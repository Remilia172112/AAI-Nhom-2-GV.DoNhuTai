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8E9A6" w14:textId="39D9B2C9" w:rsidR="00B23447" w:rsidRPr="00105962" w:rsidRDefault="00000000">
      <w:pPr>
        <w:pStyle w:val="Tiu"/>
        <w:rPr>
          <w:rFonts w:ascii="Times New Roman" w:hAnsi="Times New Roman" w:cs="Times New Roman"/>
        </w:rPr>
      </w:pPr>
      <w:r w:rsidRPr="00105962">
        <w:rPr>
          <w:rFonts w:ascii="Times New Roman" w:hAnsi="Times New Roman" w:cs="Times New Roman"/>
        </w:rPr>
        <w:t xml:space="preserve">BÁO CÁO </w:t>
      </w:r>
      <w:r w:rsidR="00105962" w:rsidRPr="00105962">
        <w:rPr>
          <w:rFonts w:ascii="Times New Roman" w:hAnsi="Times New Roman" w:cs="Times New Roman"/>
        </w:rPr>
        <w:t>EX1 NHÓM 2</w:t>
      </w:r>
    </w:p>
    <w:p w14:paraId="35383842" w14:textId="77777777" w:rsidR="00B23447" w:rsidRPr="00105962" w:rsidRDefault="00000000">
      <w:pPr>
        <w:rPr>
          <w:rFonts w:cs="Times New Roman"/>
          <w:sz w:val="26"/>
          <w:szCs w:val="26"/>
        </w:rPr>
      </w:pPr>
      <w:r w:rsidRPr="00105962">
        <w:rPr>
          <w:rFonts w:cs="Times New Roman"/>
          <w:sz w:val="26"/>
          <w:szCs w:val="26"/>
        </w:rPr>
        <w:t>Danh sách thành viên và phân công:</w:t>
      </w:r>
    </w:p>
    <w:tbl>
      <w:tblPr>
        <w:tblStyle w:val="LiBang"/>
        <w:tblW w:w="0" w:type="auto"/>
        <w:tblLook w:val="04A0" w:firstRow="1" w:lastRow="0" w:firstColumn="1" w:lastColumn="0" w:noHBand="0" w:noVBand="1"/>
      </w:tblPr>
      <w:tblGrid>
        <w:gridCol w:w="2214"/>
        <w:gridCol w:w="2574"/>
        <w:gridCol w:w="1854"/>
        <w:gridCol w:w="2214"/>
      </w:tblGrid>
      <w:tr w:rsidR="00105962" w:rsidRPr="00105962" w14:paraId="20A770FF" w14:textId="77777777" w:rsidTr="00105962">
        <w:tc>
          <w:tcPr>
            <w:tcW w:w="2214" w:type="dxa"/>
          </w:tcPr>
          <w:p w14:paraId="3012D88C" w14:textId="36CA7881" w:rsidR="00105962" w:rsidRPr="00105962" w:rsidRDefault="00105962" w:rsidP="00105962">
            <w:pPr>
              <w:jc w:val="center"/>
              <w:rPr>
                <w:rFonts w:cs="Times New Roman"/>
                <w:b/>
                <w:bCs/>
                <w:sz w:val="26"/>
                <w:szCs w:val="26"/>
              </w:rPr>
            </w:pPr>
            <w:r w:rsidRPr="00105962">
              <w:rPr>
                <w:rFonts w:cs="Times New Roman"/>
                <w:b/>
                <w:bCs/>
                <w:sz w:val="26"/>
                <w:szCs w:val="26"/>
              </w:rPr>
              <w:t>MSSV</w:t>
            </w:r>
          </w:p>
        </w:tc>
        <w:tc>
          <w:tcPr>
            <w:tcW w:w="2574" w:type="dxa"/>
          </w:tcPr>
          <w:p w14:paraId="5E0A3445" w14:textId="25613FF4" w:rsidR="00105962" w:rsidRPr="00105962" w:rsidRDefault="00105962" w:rsidP="00105962">
            <w:pPr>
              <w:jc w:val="center"/>
              <w:rPr>
                <w:rFonts w:cs="Times New Roman"/>
                <w:b/>
                <w:bCs/>
                <w:sz w:val="26"/>
                <w:szCs w:val="26"/>
              </w:rPr>
            </w:pPr>
            <w:r w:rsidRPr="00105962">
              <w:rPr>
                <w:rFonts w:cs="Times New Roman"/>
                <w:b/>
                <w:bCs/>
                <w:sz w:val="26"/>
                <w:szCs w:val="26"/>
              </w:rPr>
              <w:t>Họ tên</w:t>
            </w:r>
          </w:p>
        </w:tc>
        <w:tc>
          <w:tcPr>
            <w:tcW w:w="1854" w:type="dxa"/>
          </w:tcPr>
          <w:p w14:paraId="48842ADC" w14:textId="22CF3A74" w:rsidR="00105962" w:rsidRPr="00105962" w:rsidRDefault="00105962" w:rsidP="00105962">
            <w:pPr>
              <w:jc w:val="center"/>
              <w:rPr>
                <w:rFonts w:cs="Times New Roman"/>
                <w:b/>
                <w:bCs/>
                <w:sz w:val="26"/>
                <w:szCs w:val="26"/>
              </w:rPr>
            </w:pPr>
            <w:r w:rsidRPr="00105962">
              <w:rPr>
                <w:rFonts w:cs="Times New Roman"/>
                <w:b/>
                <w:bCs/>
                <w:sz w:val="26"/>
                <w:szCs w:val="26"/>
              </w:rPr>
              <w:t>Phân công</w:t>
            </w:r>
          </w:p>
        </w:tc>
        <w:tc>
          <w:tcPr>
            <w:tcW w:w="2214" w:type="dxa"/>
          </w:tcPr>
          <w:p w14:paraId="116D1410" w14:textId="1A803905" w:rsidR="00105962" w:rsidRPr="00105962" w:rsidRDefault="00105962" w:rsidP="00105962">
            <w:pPr>
              <w:jc w:val="center"/>
              <w:rPr>
                <w:rFonts w:cs="Times New Roman"/>
                <w:b/>
                <w:bCs/>
                <w:sz w:val="26"/>
                <w:szCs w:val="26"/>
              </w:rPr>
            </w:pPr>
            <w:r w:rsidRPr="00105962">
              <w:rPr>
                <w:rFonts w:cs="Times New Roman"/>
                <w:b/>
                <w:bCs/>
                <w:sz w:val="26"/>
                <w:szCs w:val="26"/>
              </w:rPr>
              <w:t>Github</w:t>
            </w:r>
          </w:p>
        </w:tc>
      </w:tr>
      <w:tr w:rsidR="00105962" w:rsidRPr="00105962" w14:paraId="142A670F" w14:textId="77777777" w:rsidTr="00105962">
        <w:trPr>
          <w:trHeight w:val="720"/>
        </w:trPr>
        <w:tc>
          <w:tcPr>
            <w:tcW w:w="2214" w:type="dxa"/>
            <w:vAlign w:val="center"/>
          </w:tcPr>
          <w:p w14:paraId="52A6AF8B" w14:textId="6159AFC2" w:rsidR="00105962" w:rsidRPr="00105962" w:rsidRDefault="00105962" w:rsidP="00105962">
            <w:pPr>
              <w:jc w:val="center"/>
              <w:rPr>
                <w:rFonts w:cs="Times New Roman"/>
                <w:sz w:val="26"/>
                <w:szCs w:val="26"/>
              </w:rPr>
            </w:pPr>
            <w:r w:rsidRPr="00105962">
              <w:rPr>
                <w:rFonts w:cs="Times New Roman"/>
                <w:sz w:val="26"/>
                <w:szCs w:val="26"/>
              </w:rPr>
              <w:t>3122410185</w:t>
            </w:r>
          </w:p>
        </w:tc>
        <w:tc>
          <w:tcPr>
            <w:tcW w:w="2574" w:type="dxa"/>
            <w:vAlign w:val="center"/>
          </w:tcPr>
          <w:p w14:paraId="5FA93738" w14:textId="5DE2D064" w:rsidR="00105962" w:rsidRPr="00105962" w:rsidRDefault="00105962" w:rsidP="00105962">
            <w:pPr>
              <w:jc w:val="center"/>
              <w:rPr>
                <w:rFonts w:cs="Times New Roman"/>
                <w:sz w:val="26"/>
                <w:szCs w:val="26"/>
              </w:rPr>
            </w:pPr>
            <w:r w:rsidRPr="00105962">
              <w:rPr>
                <w:rFonts w:cs="Times New Roman"/>
                <w:sz w:val="26"/>
                <w:szCs w:val="26"/>
              </w:rPr>
              <w:t>Nguyễn Anh</w:t>
            </w:r>
            <w:r w:rsidRPr="00105962">
              <w:rPr>
                <w:rFonts w:cs="Times New Roman"/>
                <w:sz w:val="26"/>
                <w:szCs w:val="26"/>
              </w:rPr>
              <w:t xml:space="preserve"> </w:t>
            </w:r>
            <w:r w:rsidRPr="00105962">
              <w:rPr>
                <w:rFonts w:cs="Times New Roman"/>
                <w:sz w:val="26"/>
                <w:szCs w:val="26"/>
              </w:rPr>
              <w:t>Khoa</w:t>
            </w:r>
          </w:p>
        </w:tc>
        <w:tc>
          <w:tcPr>
            <w:tcW w:w="1854" w:type="dxa"/>
            <w:vAlign w:val="center"/>
          </w:tcPr>
          <w:p w14:paraId="79B8435F" w14:textId="4D0BBE79" w:rsidR="00105962" w:rsidRPr="00105962" w:rsidRDefault="00105962" w:rsidP="00105962">
            <w:pPr>
              <w:jc w:val="center"/>
              <w:rPr>
                <w:rFonts w:cs="Times New Roman"/>
                <w:sz w:val="26"/>
                <w:szCs w:val="26"/>
              </w:rPr>
            </w:pPr>
            <w:r w:rsidRPr="00105962">
              <w:rPr>
                <w:rFonts w:cs="Times New Roman"/>
                <w:sz w:val="26"/>
                <w:szCs w:val="26"/>
              </w:rPr>
              <w:t>Chương 1</w:t>
            </w:r>
          </w:p>
        </w:tc>
        <w:tc>
          <w:tcPr>
            <w:tcW w:w="2214" w:type="dxa"/>
            <w:vAlign w:val="center"/>
          </w:tcPr>
          <w:p w14:paraId="2CFD8029" w14:textId="35661C8E" w:rsidR="00105962" w:rsidRPr="00105962" w:rsidRDefault="00E563CD" w:rsidP="00105962">
            <w:pPr>
              <w:jc w:val="center"/>
              <w:rPr>
                <w:rFonts w:cs="Times New Roman"/>
                <w:sz w:val="26"/>
                <w:szCs w:val="26"/>
              </w:rPr>
            </w:pPr>
            <w:hyperlink r:id="rId6" w:history="1">
              <w:r w:rsidR="00105962" w:rsidRPr="00E563CD">
                <w:rPr>
                  <w:rStyle w:val="Siuktni"/>
                  <w:rFonts w:cs="Times New Roman"/>
                  <w:sz w:val="26"/>
                  <w:szCs w:val="26"/>
                </w:rPr>
                <w:t>Link</w:t>
              </w:r>
            </w:hyperlink>
          </w:p>
        </w:tc>
      </w:tr>
      <w:tr w:rsidR="00105962" w:rsidRPr="00105962" w14:paraId="3F52C29E" w14:textId="77777777" w:rsidTr="00105962">
        <w:trPr>
          <w:trHeight w:val="720"/>
        </w:trPr>
        <w:tc>
          <w:tcPr>
            <w:tcW w:w="2214" w:type="dxa"/>
            <w:vAlign w:val="center"/>
          </w:tcPr>
          <w:p w14:paraId="39C06CD6" w14:textId="4169320B" w:rsidR="00105962" w:rsidRPr="00105962" w:rsidRDefault="00105962" w:rsidP="00105962">
            <w:pPr>
              <w:jc w:val="center"/>
              <w:rPr>
                <w:rFonts w:cs="Times New Roman"/>
                <w:sz w:val="26"/>
                <w:szCs w:val="26"/>
              </w:rPr>
            </w:pPr>
            <w:r w:rsidRPr="00105962">
              <w:rPr>
                <w:rFonts w:cs="Times New Roman"/>
                <w:sz w:val="26"/>
                <w:szCs w:val="26"/>
              </w:rPr>
              <w:t>3122410267</w:t>
            </w:r>
          </w:p>
        </w:tc>
        <w:tc>
          <w:tcPr>
            <w:tcW w:w="2574" w:type="dxa"/>
            <w:vAlign w:val="center"/>
          </w:tcPr>
          <w:p w14:paraId="261C2509" w14:textId="37E848B4" w:rsidR="00105962" w:rsidRPr="00105962" w:rsidRDefault="00105962" w:rsidP="00105962">
            <w:pPr>
              <w:jc w:val="center"/>
              <w:rPr>
                <w:rFonts w:cs="Times New Roman"/>
                <w:sz w:val="26"/>
                <w:szCs w:val="26"/>
              </w:rPr>
            </w:pPr>
            <w:r w:rsidRPr="00105962">
              <w:rPr>
                <w:rFonts w:cs="Times New Roman"/>
                <w:sz w:val="26"/>
                <w:szCs w:val="26"/>
              </w:rPr>
              <w:t>Huỳnh Khôi</w:t>
            </w:r>
            <w:r w:rsidRPr="00105962">
              <w:rPr>
                <w:rFonts w:cs="Times New Roman"/>
                <w:sz w:val="26"/>
                <w:szCs w:val="26"/>
              </w:rPr>
              <w:t xml:space="preserve"> </w:t>
            </w:r>
            <w:r w:rsidRPr="00105962">
              <w:rPr>
                <w:rFonts w:cs="Times New Roman"/>
                <w:sz w:val="26"/>
                <w:szCs w:val="26"/>
              </w:rPr>
              <w:t>Nguyên</w:t>
            </w:r>
          </w:p>
        </w:tc>
        <w:tc>
          <w:tcPr>
            <w:tcW w:w="1854" w:type="dxa"/>
            <w:vAlign w:val="center"/>
          </w:tcPr>
          <w:p w14:paraId="20C59533" w14:textId="0C7BB6EF" w:rsidR="00105962" w:rsidRPr="00105962" w:rsidRDefault="00105962" w:rsidP="00105962">
            <w:pPr>
              <w:jc w:val="center"/>
              <w:rPr>
                <w:rFonts w:cs="Times New Roman"/>
                <w:sz w:val="26"/>
                <w:szCs w:val="26"/>
              </w:rPr>
            </w:pPr>
            <w:r w:rsidRPr="00105962">
              <w:rPr>
                <w:rFonts w:cs="Times New Roman"/>
                <w:sz w:val="26"/>
                <w:szCs w:val="26"/>
              </w:rPr>
              <w:t xml:space="preserve">Chương </w:t>
            </w:r>
            <w:r w:rsidRPr="00105962">
              <w:rPr>
                <w:rFonts w:cs="Times New Roman"/>
                <w:sz w:val="26"/>
                <w:szCs w:val="26"/>
              </w:rPr>
              <w:t>2</w:t>
            </w:r>
          </w:p>
        </w:tc>
        <w:tc>
          <w:tcPr>
            <w:tcW w:w="2214" w:type="dxa"/>
            <w:vAlign w:val="center"/>
          </w:tcPr>
          <w:p w14:paraId="56F99194" w14:textId="7337B538" w:rsidR="00105962" w:rsidRPr="00105962" w:rsidRDefault="00105962" w:rsidP="00105962">
            <w:pPr>
              <w:jc w:val="center"/>
              <w:rPr>
                <w:rFonts w:cs="Times New Roman"/>
                <w:sz w:val="26"/>
                <w:szCs w:val="26"/>
              </w:rPr>
            </w:pPr>
            <w:hyperlink r:id="rId7" w:history="1">
              <w:r w:rsidRPr="00105962">
                <w:rPr>
                  <w:rStyle w:val="Siuktni"/>
                  <w:rFonts w:cs="Times New Roman"/>
                  <w:sz w:val="26"/>
                  <w:szCs w:val="26"/>
                </w:rPr>
                <w:t>Link</w:t>
              </w:r>
            </w:hyperlink>
          </w:p>
        </w:tc>
      </w:tr>
      <w:tr w:rsidR="00105962" w:rsidRPr="00105962" w14:paraId="4AAA8418" w14:textId="77777777" w:rsidTr="00105962">
        <w:trPr>
          <w:trHeight w:val="720"/>
        </w:trPr>
        <w:tc>
          <w:tcPr>
            <w:tcW w:w="2214" w:type="dxa"/>
            <w:vAlign w:val="center"/>
          </w:tcPr>
          <w:p w14:paraId="7620288D" w14:textId="2BB3A275" w:rsidR="00105962" w:rsidRPr="00105962" w:rsidRDefault="00105962" w:rsidP="00105962">
            <w:pPr>
              <w:jc w:val="center"/>
              <w:rPr>
                <w:rFonts w:cs="Times New Roman"/>
                <w:sz w:val="26"/>
                <w:szCs w:val="26"/>
              </w:rPr>
            </w:pPr>
            <w:r w:rsidRPr="00105962">
              <w:rPr>
                <w:rFonts w:cs="Times New Roman"/>
                <w:sz w:val="26"/>
                <w:szCs w:val="26"/>
              </w:rPr>
              <w:t>3122410274</w:t>
            </w:r>
          </w:p>
        </w:tc>
        <w:tc>
          <w:tcPr>
            <w:tcW w:w="2574" w:type="dxa"/>
            <w:vAlign w:val="center"/>
          </w:tcPr>
          <w:p w14:paraId="4AC0AE72" w14:textId="5162D1B5" w:rsidR="00105962" w:rsidRPr="00105962" w:rsidRDefault="00105962" w:rsidP="00105962">
            <w:pPr>
              <w:jc w:val="center"/>
              <w:rPr>
                <w:rFonts w:cs="Times New Roman"/>
                <w:sz w:val="26"/>
                <w:szCs w:val="26"/>
              </w:rPr>
            </w:pPr>
            <w:r w:rsidRPr="00105962">
              <w:rPr>
                <w:rFonts w:cs="Times New Roman"/>
                <w:sz w:val="26"/>
                <w:szCs w:val="26"/>
              </w:rPr>
              <w:t>Trần Gia</w:t>
            </w:r>
            <w:r w:rsidRPr="00105962">
              <w:rPr>
                <w:rFonts w:cs="Times New Roman"/>
                <w:sz w:val="26"/>
                <w:szCs w:val="26"/>
              </w:rPr>
              <w:t xml:space="preserve"> </w:t>
            </w:r>
            <w:r w:rsidRPr="00105962">
              <w:rPr>
                <w:rFonts w:cs="Times New Roman"/>
                <w:sz w:val="26"/>
                <w:szCs w:val="26"/>
              </w:rPr>
              <w:t>Nguyễn</w:t>
            </w:r>
            <w:r w:rsidR="00F35F4B">
              <w:rPr>
                <w:rFonts w:cs="Times New Roman"/>
                <w:sz w:val="26"/>
                <w:szCs w:val="26"/>
              </w:rPr>
              <w:t xml:space="preserve"> (nhóm trưởng)</w:t>
            </w:r>
          </w:p>
        </w:tc>
        <w:tc>
          <w:tcPr>
            <w:tcW w:w="1854" w:type="dxa"/>
            <w:vAlign w:val="center"/>
          </w:tcPr>
          <w:p w14:paraId="5CF123C1" w14:textId="1D8AE1BB" w:rsidR="00105962" w:rsidRPr="00105962" w:rsidRDefault="00105962" w:rsidP="00105962">
            <w:pPr>
              <w:jc w:val="center"/>
              <w:rPr>
                <w:rFonts w:cs="Times New Roman"/>
                <w:sz w:val="26"/>
                <w:szCs w:val="26"/>
              </w:rPr>
            </w:pPr>
            <w:r w:rsidRPr="00105962">
              <w:rPr>
                <w:rFonts w:cs="Times New Roman"/>
                <w:sz w:val="26"/>
                <w:szCs w:val="26"/>
              </w:rPr>
              <w:t xml:space="preserve">Chương </w:t>
            </w:r>
            <w:r w:rsidRPr="00105962">
              <w:rPr>
                <w:rFonts w:cs="Times New Roman"/>
                <w:sz w:val="26"/>
                <w:szCs w:val="26"/>
              </w:rPr>
              <w:t>3</w:t>
            </w:r>
          </w:p>
        </w:tc>
        <w:tc>
          <w:tcPr>
            <w:tcW w:w="2214" w:type="dxa"/>
            <w:vAlign w:val="center"/>
          </w:tcPr>
          <w:p w14:paraId="29F582E0" w14:textId="4BF7BC2E" w:rsidR="00105962" w:rsidRPr="00105962" w:rsidRDefault="00105962" w:rsidP="00105962">
            <w:pPr>
              <w:jc w:val="center"/>
              <w:rPr>
                <w:rFonts w:cs="Times New Roman"/>
                <w:sz w:val="26"/>
                <w:szCs w:val="26"/>
              </w:rPr>
            </w:pPr>
            <w:hyperlink r:id="rId8" w:history="1">
              <w:r w:rsidRPr="00105962">
                <w:rPr>
                  <w:rStyle w:val="Siuktni"/>
                  <w:rFonts w:cs="Times New Roman"/>
                  <w:sz w:val="26"/>
                  <w:szCs w:val="26"/>
                </w:rPr>
                <w:t>Link</w:t>
              </w:r>
            </w:hyperlink>
          </w:p>
        </w:tc>
      </w:tr>
    </w:tbl>
    <w:p w14:paraId="147BFECB" w14:textId="77777777" w:rsidR="00105962" w:rsidRPr="00105962" w:rsidRDefault="00105962">
      <w:pPr>
        <w:rPr>
          <w:rFonts w:cs="Times New Roman"/>
          <w:sz w:val="26"/>
          <w:szCs w:val="26"/>
        </w:rPr>
      </w:pPr>
    </w:p>
    <w:p w14:paraId="6FA4D359" w14:textId="7719FDDD" w:rsidR="00B23447" w:rsidRPr="00105962" w:rsidRDefault="00105962">
      <w:pPr>
        <w:rPr>
          <w:rFonts w:cs="Times New Roman"/>
          <w:sz w:val="26"/>
          <w:szCs w:val="26"/>
        </w:rPr>
      </w:pPr>
      <w:r w:rsidRPr="00105962">
        <w:rPr>
          <w:rFonts w:cs="Times New Roman"/>
          <w:sz w:val="26"/>
          <w:szCs w:val="26"/>
        </w:rPr>
        <w:t xml:space="preserve">Github nhóm 2: </w:t>
      </w:r>
      <w:hyperlink r:id="rId9" w:history="1">
        <w:r w:rsidRPr="00105962">
          <w:rPr>
            <w:rStyle w:val="Siuktni"/>
            <w:rFonts w:cs="Times New Roman"/>
            <w:sz w:val="26"/>
            <w:szCs w:val="26"/>
          </w:rPr>
          <w:t>https://github.com/Remilia172112/AAI-Nhom-2-GV.DoNhuTai</w:t>
        </w:r>
      </w:hyperlink>
      <w:r w:rsidR="00000000" w:rsidRPr="00105962">
        <w:rPr>
          <w:rFonts w:cs="Times New Roman"/>
          <w:sz w:val="26"/>
          <w:szCs w:val="26"/>
        </w:rPr>
        <w:br w:type="page"/>
      </w:r>
    </w:p>
    <w:p w14:paraId="214CF19F" w14:textId="79F3F9C8" w:rsidR="00B23447" w:rsidRPr="00105962" w:rsidRDefault="00000000">
      <w:pPr>
        <w:pStyle w:val="u1"/>
        <w:jc w:val="center"/>
        <w:rPr>
          <w:rFonts w:ascii="Times New Roman" w:hAnsi="Times New Roman" w:cs="Times New Roman"/>
          <w:color w:val="auto"/>
        </w:rPr>
      </w:pPr>
      <w:r w:rsidRPr="00105962">
        <w:rPr>
          <w:rFonts w:ascii="Times New Roman" w:hAnsi="Times New Roman" w:cs="Times New Roman"/>
          <w:color w:val="auto"/>
        </w:rPr>
        <w:lastRenderedPageBreak/>
        <w:t>CHƯƠNG 1</w:t>
      </w:r>
      <w:r w:rsidR="00105962" w:rsidRPr="00105962">
        <w:rPr>
          <w:rFonts w:ascii="Times New Roman" w:hAnsi="Times New Roman" w:cs="Times New Roman"/>
          <w:color w:val="auto"/>
        </w:rPr>
        <w:t xml:space="preserve">: </w:t>
      </w:r>
      <w:r w:rsidR="00105962" w:rsidRPr="00105962">
        <w:rPr>
          <w:rFonts w:ascii="Times New Roman" w:hAnsi="Times New Roman" w:cs="Times New Roman"/>
          <w:color w:val="auto"/>
        </w:rPr>
        <w:t>Introduction Discussion</w:t>
      </w:r>
    </w:p>
    <w:p w14:paraId="394119C3" w14:textId="77777777" w:rsidR="00105962" w:rsidRPr="00105962" w:rsidRDefault="00105962" w:rsidP="00105962">
      <w:pPr>
        <w:jc w:val="both"/>
        <w:rPr>
          <w:rFonts w:cs="Times New Roman"/>
          <w:sz w:val="28"/>
          <w:szCs w:val="28"/>
        </w:rPr>
      </w:pPr>
    </w:p>
    <w:p w14:paraId="1DBC60D7" w14:textId="64415404" w:rsidR="00105962" w:rsidRPr="00105962" w:rsidRDefault="00105962" w:rsidP="00105962">
      <w:pPr>
        <w:jc w:val="both"/>
        <w:rPr>
          <w:rFonts w:cs="Times New Roman"/>
          <w:b/>
          <w:bCs/>
          <w:sz w:val="28"/>
          <w:szCs w:val="28"/>
          <w:lang w:val="vi-VN"/>
        </w:rPr>
      </w:pPr>
      <w:r w:rsidRPr="00105962">
        <w:rPr>
          <w:rFonts w:cs="Times New Roman"/>
          <w:sz w:val="28"/>
          <w:szCs w:val="28"/>
          <w:lang w:val="vi-VN"/>
        </w:rPr>
        <w:t xml:space="preserve">Câu hỏi: </w:t>
      </w:r>
      <w:r w:rsidRPr="00105962">
        <w:rPr>
          <w:rFonts w:cs="Times New Roman"/>
          <w:b/>
          <w:bCs/>
          <w:sz w:val="28"/>
          <w:szCs w:val="28"/>
          <w:lang w:val="vi-VN"/>
        </w:rPr>
        <w:t>What are the LLMs’ Percepts? Actions? Objectives?</w:t>
      </w:r>
    </w:p>
    <w:p w14:paraId="5EDBCB21" w14:textId="77777777" w:rsidR="00105962" w:rsidRPr="00105962" w:rsidRDefault="00105962" w:rsidP="00105962">
      <w:pPr>
        <w:jc w:val="both"/>
        <w:rPr>
          <w:rFonts w:cs="Times New Roman"/>
          <w:sz w:val="28"/>
          <w:szCs w:val="28"/>
          <w:lang w:val="vi-VN"/>
        </w:rPr>
      </w:pPr>
      <w:r w:rsidRPr="00105962">
        <w:rPr>
          <w:rFonts w:cs="Times New Roman"/>
          <w:sz w:val="28"/>
          <w:szCs w:val="28"/>
          <w:lang w:val="vi-VN"/>
        </w:rPr>
        <w:t>Trả lời:</w:t>
      </w:r>
    </w:p>
    <w:p w14:paraId="310CA594" w14:textId="77777777" w:rsidR="00105962" w:rsidRPr="00105962" w:rsidRDefault="00105962" w:rsidP="00105962">
      <w:pPr>
        <w:numPr>
          <w:ilvl w:val="0"/>
          <w:numId w:val="10"/>
        </w:numPr>
        <w:spacing w:after="0" w:line="240" w:lineRule="auto"/>
        <w:jc w:val="both"/>
        <w:rPr>
          <w:rFonts w:cs="Times New Roman"/>
          <w:sz w:val="28"/>
          <w:szCs w:val="28"/>
          <w:lang w:val="vi-VN"/>
        </w:rPr>
      </w:pPr>
      <w:r w:rsidRPr="00105962">
        <w:rPr>
          <w:rFonts w:cs="Times New Roman"/>
          <w:b/>
          <w:bCs/>
          <w:sz w:val="28"/>
          <w:szCs w:val="28"/>
          <w:lang w:val="vi-VN"/>
        </w:rPr>
        <w:t>Percepts (nhận thức)</w:t>
      </w:r>
      <w:r w:rsidRPr="00105962">
        <w:rPr>
          <w:rFonts w:cs="Times New Roman"/>
          <w:sz w:val="28"/>
          <w:szCs w:val="28"/>
          <w:lang w:val="vi-VN"/>
        </w:rPr>
        <w:t>: văn bản đầu vào do người dùng nhập.</w:t>
      </w:r>
    </w:p>
    <w:p w14:paraId="4D38EA85" w14:textId="77777777" w:rsidR="00105962" w:rsidRPr="00105962" w:rsidRDefault="00105962" w:rsidP="00105962">
      <w:pPr>
        <w:numPr>
          <w:ilvl w:val="0"/>
          <w:numId w:val="10"/>
        </w:numPr>
        <w:spacing w:after="0" w:line="240" w:lineRule="auto"/>
        <w:jc w:val="both"/>
        <w:rPr>
          <w:rFonts w:cs="Times New Roman"/>
          <w:sz w:val="28"/>
          <w:szCs w:val="28"/>
          <w:lang w:val="vi-VN"/>
        </w:rPr>
      </w:pPr>
      <w:r w:rsidRPr="00105962">
        <w:rPr>
          <w:rFonts w:cs="Times New Roman"/>
          <w:b/>
          <w:bCs/>
          <w:sz w:val="28"/>
          <w:szCs w:val="28"/>
          <w:lang w:val="vi-VN"/>
        </w:rPr>
        <w:t>Actions (hành động)</w:t>
      </w:r>
      <w:r w:rsidRPr="00105962">
        <w:rPr>
          <w:rFonts w:cs="Times New Roman"/>
          <w:sz w:val="28"/>
          <w:szCs w:val="28"/>
          <w:lang w:val="vi-VN"/>
        </w:rPr>
        <w:t>: sinh ra văn bản phản hồi, câu trả lời hoặc đoạn văn bản mới.</w:t>
      </w:r>
    </w:p>
    <w:p w14:paraId="1B89BC4C" w14:textId="77777777" w:rsidR="00105962" w:rsidRPr="00105962" w:rsidRDefault="00105962" w:rsidP="00105962">
      <w:pPr>
        <w:numPr>
          <w:ilvl w:val="0"/>
          <w:numId w:val="10"/>
        </w:numPr>
        <w:spacing w:after="0" w:line="240" w:lineRule="auto"/>
        <w:jc w:val="both"/>
        <w:rPr>
          <w:rFonts w:cs="Times New Roman"/>
          <w:sz w:val="28"/>
          <w:szCs w:val="28"/>
          <w:lang w:val="vi-VN"/>
        </w:rPr>
      </w:pPr>
      <w:r w:rsidRPr="00105962">
        <w:rPr>
          <w:rFonts w:cs="Times New Roman"/>
          <w:b/>
          <w:bCs/>
          <w:sz w:val="28"/>
          <w:szCs w:val="28"/>
          <w:lang w:val="vi-VN"/>
        </w:rPr>
        <w:t>Objectives (mục tiêu)</w:t>
      </w:r>
      <w:r w:rsidRPr="00105962">
        <w:rPr>
          <w:rFonts w:cs="Times New Roman"/>
          <w:sz w:val="28"/>
          <w:szCs w:val="28"/>
          <w:lang w:val="vi-VN"/>
        </w:rPr>
        <w:t>: dự đoán từ tiếp theo chính xác, cung cấp câu trả lời hữu ích dựa trên dữ liệu huấn luyện.</w:t>
      </w:r>
    </w:p>
    <w:p w14:paraId="0E096A22" w14:textId="77777777" w:rsidR="00105962" w:rsidRPr="00105962" w:rsidRDefault="00105962" w:rsidP="00105962">
      <w:pPr>
        <w:jc w:val="both"/>
        <w:rPr>
          <w:rFonts w:cs="Times New Roman"/>
          <w:sz w:val="28"/>
          <w:szCs w:val="28"/>
          <w:lang w:val="vi-VN"/>
        </w:rPr>
      </w:pPr>
    </w:p>
    <w:p w14:paraId="1A394883" w14:textId="77777777" w:rsidR="00105962" w:rsidRPr="00105962" w:rsidRDefault="00105962" w:rsidP="00105962">
      <w:pPr>
        <w:jc w:val="both"/>
        <w:rPr>
          <w:rFonts w:cs="Times New Roman"/>
          <w:b/>
          <w:bCs/>
          <w:sz w:val="28"/>
          <w:szCs w:val="28"/>
          <w:lang w:val="vi-VN"/>
        </w:rPr>
      </w:pPr>
      <w:r w:rsidRPr="00105962">
        <w:rPr>
          <w:rFonts w:cs="Times New Roman"/>
          <w:sz w:val="28"/>
          <w:szCs w:val="28"/>
          <w:lang w:val="vi-VN"/>
        </w:rPr>
        <w:t xml:space="preserve">Câu hỏi: </w:t>
      </w:r>
      <w:r w:rsidRPr="00105962">
        <w:rPr>
          <w:rFonts w:cs="Times New Roman"/>
          <w:b/>
          <w:bCs/>
          <w:sz w:val="28"/>
          <w:szCs w:val="28"/>
          <w:lang w:val="vi-VN"/>
        </w:rPr>
        <w:t>What do LLMs do? Do LLMs act rationally?</w:t>
      </w:r>
    </w:p>
    <w:p w14:paraId="229F78DF" w14:textId="77777777" w:rsidR="00105962" w:rsidRPr="00105962" w:rsidRDefault="00105962" w:rsidP="00105962">
      <w:pPr>
        <w:jc w:val="both"/>
        <w:rPr>
          <w:rFonts w:cs="Times New Roman"/>
          <w:sz w:val="28"/>
          <w:szCs w:val="28"/>
          <w:lang w:val="vi-VN"/>
        </w:rPr>
      </w:pPr>
      <w:r w:rsidRPr="00105962">
        <w:rPr>
          <w:rFonts w:cs="Times New Roman"/>
          <w:sz w:val="28"/>
          <w:szCs w:val="28"/>
          <w:lang w:val="vi-VN"/>
        </w:rPr>
        <w:t>Trả lời:</w:t>
      </w:r>
    </w:p>
    <w:p w14:paraId="5AECCE17" w14:textId="77777777" w:rsidR="00105962" w:rsidRPr="00105962" w:rsidRDefault="00105962" w:rsidP="00105962">
      <w:pPr>
        <w:numPr>
          <w:ilvl w:val="0"/>
          <w:numId w:val="10"/>
        </w:numPr>
        <w:spacing w:after="0" w:line="240" w:lineRule="auto"/>
        <w:jc w:val="both"/>
        <w:rPr>
          <w:rFonts w:cs="Times New Roman"/>
          <w:sz w:val="28"/>
          <w:szCs w:val="28"/>
          <w:lang w:val="vi-VN"/>
        </w:rPr>
      </w:pPr>
      <w:r w:rsidRPr="00105962">
        <w:rPr>
          <w:rFonts w:cs="Times New Roman"/>
          <w:b/>
          <w:bCs/>
          <w:sz w:val="28"/>
          <w:szCs w:val="28"/>
          <w:lang w:val="vi-VN"/>
        </w:rPr>
        <w:t>What do LLMs do?</w:t>
      </w:r>
      <w:r w:rsidRPr="00105962">
        <w:rPr>
          <w:rFonts w:cs="Times New Roman"/>
          <w:sz w:val="28"/>
          <w:szCs w:val="28"/>
          <w:lang w:val="vi-VN"/>
        </w:rPr>
        <w:t xml:space="preserve"> LLMs dự đoán từ tiếp theo để tạo văn bản mới dựa trên dữ liệu huấn luyện, có thể trả lời câu hỏi, viết đoạn văn, dịch…</w:t>
      </w:r>
    </w:p>
    <w:p w14:paraId="49AB2258" w14:textId="77777777" w:rsidR="00105962" w:rsidRPr="00105962" w:rsidRDefault="00105962" w:rsidP="00105962">
      <w:pPr>
        <w:numPr>
          <w:ilvl w:val="0"/>
          <w:numId w:val="10"/>
        </w:numPr>
        <w:spacing w:after="0" w:line="240" w:lineRule="auto"/>
        <w:jc w:val="both"/>
        <w:rPr>
          <w:rFonts w:cs="Times New Roman"/>
          <w:sz w:val="28"/>
          <w:szCs w:val="28"/>
          <w:lang w:val="vi-VN"/>
        </w:rPr>
      </w:pPr>
      <w:r w:rsidRPr="00105962">
        <w:rPr>
          <w:rFonts w:cs="Times New Roman"/>
          <w:b/>
          <w:bCs/>
          <w:sz w:val="28"/>
          <w:szCs w:val="28"/>
          <w:lang w:val="vi-VN"/>
        </w:rPr>
        <w:t>Do LLMs act rationally?</w:t>
      </w:r>
      <w:r w:rsidRPr="00105962">
        <w:rPr>
          <w:rFonts w:cs="Times New Roman"/>
          <w:sz w:val="28"/>
          <w:szCs w:val="28"/>
          <w:lang w:val="vi-VN"/>
        </w:rPr>
        <w:t xml:space="preserve"> Ở mức độ nào đó có, vì chúng phản hồi dựa trên quy tắc tối ưu xác suất để đạt mục tiêu, nhưng chúng không có “ý định” hay “nhận thức” thực sự, nên hành vi hợp lý chỉ giới hạn trong phạm vi dự đoán thống kê.</w:t>
      </w:r>
    </w:p>
    <w:p w14:paraId="45516994" w14:textId="77777777" w:rsidR="00105962" w:rsidRPr="00105962" w:rsidRDefault="00105962" w:rsidP="00105962">
      <w:pPr>
        <w:jc w:val="both"/>
        <w:rPr>
          <w:rFonts w:cs="Times New Roman"/>
          <w:sz w:val="28"/>
          <w:szCs w:val="28"/>
          <w:lang w:val="vi-VN"/>
        </w:rPr>
      </w:pPr>
    </w:p>
    <w:p w14:paraId="5F4C23E9" w14:textId="77777777" w:rsidR="00105962" w:rsidRPr="00105962" w:rsidRDefault="00105962" w:rsidP="00105962">
      <w:pPr>
        <w:jc w:val="both"/>
        <w:rPr>
          <w:rFonts w:cs="Times New Roman"/>
          <w:b/>
          <w:bCs/>
          <w:sz w:val="28"/>
          <w:szCs w:val="28"/>
          <w:lang w:val="vi-VN"/>
        </w:rPr>
      </w:pPr>
      <w:r w:rsidRPr="00105962">
        <w:rPr>
          <w:rFonts w:cs="Times New Roman"/>
          <w:sz w:val="28"/>
          <w:szCs w:val="28"/>
          <w:lang w:val="vi-VN"/>
        </w:rPr>
        <w:t xml:space="preserve">Câu hỏi: </w:t>
      </w:r>
      <w:r w:rsidRPr="00105962">
        <w:rPr>
          <w:rFonts w:cs="Times New Roman"/>
          <w:b/>
          <w:bCs/>
          <w:sz w:val="28"/>
          <w:szCs w:val="28"/>
          <w:lang w:val="vi-VN"/>
        </w:rPr>
        <w:t>Would a modern LLM pass the Turing Test?</w:t>
      </w:r>
    </w:p>
    <w:p w14:paraId="070A96FC" w14:textId="77777777" w:rsidR="00105962" w:rsidRPr="00105962" w:rsidRDefault="00105962" w:rsidP="00105962">
      <w:pPr>
        <w:numPr>
          <w:ilvl w:val="0"/>
          <w:numId w:val="11"/>
        </w:numPr>
        <w:spacing w:after="0" w:line="240" w:lineRule="auto"/>
        <w:jc w:val="both"/>
        <w:rPr>
          <w:rFonts w:cs="Times New Roman"/>
          <w:b/>
          <w:bCs/>
          <w:sz w:val="28"/>
          <w:szCs w:val="28"/>
          <w:lang w:val="vi-VN"/>
        </w:rPr>
      </w:pPr>
      <w:r w:rsidRPr="00105962">
        <w:rPr>
          <w:rFonts w:cs="Times New Roman"/>
          <w:b/>
          <w:bCs/>
          <w:sz w:val="28"/>
          <w:szCs w:val="28"/>
          <w:lang w:val="vi-VN"/>
        </w:rPr>
        <w:t>Would you be fooled?</w:t>
      </w:r>
    </w:p>
    <w:p w14:paraId="3C4F0642" w14:textId="77777777" w:rsidR="00105962" w:rsidRPr="00105962" w:rsidRDefault="00105962" w:rsidP="00105962">
      <w:pPr>
        <w:numPr>
          <w:ilvl w:val="0"/>
          <w:numId w:val="11"/>
        </w:numPr>
        <w:spacing w:after="0" w:line="240" w:lineRule="auto"/>
        <w:jc w:val="both"/>
        <w:rPr>
          <w:rFonts w:cs="Times New Roman"/>
          <w:b/>
          <w:bCs/>
          <w:sz w:val="28"/>
          <w:szCs w:val="28"/>
          <w:lang w:val="vi-VN"/>
        </w:rPr>
      </w:pPr>
      <w:r w:rsidRPr="00105962">
        <w:rPr>
          <w:rFonts w:cs="Times New Roman"/>
          <w:b/>
          <w:bCs/>
          <w:sz w:val="28"/>
          <w:szCs w:val="28"/>
          <w:lang w:val="vi-VN"/>
        </w:rPr>
        <w:t>Why does it or does it not pass your test?</w:t>
      </w:r>
    </w:p>
    <w:p w14:paraId="3EAFDB1B" w14:textId="77777777" w:rsidR="00105962" w:rsidRPr="00105962" w:rsidRDefault="00105962" w:rsidP="00105962">
      <w:pPr>
        <w:numPr>
          <w:ilvl w:val="0"/>
          <w:numId w:val="11"/>
        </w:numPr>
        <w:spacing w:after="0" w:line="240" w:lineRule="auto"/>
        <w:jc w:val="both"/>
        <w:rPr>
          <w:rFonts w:cs="Times New Roman"/>
          <w:b/>
          <w:bCs/>
          <w:sz w:val="28"/>
          <w:szCs w:val="28"/>
          <w:lang w:val="vi-VN"/>
        </w:rPr>
      </w:pPr>
      <w:r w:rsidRPr="00105962">
        <w:rPr>
          <w:rFonts w:cs="Times New Roman"/>
          <w:b/>
          <w:bCs/>
          <w:sz w:val="28"/>
          <w:szCs w:val="28"/>
          <w:lang w:val="vi-VN"/>
        </w:rPr>
        <w:t>What does this mean for AGI or Narrow AI?</w:t>
      </w:r>
    </w:p>
    <w:p w14:paraId="7B757F6F" w14:textId="77777777" w:rsidR="00105962" w:rsidRPr="00105962" w:rsidRDefault="00105962" w:rsidP="00105962">
      <w:pPr>
        <w:jc w:val="both"/>
        <w:rPr>
          <w:rFonts w:cs="Times New Roman"/>
          <w:sz w:val="28"/>
          <w:szCs w:val="28"/>
          <w:lang w:val="vi-VN"/>
        </w:rPr>
      </w:pPr>
      <w:r w:rsidRPr="00105962">
        <w:rPr>
          <w:rFonts w:cs="Times New Roman"/>
          <w:sz w:val="28"/>
          <w:szCs w:val="28"/>
          <w:lang w:val="vi-VN"/>
        </w:rPr>
        <w:t>Trả lời:</w:t>
      </w:r>
    </w:p>
    <w:p w14:paraId="65A6C35A" w14:textId="77777777" w:rsidR="00105962" w:rsidRPr="00105962" w:rsidRDefault="00105962" w:rsidP="00105962">
      <w:pPr>
        <w:numPr>
          <w:ilvl w:val="0"/>
          <w:numId w:val="12"/>
        </w:numPr>
        <w:spacing w:after="0" w:line="240" w:lineRule="auto"/>
        <w:jc w:val="both"/>
        <w:rPr>
          <w:rFonts w:cs="Times New Roman"/>
          <w:sz w:val="28"/>
          <w:szCs w:val="28"/>
          <w:lang w:val="vi-VN"/>
        </w:rPr>
      </w:pPr>
      <w:r w:rsidRPr="00105962">
        <w:rPr>
          <w:rFonts w:cs="Times New Roman"/>
          <w:b/>
          <w:bCs/>
          <w:sz w:val="28"/>
          <w:szCs w:val="28"/>
          <w:lang w:val="vi-VN"/>
        </w:rPr>
        <w:t xml:space="preserve">Would you be fooled? </w:t>
      </w:r>
      <w:r w:rsidRPr="00105962">
        <w:rPr>
          <w:rFonts w:cs="Times New Roman"/>
          <w:sz w:val="28"/>
          <w:szCs w:val="28"/>
          <w:lang w:val="vi-VN"/>
        </w:rPr>
        <w:t>Có thể, với những câu hỏi quen thuộc, LLM có thể khiến người dùng tưởng đang nói chuyện với người thật.</w:t>
      </w:r>
    </w:p>
    <w:p w14:paraId="49A1419D" w14:textId="77777777" w:rsidR="00105962" w:rsidRPr="00105962" w:rsidRDefault="00105962" w:rsidP="00105962">
      <w:pPr>
        <w:numPr>
          <w:ilvl w:val="0"/>
          <w:numId w:val="12"/>
        </w:numPr>
        <w:spacing w:after="0" w:line="240" w:lineRule="auto"/>
        <w:jc w:val="both"/>
        <w:rPr>
          <w:rFonts w:cs="Times New Roman"/>
          <w:sz w:val="28"/>
          <w:szCs w:val="28"/>
          <w:lang w:val="vi-VN"/>
        </w:rPr>
      </w:pPr>
      <w:r w:rsidRPr="00105962">
        <w:rPr>
          <w:rFonts w:cs="Times New Roman"/>
          <w:b/>
          <w:bCs/>
          <w:sz w:val="28"/>
          <w:szCs w:val="28"/>
          <w:lang w:val="vi-VN"/>
        </w:rPr>
        <w:t>Why?</w:t>
      </w:r>
      <w:r w:rsidRPr="00105962">
        <w:rPr>
          <w:rFonts w:cs="Times New Roman"/>
          <w:sz w:val="28"/>
          <w:szCs w:val="28"/>
          <w:lang w:val="vi-VN"/>
        </w:rPr>
        <w:t xml:space="preserve"> Vì LLM có thể tạo câu trả lời tự nhiên, ngữ pháp tốt, giống người. Nhưng khi hỏi sâu hoặc yêu cầu kiến thức thực sự, nó lộ ra giới hạn (sai thực tế, thiếu lý luận).</w:t>
      </w:r>
    </w:p>
    <w:p w14:paraId="4A5F0FC8" w14:textId="77777777" w:rsidR="00105962" w:rsidRPr="00105962" w:rsidRDefault="00105962" w:rsidP="00105962">
      <w:pPr>
        <w:numPr>
          <w:ilvl w:val="0"/>
          <w:numId w:val="12"/>
        </w:numPr>
        <w:spacing w:after="0" w:line="240" w:lineRule="auto"/>
        <w:jc w:val="both"/>
        <w:rPr>
          <w:rFonts w:cs="Times New Roman"/>
          <w:sz w:val="28"/>
          <w:szCs w:val="28"/>
          <w:lang w:val="vi-VN"/>
        </w:rPr>
      </w:pPr>
      <w:r w:rsidRPr="00105962">
        <w:rPr>
          <w:rFonts w:cs="Times New Roman"/>
          <w:b/>
          <w:bCs/>
          <w:sz w:val="28"/>
          <w:szCs w:val="28"/>
          <w:lang w:val="vi-VN"/>
        </w:rPr>
        <w:t>Ý nghĩa:</w:t>
      </w:r>
      <w:r w:rsidRPr="00105962">
        <w:rPr>
          <w:rFonts w:cs="Times New Roman"/>
          <w:sz w:val="28"/>
          <w:szCs w:val="28"/>
          <w:lang w:val="vi-VN"/>
        </w:rPr>
        <w:t xml:space="preserve"> Điều này cho thấy LLM hiện tại vẫn là Narrow AI (trí tuệ hẹp), chưa đạt mức AGI (trí tuệ tổng quát).</w:t>
      </w:r>
    </w:p>
    <w:p w14:paraId="3BED4D23" w14:textId="77777777" w:rsidR="00105962" w:rsidRPr="00105962" w:rsidRDefault="00105962" w:rsidP="00105962">
      <w:pPr>
        <w:jc w:val="both"/>
        <w:rPr>
          <w:rFonts w:cs="Times New Roman"/>
          <w:sz w:val="28"/>
          <w:szCs w:val="28"/>
          <w:lang w:val="vi-VN"/>
        </w:rPr>
      </w:pPr>
    </w:p>
    <w:p w14:paraId="19B51D9F" w14:textId="77777777" w:rsidR="00105962" w:rsidRPr="00105962" w:rsidRDefault="00105962" w:rsidP="00105962">
      <w:pPr>
        <w:jc w:val="both"/>
        <w:rPr>
          <w:rFonts w:cs="Times New Roman"/>
          <w:sz w:val="28"/>
          <w:szCs w:val="28"/>
          <w:lang w:val="vi-VN"/>
        </w:rPr>
      </w:pPr>
      <w:r w:rsidRPr="00105962">
        <w:rPr>
          <w:rFonts w:cs="Times New Roman"/>
          <w:sz w:val="28"/>
          <w:szCs w:val="28"/>
          <w:lang w:val="vi-VN"/>
        </w:rPr>
        <w:lastRenderedPageBreak/>
        <w:t>Câu hỏi:</w:t>
      </w:r>
    </w:p>
    <w:p w14:paraId="543E116F" w14:textId="77777777" w:rsidR="00105962" w:rsidRPr="00105962" w:rsidRDefault="00105962" w:rsidP="00105962">
      <w:pPr>
        <w:numPr>
          <w:ilvl w:val="0"/>
          <w:numId w:val="13"/>
        </w:numPr>
        <w:tabs>
          <w:tab w:val="clear" w:pos="420"/>
        </w:tabs>
        <w:spacing w:after="0" w:line="240" w:lineRule="auto"/>
        <w:ind w:left="840"/>
        <w:jc w:val="both"/>
        <w:rPr>
          <w:rFonts w:cs="Times New Roman"/>
          <w:b/>
          <w:bCs/>
          <w:sz w:val="28"/>
          <w:szCs w:val="28"/>
          <w:lang w:val="vi-VN"/>
        </w:rPr>
      </w:pPr>
      <w:r w:rsidRPr="00105962">
        <w:rPr>
          <w:rFonts w:cs="Times New Roman"/>
          <w:b/>
          <w:bCs/>
          <w:sz w:val="28"/>
          <w:szCs w:val="28"/>
          <w:lang w:val="vi-VN"/>
        </w:rPr>
        <w:t>How do you think LLMs will affect the value of being able to write assays as taught in high school? ( LLMs sẽ ảnh hưởng đến việc học viết luận ở trường trung học thế nào? )</w:t>
      </w:r>
    </w:p>
    <w:p w14:paraId="6C2FC3C3" w14:textId="77777777" w:rsidR="00105962" w:rsidRPr="00105962" w:rsidRDefault="00105962" w:rsidP="00105962">
      <w:pPr>
        <w:jc w:val="both"/>
        <w:rPr>
          <w:rFonts w:cs="Times New Roman"/>
          <w:sz w:val="28"/>
          <w:szCs w:val="28"/>
          <w:lang w:val="vi-VN"/>
        </w:rPr>
      </w:pPr>
    </w:p>
    <w:p w14:paraId="7F75F404" w14:textId="77777777" w:rsidR="00105962" w:rsidRPr="00105962" w:rsidRDefault="00105962" w:rsidP="00105962">
      <w:pPr>
        <w:numPr>
          <w:ilvl w:val="1"/>
          <w:numId w:val="13"/>
        </w:numPr>
        <w:spacing w:after="0" w:line="240" w:lineRule="auto"/>
        <w:jc w:val="both"/>
        <w:rPr>
          <w:rFonts w:cs="Times New Roman"/>
          <w:b/>
          <w:bCs/>
          <w:sz w:val="28"/>
          <w:szCs w:val="28"/>
          <w:lang w:val="vi-VN"/>
        </w:rPr>
      </w:pPr>
      <w:r w:rsidRPr="00105962">
        <w:rPr>
          <w:rFonts w:cs="Times New Roman"/>
          <w:b/>
          <w:bCs/>
          <w:sz w:val="28"/>
          <w:szCs w:val="28"/>
          <w:lang w:val="vi-VN"/>
        </w:rPr>
        <w:t>LLMs write computer code. What does this mean for the value of learning to code? ( LLMs viết code, vậy còn giá trị học code? )</w:t>
      </w:r>
    </w:p>
    <w:p w14:paraId="6B1F381C" w14:textId="77777777" w:rsidR="00105962" w:rsidRPr="00105962" w:rsidRDefault="00105962" w:rsidP="00105962">
      <w:pPr>
        <w:jc w:val="both"/>
        <w:rPr>
          <w:rFonts w:cs="Times New Roman"/>
          <w:sz w:val="28"/>
          <w:szCs w:val="28"/>
          <w:lang w:val="vi-VN"/>
        </w:rPr>
      </w:pPr>
    </w:p>
    <w:p w14:paraId="27B8715A" w14:textId="77777777" w:rsidR="00105962" w:rsidRPr="00105962" w:rsidRDefault="00105962" w:rsidP="00105962">
      <w:pPr>
        <w:jc w:val="both"/>
        <w:rPr>
          <w:rFonts w:cs="Times New Roman"/>
          <w:sz w:val="28"/>
          <w:szCs w:val="28"/>
          <w:lang w:val="vi-VN"/>
        </w:rPr>
      </w:pPr>
    </w:p>
    <w:p w14:paraId="69E141D0" w14:textId="77777777" w:rsidR="00105962" w:rsidRPr="00105962" w:rsidRDefault="00105962" w:rsidP="00105962">
      <w:pPr>
        <w:numPr>
          <w:ilvl w:val="0"/>
          <w:numId w:val="14"/>
        </w:numPr>
        <w:spacing w:after="0" w:line="240" w:lineRule="auto"/>
        <w:jc w:val="both"/>
        <w:rPr>
          <w:rFonts w:cs="Times New Roman"/>
          <w:b/>
          <w:bCs/>
          <w:sz w:val="28"/>
          <w:szCs w:val="28"/>
          <w:lang w:val="vi-VN"/>
        </w:rPr>
      </w:pPr>
      <w:r w:rsidRPr="00105962">
        <w:rPr>
          <w:rFonts w:cs="Times New Roman"/>
          <w:b/>
          <w:bCs/>
          <w:sz w:val="28"/>
          <w:szCs w:val="28"/>
          <w:lang w:val="vi-VN"/>
        </w:rPr>
        <w:t>When should students be allowed to use the following tools? Give reasons for your decision. ( Khi nào nên cho học sinh dùng LLMs? )</w:t>
      </w:r>
    </w:p>
    <w:p w14:paraId="01A6CAA4" w14:textId="77777777" w:rsidR="00105962" w:rsidRPr="00105962" w:rsidRDefault="00105962" w:rsidP="00105962">
      <w:pPr>
        <w:jc w:val="both"/>
        <w:rPr>
          <w:rFonts w:cs="Times New Roman"/>
          <w:sz w:val="28"/>
          <w:szCs w:val="28"/>
          <w:lang w:val="vi-VN"/>
        </w:rPr>
      </w:pPr>
    </w:p>
    <w:p w14:paraId="76B8B5A4" w14:textId="77777777" w:rsidR="00105962" w:rsidRPr="00105962" w:rsidRDefault="00105962" w:rsidP="00105962">
      <w:pPr>
        <w:jc w:val="both"/>
        <w:rPr>
          <w:rFonts w:cs="Times New Roman"/>
          <w:sz w:val="28"/>
          <w:szCs w:val="28"/>
          <w:lang w:val="vi-VN"/>
        </w:rPr>
      </w:pPr>
      <w:r w:rsidRPr="00105962">
        <w:rPr>
          <w:rFonts w:cs="Times New Roman"/>
          <w:sz w:val="28"/>
          <w:szCs w:val="28"/>
          <w:lang w:val="vi-VN"/>
        </w:rPr>
        <w:t>Trả lời:</w:t>
      </w:r>
    </w:p>
    <w:p w14:paraId="271D3A09" w14:textId="77777777" w:rsidR="00105962" w:rsidRPr="00105962" w:rsidRDefault="00105962" w:rsidP="00105962">
      <w:pPr>
        <w:numPr>
          <w:ilvl w:val="0"/>
          <w:numId w:val="15"/>
        </w:numPr>
        <w:spacing w:after="0" w:line="240" w:lineRule="auto"/>
        <w:jc w:val="both"/>
        <w:rPr>
          <w:rFonts w:cs="Times New Roman"/>
          <w:sz w:val="28"/>
          <w:szCs w:val="28"/>
          <w:lang w:val="vi-VN"/>
        </w:rPr>
      </w:pPr>
      <w:r w:rsidRPr="00105962">
        <w:rPr>
          <w:rFonts w:cs="Times New Roman"/>
          <w:b/>
          <w:bCs/>
          <w:sz w:val="28"/>
          <w:szCs w:val="28"/>
          <w:lang w:val="vi-VN"/>
        </w:rPr>
        <w:t>Ảnh hưởng viết luận:</w:t>
      </w:r>
      <w:r w:rsidRPr="00105962">
        <w:rPr>
          <w:rFonts w:cs="Times New Roman"/>
          <w:sz w:val="28"/>
          <w:szCs w:val="28"/>
          <w:lang w:val="vi-VN"/>
        </w:rPr>
        <w:t xml:space="preserve"> LLM giúp viết nhanh hơn, nhưng có thể làm giảm khả năng tự tư duy và lập luận của học sinh nếu lạm dụng.</w:t>
      </w:r>
    </w:p>
    <w:p w14:paraId="2748280A" w14:textId="77777777" w:rsidR="00105962" w:rsidRPr="00105962" w:rsidRDefault="00105962" w:rsidP="00105962">
      <w:pPr>
        <w:numPr>
          <w:ilvl w:val="0"/>
          <w:numId w:val="15"/>
        </w:numPr>
        <w:spacing w:after="0" w:line="240" w:lineRule="auto"/>
        <w:jc w:val="both"/>
        <w:rPr>
          <w:rFonts w:cs="Times New Roman"/>
          <w:sz w:val="28"/>
          <w:szCs w:val="28"/>
          <w:lang w:val="vi-VN"/>
        </w:rPr>
      </w:pPr>
      <w:r w:rsidRPr="00105962">
        <w:rPr>
          <w:rFonts w:cs="Times New Roman"/>
          <w:b/>
          <w:bCs/>
          <w:sz w:val="28"/>
          <w:szCs w:val="28"/>
          <w:lang w:val="vi-VN"/>
        </w:rPr>
        <w:t>Viết code:</w:t>
      </w:r>
      <w:r w:rsidRPr="00105962">
        <w:rPr>
          <w:rFonts w:cs="Times New Roman"/>
          <w:sz w:val="28"/>
          <w:szCs w:val="28"/>
          <w:lang w:val="vi-VN"/>
        </w:rPr>
        <w:t xml:space="preserve"> LLM giúp sinh code nhanh, nhưng hiểu nền tảng lập trình vẫn quan trọng để kiểm tra và chỉnh sửa code.</w:t>
      </w:r>
    </w:p>
    <w:p w14:paraId="1634C706" w14:textId="77777777" w:rsidR="00105962" w:rsidRPr="00105962" w:rsidRDefault="00105962" w:rsidP="00105962">
      <w:pPr>
        <w:numPr>
          <w:ilvl w:val="0"/>
          <w:numId w:val="15"/>
        </w:numPr>
        <w:spacing w:after="0" w:line="240" w:lineRule="auto"/>
        <w:jc w:val="both"/>
        <w:rPr>
          <w:rFonts w:cs="Times New Roman"/>
          <w:sz w:val="28"/>
          <w:szCs w:val="28"/>
          <w:lang w:val="vi-VN"/>
        </w:rPr>
      </w:pPr>
      <w:r w:rsidRPr="00105962">
        <w:rPr>
          <w:rFonts w:cs="Times New Roman"/>
          <w:b/>
          <w:bCs/>
          <w:sz w:val="28"/>
          <w:szCs w:val="28"/>
          <w:lang w:val="vi-VN"/>
        </w:rPr>
        <w:t xml:space="preserve">Khi nên cho dùng: </w:t>
      </w:r>
      <w:r w:rsidRPr="00105962">
        <w:rPr>
          <w:rFonts w:cs="Times New Roman"/>
          <w:sz w:val="28"/>
          <w:szCs w:val="28"/>
          <w:lang w:val="vi-VN"/>
        </w:rPr>
        <w:t>Khi học sinh đã hiểu cơ bản, LLM có thể hỗ trợ tra cứu, gợi ý. Không nên dùng để thay thế hoàn toàn việc học kỹ năng gốc.</w:t>
      </w:r>
    </w:p>
    <w:p w14:paraId="01C3FE49" w14:textId="77777777" w:rsidR="00105962" w:rsidRPr="00105962" w:rsidRDefault="00105962" w:rsidP="00105962">
      <w:pPr>
        <w:jc w:val="both"/>
        <w:rPr>
          <w:rFonts w:cs="Times New Roman"/>
          <w:sz w:val="28"/>
          <w:szCs w:val="28"/>
          <w:lang w:val="vi-VN"/>
        </w:rPr>
      </w:pPr>
    </w:p>
    <w:p w14:paraId="56FEE679" w14:textId="77777777" w:rsidR="00105962" w:rsidRPr="00105962" w:rsidRDefault="00105962" w:rsidP="00105962">
      <w:pPr>
        <w:jc w:val="both"/>
        <w:rPr>
          <w:rFonts w:cs="Times New Roman"/>
          <w:b/>
          <w:bCs/>
          <w:sz w:val="28"/>
          <w:szCs w:val="28"/>
          <w:lang w:val="vi-VN"/>
        </w:rPr>
      </w:pPr>
      <w:r w:rsidRPr="00105962">
        <w:rPr>
          <w:rFonts w:cs="Times New Roman"/>
          <w:sz w:val="28"/>
          <w:szCs w:val="28"/>
          <w:lang w:val="vi-VN"/>
        </w:rPr>
        <w:t>Câu hỏi:</w:t>
      </w:r>
      <w:r w:rsidRPr="00105962">
        <w:rPr>
          <w:rFonts w:cs="Times New Roman"/>
          <w:b/>
          <w:bCs/>
          <w:sz w:val="28"/>
          <w:szCs w:val="28"/>
          <w:lang w:val="vi-VN"/>
        </w:rPr>
        <w:t xml:space="preserve"> How are LLMs affected by: robustness, monitoring AI, liability, goal/reward alignment, reward hacking, AGI &amp; instrumental convergence?</w:t>
      </w:r>
    </w:p>
    <w:p w14:paraId="0BDC9365" w14:textId="77777777" w:rsidR="00105962" w:rsidRPr="00105962" w:rsidRDefault="00105962" w:rsidP="00105962">
      <w:pPr>
        <w:jc w:val="both"/>
        <w:rPr>
          <w:rFonts w:cs="Times New Roman"/>
          <w:sz w:val="28"/>
          <w:szCs w:val="28"/>
          <w:lang w:val="vi-VN"/>
        </w:rPr>
      </w:pPr>
      <w:r w:rsidRPr="00105962">
        <w:rPr>
          <w:rFonts w:cs="Times New Roman"/>
          <w:sz w:val="28"/>
          <w:szCs w:val="28"/>
          <w:lang w:val="vi-VN"/>
        </w:rPr>
        <w:t>Trả lời:</w:t>
      </w:r>
    </w:p>
    <w:p w14:paraId="280F2F3B" w14:textId="77777777" w:rsidR="00105962" w:rsidRPr="00105962" w:rsidRDefault="00105962" w:rsidP="00105962">
      <w:pPr>
        <w:numPr>
          <w:ilvl w:val="0"/>
          <w:numId w:val="15"/>
        </w:numPr>
        <w:spacing w:after="0" w:line="240" w:lineRule="auto"/>
        <w:jc w:val="both"/>
        <w:rPr>
          <w:rFonts w:cs="Times New Roman"/>
          <w:sz w:val="28"/>
          <w:szCs w:val="28"/>
          <w:lang w:val="vi-VN"/>
        </w:rPr>
      </w:pPr>
      <w:r w:rsidRPr="00105962">
        <w:rPr>
          <w:rFonts w:cs="Times New Roman"/>
          <w:b/>
          <w:bCs/>
          <w:sz w:val="28"/>
          <w:szCs w:val="28"/>
          <w:lang w:val="vi-VN"/>
        </w:rPr>
        <w:t>Robustness:</w:t>
      </w:r>
      <w:r w:rsidRPr="00105962">
        <w:rPr>
          <w:rFonts w:cs="Times New Roman"/>
          <w:sz w:val="28"/>
          <w:szCs w:val="28"/>
          <w:lang w:val="vi-VN"/>
        </w:rPr>
        <w:t xml:space="preserve"> LLM cần chống chịu trước đầu vào gây nhiễu hoặc tấn công (prompt injection).</w:t>
      </w:r>
    </w:p>
    <w:p w14:paraId="6993C458" w14:textId="77777777" w:rsidR="00105962" w:rsidRPr="00105962" w:rsidRDefault="00105962" w:rsidP="00105962">
      <w:pPr>
        <w:numPr>
          <w:ilvl w:val="0"/>
          <w:numId w:val="15"/>
        </w:numPr>
        <w:spacing w:after="0" w:line="240" w:lineRule="auto"/>
        <w:jc w:val="both"/>
        <w:rPr>
          <w:rFonts w:cs="Times New Roman"/>
          <w:sz w:val="28"/>
          <w:szCs w:val="28"/>
          <w:lang w:val="vi-VN"/>
        </w:rPr>
      </w:pPr>
      <w:r w:rsidRPr="00105962">
        <w:rPr>
          <w:rFonts w:cs="Times New Roman"/>
          <w:b/>
          <w:bCs/>
          <w:sz w:val="28"/>
          <w:szCs w:val="28"/>
          <w:lang w:val="vi-VN"/>
        </w:rPr>
        <w:t>Monitoring AI:</w:t>
      </w:r>
      <w:r w:rsidRPr="00105962">
        <w:rPr>
          <w:rFonts w:cs="Times New Roman"/>
          <w:sz w:val="28"/>
          <w:szCs w:val="28"/>
          <w:lang w:val="vi-VN"/>
        </w:rPr>
        <w:t xml:space="preserve"> cần hệ thống giám sát để phát hiện nội dung không phù hợp.</w:t>
      </w:r>
    </w:p>
    <w:p w14:paraId="64E062F8" w14:textId="77777777" w:rsidR="00105962" w:rsidRPr="00105962" w:rsidRDefault="00105962" w:rsidP="00105962">
      <w:pPr>
        <w:numPr>
          <w:ilvl w:val="0"/>
          <w:numId w:val="15"/>
        </w:numPr>
        <w:spacing w:after="0" w:line="240" w:lineRule="auto"/>
        <w:jc w:val="both"/>
        <w:rPr>
          <w:rFonts w:cs="Times New Roman"/>
          <w:sz w:val="28"/>
          <w:szCs w:val="28"/>
          <w:lang w:val="vi-VN"/>
        </w:rPr>
      </w:pPr>
      <w:r w:rsidRPr="00105962">
        <w:rPr>
          <w:rFonts w:cs="Times New Roman"/>
          <w:b/>
          <w:bCs/>
          <w:sz w:val="28"/>
          <w:szCs w:val="28"/>
          <w:lang w:val="vi-VN"/>
        </w:rPr>
        <w:t xml:space="preserve">Liability: </w:t>
      </w:r>
      <w:r w:rsidRPr="00105962">
        <w:rPr>
          <w:rFonts w:cs="Times New Roman"/>
          <w:sz w:val="28"/>
          <w:szCs w:val="28"/>
          <w:lang w:val="vi-VN"/>
        </w:rPr>
        <w:t>phải có cơ chế xác định trách nhiệm khi AI gây hại.</w:t>
      </w:r>
    </w:p>
    <w:p w14:paraId="0F41BFBB" w14:textId="77777777" w:rsidR="00105962" w:rsidRPr="00105962" w:rsidRDefault="00105962" w:rsidP="00105962">
      <w:pPr>
        <w:numPr>
          <w:ilvl w:val="0"/>
          <w:numId w:val="15"/>
        </w:numPr>
        <w:spacing w:after="0" w:line="240" w:lineRule="auto"/>
        <w:jc w:val="both"/>
        <w:rPr>
          <w:rFonts w:cs="Times New Roman"/>
          <w:sz w:val="28"/>
          <w:szCs w:val="28"/>
          <w:lang w:val="vi-VN"/>
        </w:rPr>
      </w:pPr>
      <w:r w:rsidRPr="00105962">
        <w:rPr>
          <w:rFonts w:cs="Times New Roman"/>
          <w:b/>
          <w:bCs/>
          <w:sz w:val="28"/>
          <w:szCs w:val="28"/>
          <w:lang w:val="vi-VN"/>
        </w:rPr>
        <w:t xml:space="preserve">Goal/reward alignment: </w:t>
      </w:r>
      <w:r w:rsidRPr="00105962">
        <w:rPr>
          <w:rFonts w:cs="Times New Roman"/>
          <w:sz w:val="28"/>
          <w:szCs w:val="28"/>
          <w:lang w:val="vi-VN"/>
        </w:rPr>
        <w:t>cần thiết kế mục tiêu phù hợp với giá trị con người.</w:t>
      </w:r>
    </w:p>
    <w:p w14:paraId="6865112B" w14:textId="77777777" w:rsidR="00105962" w:rsidRPr="00105962" w:rsidRDefault="00105962" w:rsidP="00105962">
      <w:pPr>
        <w:numPr>
          <w:ilvl w:val="0"/>
          <w:numId w:val="15"/>
        </w:numPr>
        <w:spacing w:after="0" w:line="240" w:lineRule="auto"/>
        <w:jc w:val="both"/>
        <w:rPr>
          <w:rFonts w:cs="Times New Roman"/>
          <w:sz w:val="28"/>
          <w:szCs w:val="28"/>
          <w:lang w:val="vi-VN"/>
        </w:rPr>
      </w:pPr>
      <w:r w:rsidRPr="00105962">
        <w:rPr>
          <w:rFonts w:cs="Times New Roman"/>
          <w:b/>
          <w:bCs/>
          <w:sz w:val="28"/>
          <w:szCs w:val="28"/>
          <w:lang w:val="vi-VN"/>
        </w:rPr>
        <w:lastRenderedPageBreak/>
        <w:t>Reward hacking:</w:t>
      </w:r>
      <w:r w:rsidRPr="00105962">
        <w:rPr>
          <w:rFonts w:cs="Times New Roman"/>
          <w:sz w:val="28"/>
          <w:szCs w:val="28"/>
          <w:lang w:val="vi-VN"/>
        </w:rPr>
        <w:t xml:space="preserve"> LLM có thể “lách” mục tiêu nếu không được kiểm soát.</w:t>
      </w:r>
    </w:p>
    <w:p w14:paraId="08508D38" w14:textId="77777777" w:rsidR="00105962" w:rsidRPr="00105962" w:rsidRDefault="00105962" w:rsidP="00105962">
      <w:pPr>
        <w:numPr>
          <w:ilvl w:val="0"/>
          <w:numId w:val="15"/>
        </w:numPr>
        <w:spacing w:after="0" w:line="240" w:lineRule="auto"/>
        <w:jc w:val="both"/>
        <w:rPr>
          <w:rFonts w:cs="Times New Roman"/>
          <w:sz w:val="28"/>
          <w:szCs w:val="28"/>
          <w:lang w:val="vi-VN"/>
        </w:rPr>
      </w:pPr>
      <w:r w:rsidRPr="00105962">
        <w:rPr>
          <w:rFonts w:cs="Times New Roman"/>
          <w:b/>
          <w:bCs/>
          <w:sz w:val="28"/>
          <w:szCs w:val="28"/>
          <w:lang w:val="vi-VN"/>
        </w:rPr>
        <w:t>AGI &amp; instrumental convergence:</w:t>
      </w:r>
      <w:r w:rsidRPr="00105962">
        <w:rPr>
          <w:rFonts w:cs="Times New Roman"/>
          <w:sz w:val="28"/>
          <w:szCs w:val="28"/>
          <w:lang w:val="vi-VN"/>
        </w:rPr>
        <w:t xml:space="preserve"> nếu tiến tới AGI, các nguy cơ này càng cao, cần chuẩn bị giải pháp quản trị.</w:t>
      </w:r>
    </w:p>
    <w:p w14:paraId="154654B8" w14:textId="77777777" w:rsidR="00105962" w:rsidRPr="00105962" w:rsidRDefault="00105962" w:rsidP="00105962">
      <w:pPr>
        <w:jc w:val="both"/>
        <w:rPr>
          <w:rFonts w:cs="Times New Roman"/>
          <w:sz w:val="28"/>
          <w:szCs w:val="28"/>
          <w:lang w:val="vi-VN"/>
        </w:rPr>
      </w:pPr>
    </w:p>
    <w:p w14:paraId="462CD33C" w14:textId="77777777" w:rsidR="00105962" w:rsidRPr="00105962" w:rsidRDefault="00105962" w:rsidP="00105962">
      <w:pPr>
        <w:jc w:val="both"/>
        <w:rPr>
          <w:rFonts w:cs="Times New Roman"/>
          <w:b/>
          <w:bCs/>
          <w:sz w:val="28"/>
          <w:szCs w:val="28"/>
          <w:lang w:val="vi-VN"/>
        </w:rPr>
      </w:pPr>
      <w:r w:rsidRPr="00105962">
        <w:rPr>
          <w:rFonts w:cs="Times New Roman"/>
          <w:sz w:val="28"/>
          <w:szCs w:val="28"/>
          <w:lang w:val="vi-VN"/>
        </w:rPr>
        <w:t xml:space="preserve">Câu hỏi: </w:t>
      </w:r>
      <w:r w:rsidRPr="00105962">
        <w:rPr>
          <w:rFonts w:cs="Times New Roman"/>
          <w:b/>
          <w:bCs/>
          <w:sz w:val="28"/>
          <w:szCs w:val="28"/>
          <w:lang w:val="vi-VN"/>
        </w:rPr>
        <w:t>Should the use of LLMs be regulated? How? What about copyright?</w:t>
      </w:r>
    </w:p>
    <w:p w14:paraId="40B08E12" w14:textId="77777777" w:rsidR="00105962" w:rsidRPr="00105962" w:rsidRDefault="00105962" w:rsidP="00105962">
      <w:pPr>
        <w:jc w:val="both"/>
        <w:rPr>
          <w:rFonts w:cs="Times New Roman"/>
          <w:sz w:val="28"/>
          <w:szCs w:val="28"/>
          <w:lang w:val="vi-VN"/>
        </w:rPr>
      </w:pPr>
      <w:r w:rsidRPr="00105962">
        <w:rPr>
          <w:rFonts w:cs="Times New Roman"/>
          <w:sz w:val="28"/>
          <w:szCs w:val="28"/>
          <w:lang w:val="vi-VN"/>
        </w:rPr>
        <w:t>Trả lời:</w:t>
      </w:r>
    </w:p>
    <w:p w14:paraId="50472A3F" w14:textId="77777777" w:rsidR="00105962" w:rsidRPr="00105962" w:rsidRDefault="00105962" w:rsidP="00105962">
      <w:pPr>
        <w:numPr>
          <w:ilvl w:val="0"/>
          <w:numId w:val="15"/>
        </w:numPr>
        <w:spacing w:after="0" w:line="240" w:lineRule="auto"/>
        <w:jc w:val="both"/>
        <w:rPr>
          <w:rFonts w:cs="Times New Roman"/>
          <w:sz w:val="28"/>
          <w:szCs w:val="28"/>
          <w:lang w:val="vi-VN"/>
        </w:rPr>
      </w:pPr>
      <w:r w:rsidRPr="00105962">
        <w:rPr>
          <w:rFonts w:cs="Times New Roman"/>
          <w:b/>
          <w:bCs/>
          <w:sz w:val="28"/>
          <w:szCs w:val="28"/>
          <w:lang w:val="vi-VN"/>
        </w:rPr>
        <w:t>Regulated?</w:t>
      </w:r>
      <w:r w:rsidRPr="00105962">
        <w:rPr>
          <w:rFonts w:cs="Times New Roman"/>
          <w:sz w:val="28"/>
          <w:szCs w:val="28"/>
          <w:lang w:val="vi-VN"/>
        </w:rPr>
        <w:t xml:space="preserve"> Có, để đảm bảo an toàn, bảo mật dữ liệu, ngăn chặn lạm dụng.</w:t>
      </w:r>
    </w:p>
    <w:p w14:paraId="552C8754" w14:textId="77777777" w:rsidR="00105962" w:rsidRPr="00105962" w:rsidRDefault="00105962" w:rsidP="00105962">
      <w:pPr>
        <w:numPr>
          <w:ilvl w:val="0"/>
          <w:numId w:val="15"/>
        </w:numPr>
        <w:spacing w:after="0" w:line="240" w:lineRule="auto"/>
        <w:jc w:val="both"/>
        <w:rPr>
          <w:rFonts w:cs="Times New Roman"/>
          <w:sz w:val="28"/>
          <w:szCs w:val="28"/>
          <w:lang w:val="vi-VN"/>
        </w:rPr>
      </w:pPr>
      <w:r w:rsidRPr="00105962">
        <w:rPr>
          <w:rFonts w:cs="Times New Roman"/>
          <w:b/>
          <w:bCs/>
          <w:sz w:val="28"/>
          <w:szCs w:val="28"/>
          <w:lang w:val="vi-VN"/>
        </w:rPr>
        <w:t xml:space="preserve">How? </w:t>
      </w:r>
      <w:r w:rsidRPr="00105962">
        <w:rPr>
          <w:rFonts w:cs="Times New Roman"/>
          <w:sz w:val="28"/>
          <w:szCs w:val="28"/>
          <w:lang w:val="vi-VN"/>
        </w:rPr>
        <w:t>Đặt tiêu chuẩn kiểm định nội dung, yêu cầu minh bạch dữ liệu huấn luyện, quy định trách nhiệm pháp lý cho nhà cung cấp.</w:t>
      </w:r>
    </w:p>
    <w:p w14:paraId="2850968E" w14:textId="77777777" w:rsidR="00105962" w:rsidRPr="00105962" w:rsidRDefault="00105962" w:rsidP="00105962">
      <w:pPr>
        <w:numPr>
          <w:ilvl w:val="0"/>
          <w:numId w:val="15"/>
        </w:numPr>
        <w:spacing w:after="0" w:line="240" w:lineRule="auto"/>
        <w:jc w:val="both"/>
        <w:rPr>
          <w:rFonts w:cs="Times New Roman"/>
          <w:sz w:val="28"/>
          <w:szCs w:val="28"/>
          <w:lang w:val="vi-VN"/>
        </w:rPr>
      </w:pPr>
      <w:r w:rsidRPr="00105962">
        <w:rPr>
          <w:rFonts w:cs="Times New Roman"/>
          <w:b/>
          <w:bCs/>
          <w:sz w:val="28"/>
          <w:szCs w:val="28"/>
          <w:lang w:val="vi-VN"/>
        </w:rPr>
        <w:t>Copyright:</w:t>
      </w:r>
      <w:r w:rsidRPr="00105962">
        <w:rPr>
          <w:rFonts w:cs="Times New Roman"/>
          <w:sz w:val="28"/>
          <w:szCs w:val="28"/>
          <w:lang w:val="vi-VN"/>
        </w:rPr>
        <w:t xml:space="preserve"> cần khung pháp lý rõ ràng về việc sử dụng dữ liệu có bản quyền để huấn luyện và tạo nội dung mới, đồng thời bảo vệ quyền tác giả.</w:t>
      </w:r>
    </w:p>
    <w:p w14:paraId="36AC94C9" w14:textId="77777777" w:rsidR="00105962" w:rsidRPr="00105962" w:rsidRDefault="00105962" w:rsidP="00105962">
      <w:pPr>
        <w:jc w:val="both"/>
        <w:rPr>
          <w:rFonts w:cs="Times New Roman"/>
          <w:sz w:val="28"/>
          <w:szCs w:val="28"/>
          <w:lang w:val="vi-VN"/>
        </w:rPr>
      </w:pPr>
    </w:p>
    <w:p w14:paraId="105144CE" w14:textId="77777777" w:rsidR="00B23447" w:rsidRPr="00105962" w:rsidRDefault="00000000">
      <w:pPr>
        <w:rPr>
          <w:rFonts w:cs="Times New Roman"/>
          <w:sz w:val="26"/>
          <w:szCs w:val="26"/>
        </w:rPr>
      </w:pPr>
      <w:r w:rsidRPr="00105962">
        <w:rPr>
          <w:rFonts w:cs="Times New Roman"/>
          <w:sz w:val="26"/>
          <w:szCs w:val="26"/>
        </w:rPr>
        <w:br w:type="page"/>
      </w:r>
    </w:p>
    <w:p w14:paraId="18C95DC4" w14:textId="7C6B5A50" w:rsidR="00B23447" w:rsidRPr="00105962" w:rsidRDefault="00000000">
      <w:pPr>
        <w:pStyle w:val="u1"/>
        <w:jc w:val="center"/>
        <w:rPr>
          <w:rFonts w:ascii="Times New Roman" w:hAnsi="Times New Roman" w:cs="Times New Roman"/>
          <w:color w:val="auto"/>
          <w:sz w:val="26"/>
          <w:szCs w:val="26"/>
        </w:rPr>
      </w:pPr>
      <w:r w:rsidRPr="00105962">
        <w:rPr>
          <w:rFonts w:ascii="Times New Roman" w:hAnsi="Times New Roman" w:cs="Times New Roman"/>
          <w:color w:val="auto"/>
          <w:sz w:val="26"/>
          <w:szCs w:val="26"/>
        </w:rPr>
        <w:lastRenderedPageBreak/>
        <w:t>CHƯƠNG 2</w:t>
      </w:r>
      <w:r w:rsidR="00105962" w:rsidRPr="00105962">
        <w:rPr>
          <w:rFonts w:ascii="Times New Roman" w:hAnsi="Times New Roman" w:cs="Times New Roman"/>
          <w:color w:val="auto"/>
          <w:sz w:val="26"/>
          <w:szCs w:val="26"/>
        </w:rPr>
        <w:t xml:space="preserve">: </w:t>
      </w:r>
      <w:r w:rsidR="00105962" w:rsidRPr="00105962">
        <w:rPr>
          <w:rFonts w:ascii="Times New Roman" w:hAnsi="Times New Roman" w:cs="Times New Roman"/>
          <w:color w:val="auto"/>
          <w:sz w:val="26"/>
          <w:szCs w:val="26"/>
        </w:rPr>
        <w:t>Agents</w:t>
      </w:r>
      <w:r w:rsidR="00105962" w:rsidRPr="00105962">
        <w:rPr>
          <w:rFonts w:ascii="Times New Roman" w:hAnsi="Times New Roman" w:cs="Times New Roman"/>
          <w:color w:val="auto"/>
          <w:sz w:val="26"/>
          <w:szCs w:val="26"/>
        </w:rPr>
        <w:t xml:space="preserve"> </w:t>
      </w:r>
      <w:r w:rsidR="00105962" w:rsidRPr="00105962">
        <w:rPr>
          <w:rFonts w:ascii="Times New Roman" w:hAnsi="Times New Roman" w:cs="Times New Roman"/>
          <w:color w:val="auto"/>
          <w:sz w:val="26"/>
          <w:szCs w:val="26"/>
        </w:rPr>
        <w:t>discussi</w:t>
      </w:r>
      <w:r w:rsidR="00105962" w:rsidRPr="00105962">
        <w:rPr>
          <w:rFonts w:ascii="Times New Roman" w:hAnsi="Times New Roman" w:cs="Times New Roman"/>
          <w:color w:val="auto"/>
          <w:sz w:val="26"/>
          <w:szCs w:val="26"/>
        </w:rPr>
        <w:t>n</w:t>
      </w:r>
    </w:p>
    <w:p w14:paraId="419F8800" w14:textId="77777777" w:rsidR="00105962" w:rsidRPr="00105962" w:rsidRDefault="00105962" w:rsidP="00105962">
      <w:pPr>
        <w:rPr>
          <w:rFonts w:cs="Times New Roman"/>
        </w:rPr>
      </w:pPr>
    </w:p>
    <w:p w14:paraId="7A1EAC21" w14:textId="77777777" w:rsidR="00105962" w:rsidRPr="00105962" w:rsidRDefault="00105962" w:rsidP="00105962">
      <w:pPr>
        <w:rPr>
          <w:rFonts w:eastAsia="Times New Roman" w:cs="Times New Roman"/>
          <w:sz w:val="26"/>
          <w:szCs w:val="26"/>
        </w:rPr>
      </w:pPr>
      <w:r w:rsidRPr="00105962">
        <w:rPr>
          <w:rFonts w:eastAsia="Times New Roman" w:cs="Times New Roman"/>
          <w:noProof/>
          <w:sz w:val="26"/>
          <w:szCs w:val="26"/>
        </w:rPr>
        <w:drawing>
          <wp:inline distT="114300" distB="114300" distL="114300" distR="114300" wp14:anchorId="70A99397" wp14:editId="6FF42A27">
            <wp:extent cx="5731200" cy="4241800"/>
            <wp:effectExtent l="0" t="0" r="0" b="0"/>
            <wp:docPr id="2" name="image3.png" descr="Ảnh có chứa văn bản, ảnh chụp màn hình, phương tiện, ô tô&#10;&#10;Nội dung do AI tạo ra có thể không chính xác."/>
            <wp:cNvGraphicFramePr/>
            <a:graphic xmlns:a="http://schemas.openxmlformats.org/drawingml/2006/main">
              <a:graphicData uri="http://schemas.openxmlformats.org/drawingml/2006/picture">
                <pic:pic xmlns:pic="http://schemas.openxmlformats.org/drawingml/2006/picture">
                  <pic:nvPicPr>
                    <pic:cNvPr id="2" name="image3.png" descr="Ảnh có chứa văn bản, ảnh chụp màn hình, phương tiện, ô tô&#10;&#10;Nội dung do AI tạo ra có thể không chính xác."/>
                    <pic:cNvPicPr preferRelativeResize="0"/>
                  </pic:nvPicPr>
                  <pic:blipFill>
                    <a:blip r:embed="rId10"/>
                    <a:srcRect/>
                    <a:stretch>
                      <a:fillRect/>
                    </a:stretch>
                  </pic:blipFill>
                  <pic:spPr>
                    <a:xfrm>
                      <a:off x="0" y="0"/>
                      <a:ext cx="5731200" cy="4241800"/>
                    </a:xfrm>
                    <a:prstGeom prst="rect">
                      <a:avLst/>
                    </a:prstGeom>
                    <a:ln/>
                  </pic:spPr>
                </pic:pic>
              </a:graphicData>
            </a:graphic>
          </wp:inline>
        </w:drawing>
      </w:r>
    </w:p>
    <w:p w14:paraId="05BE6773" w14:textId="77777777" w:rsidR="00105962" w:rsidRPr="00105962" w:rsidRDefault="00105962" w:rsidP="00105962">
      <w:pPr>
        <w:rPr>
          <w:rFonts w:eastAsia="Times New Roman" w:cs="Times New Roman"/>
          <w:sz w:val="26"/>
          <w:szCs w:val="26"/>
        </w:rPr>
      </w:pPr>
      <w:r w:rsidRPr="00105962">
        <w:rPr>
          <w:rFonts w:eastAsia="Times New Roman" w:cs="Times New Roman"/>
          <w:sz w:val="26"/>
          <w:szCs w:val="26"/>
        </w:rPr>
        <w:t>• If we have two cars and one provides more (expected) utility.</w:t>
      </w:r>
    </w:p>
    <w:p w14:paraId="74936B2F" w14:textId="77777777" w:rsidR="00105962" w:rsidRPr="00105962" w:rsidRDefault="00105962" w:rsidP="00105962">
      <w:pPr>
        <w:rPr>
          <w:rFonts w:eastAsia="Times New Roman" w:cs="Times New Roman"/>
          <w:sz w:val="26"/>
          <w:szCs w:val="26"/>
        </w:rPr>
      </w:pPr>
      <w:r w:rsidRPr="00105962">
        <w:rPr>
          <w:rFonts w:eastAsia="Times New Roman" w:cs="Times New Roman"/>
          <w:sz w:val="26"/>
          <w:szCs w:val="26"/>
        </w:rPr>
        <w:t>Which car is rational?</w:t>
      </w:r>
    </w:p>
    <w:p w14:paraId="5683E40E" w14:textId="77777777" w:rsidR="00105962" w:rsidRPr="00105962" w:rsidRDefault="00105962" w:rsidP="00105962">
      <w:pPr>
        <w:rPr>
          <w:rFonts w:eastAsia="Times New Roman" w:cs="Times New Roman"/>
          <w:sz w:val="26"/>
          <w:szCs w:val="26"/>
        </w:rPr>
      </w:pPr>
      <w:r w:rsidRPr="00105962">
        <w:rPr>
          <w:rFonts w:eastAsia="Times New Roman" w:cs="Times New Roman"/>
          <w:sz w:val="26"/>
          <w:szCs w:val="26"/>
        </w:rPr>
        <w:t>- Trường hợp này thì cả 2 đều có sự hợp lý riêng, Xe nào có thể tối đa hóa tiện ích kì vọng (ví dụ nhanh hơn, an toàn hơn, thoải mái,..) thì xe đó hợp lí hơn. Hợp lí thì không có nghĩa là hoàn hảo, mà là dựa trên thông tin hiện có để có thể chọn hành động tốt nhất.</w:t>
      </w:r>
    </w:p>
    <w:p w14:paraId="1CD0E234" w14:textId="77777777" w:rsidR="00105962" w:rsidRPr="00105962" w:rsidRDefault="00105962" w:rsidP="00105962">
      <w:pPr>
        <w:rPr>
          <w:rFonts w:eastAsia="Times New Roman" w:cs="Times New Roman"/>
          <w:sz w:val="26"/>
          <w:szCs w:val="26"/>
        </w:rPr>
      </w:pPr>
    </w:p>
    <w:p w14:paraId="148294B3" w14:textId="77777777" w:rsidR="00105962" w:rsidRPr="00105962" w:rsidRDefault="00105962" w:rsidP="00105962">
      <w:pPr>
        <w:rPr>
          <w:rFonts w:eastAsia="Times New Roman" w:cs="Times New Roman"/>
          <w:sz w:val="26"/>
          <w:szCs w:val="26"/>
        </w:rPr>
      </w:pPr>
      <w:r w:rsidRPr="00105962">
        <w:rPr>
          <w:rFonts w:eastAsia="Times New Roman" w:cs="Times New Roman"/>
          <w:sz w:val="26"/>
          <w:szCs w:val="26"/>
        </w:rPr>
        <w:t>• Can a rational self-driving car be involved in an accident?</w:t>
      </w:r>
    </w:p>
    <w:p w14:paraId="708F4628" w14:textId="77777777" w:rsidR="00105962" w:rsidRPr="00105962" w:rsidRDefault="00105962" w:rsidP="00105962">
      <w:pPr>
        <w:rPr>
          <w:rFonts w:eastAsia="Times New Roman" w:cs="Times New Roman"/>
          <w:i/>
          <w:sz w:val="26"/>
          <w:szCs w:val="26"/>
        </w:rPr>
      </w:pPr>
      <w:r w:rsidRPr="00105962">
        <w:rPr>
          <w:rFonts w:eastAsia="Times New Roman" w:cs="Times New Roman"/>
          <w:sz w:val="26"/>
          <w:szCs w:val="26"/>
        </w:rPr>
        <w:t xml:space="preserve">- Một chiếc xe tự lái hoàn toàn có thể gặp tai nạn. Vì sự hợp lí chỉ là chọn hành động tốt nhất trong khả năng và thông tin hiện có. nhưng môi trường luôn phức tạp và có các yếu số ngẫu nhiên bất ngờ xảy ra (ví dụ người đi bộ bất ngờ chạy qua </w:t>
      </w:r>
      <w:r w:rsidRPr="00105962">
        <w:rPr>
          <w:rFonts w:eastAsia="Times New Roman" w:cs="Times New Roman"/>
          <w:sz w:val="26"/>
          <w:szCs w:val="26"/>
        </w:rPr>
        <w:lastRenderedPageBreak/>
        <w:t>đường, hoặc xe lao ra từ góc khuất, các cảm biến bị trục trặc,...) , trong các tình huống bất ngờ đó thì dù agent rational, tai nạn vẫn có thể xảy ra.</w:t>
      </w:r>
    </w:p>
    <w:p w14:paraId="43835009" w14:textId="77777777" w:rsidR="00105962" w:rsidRPr="00105962" w:rsidRDefault="00105962" w:rsidP="00105962">
      <w:pPr>
        <w:rPr>
          <w:rFonts w:eastAsia="Times New Roman" w:cs="Times New Roman"/>
          <w:sz w:val="26"/>
          <w:szCs w:val="26"/>
        </w:rPr>
      </w:pPr>
    </w:p>
    <w:p w14:paraId="1FA24B81" w14:textId="77777777" w:rsidR="00105962" w:rsidRPr="00105962" w:rsidRDefault="00105962" w:rsidP="00105962">
      <w:pPr>
        <w:rPr>
          <w:rFonts w:eastAsia="Times New Roman" w:cs="Times New Roman"/>
          <w:sz w:val="26"/>
          <w:szCs w:val="26"/>
        </w:rPr>
      </w:pPr>
      <w:r w:rsidRPr="00105962">
        <w:rPr>
          <w:rFonts w:eastAsia="Times New Roman" w:cs="Times New Roman"/>
          <w:sz w:val="26"/>
          <w:szCs w:val="26"/>
        </w:rPr>
        <w:t>• How would a self-driving car explore and learn?</w:t>
      </w:r>
    </w:p>
    <w:p w14:paraId="30374C5C" w14:textId="77777777" w:rsidR="00105962" w:rsidRPr="00105962" w:rsidRDefault="00105962" w:rsidP="00105962">
      <w:pPr>
        <w:rPr>
          <w:rFonts w:eastAsia="Times New Roman" w:cs="Times New Roman"/>
          <w:sz w:val="26"/>
          <w:szCs w:val="26"/>
        </w:rPr>
      </w:pPr>
      <w:r w:rsidRPr="00105962">
        <w:rPr>
          <w:rFonts w:eastAsia="Times New Roman" w:cs="Times New Roman"/>
          <w:sz w:val="26"/>
          <w:szCs w:val="26"/>
        </w:rPr>
        <w:t>- Thu thập dữ liệu từ các cảm biến (camera, lidar, radar).</w:t>
      </w:r>
    </w:p>
    <w:p w14:paraId="54793D9D" w14:textId="77777777" w:rsidR="00105962" w:rsidRPr="00105962" w:rsidRDefault="00105962" w:rsidP="00105962">
      <w:pPr>
        <w:rPr>
          <w:rFonts w:eastAsia="Times New Roman" w:cs="Times New Roman"/>
          <w:sz w:val="26"/>
          <w:szCs w:val="26"/>
        </w:rPr>
      </w:pPr>
      <w:r w:rsidRPr="00105962">
        <w:rPr>
          <w:rFonts w:eastAsia="Times New Roman" w:cs="Times New Roman"/>
          <w:sz w:val="26"/>
          <w:szCs w:val="26"/>
        </w:rPr>
        <w:t xml:space="preserve">- Sử dụng Machine learning (Học tăng cường , học có giám sát) </w:t>
      </w:r>
    </w:p>
    <w:p w14:paraId="4A3D81DB" w14:textId="77777777" w:rsidR="00105962" w:rsidRPr="00105962" w:rsidRDefault="00105962" w:rsidP="00105962">
      <w:pPr>
        <w:rPr>
          <w:rFonts w:eastAsia="Times New Roman" w:cs="Times New Roman"/>
          <w:sz w:val="26"/>
          <w:szCs w:val="26"/>
        </w:rPr>
      </w:pPr>
      <w:r w:rsidRPr="00105962">
        <w:rPr>
          <w:rFonts w:eastAsia="Times New Roman" w:cs="Times New Roman"/>
          <w:sz w:val="26"/>
          <w:szCs w:val="26"/>
        </w:rPr>
        <w:t>- Khám phá và thử nghiệm các hành động mô phỏng để đánh giá hiệu quả rồi cập nhật các chiến lược khiển (được thưởng khi lái xe an toàn và bị phạt khi xảy ra va chạm).</w:t>
      </w:r>
    </w:p>
    <w:p w14:paraId="34AB95E3" w14:textId="77777777" w:rsidR="00105962" w:rsidRPr="00105962" w:rsidRDefault="00105962" w:rsidP="00105962">
      <w:pPr>
        <w:rPr>
          <w:rFonts w:eastAsia="Times New Roman" w:cs="Times New Roman"/>
          <w:sz w:val="26"/>
          <w:szCs w:val="26"/>
        </w:rPr>
      </w:pPr>
      <w:r w:rsidRPr="00105962">
        <w:rPr>
          <w:rFonts w:eastAsia="Times New Roman" w:cs="Times New Roman"/>
          <w:sz w:val="26"/>
          <w:szCs w:val="26"/>
        </w:rPr>
        <w:t>- Việc học sẽ chủ yếu diễn ra trong môi trường mô phỏng hoặc dữ liệu đã thu thập trước đó , vì trên đường thực tế sẽ tiềm ẩn nguy cơ tai nạn lớn.</w:t>
      </w:r>
    </w:p>
    <w:p w14:paraId="35A1EB73" w14:textId="77777777" w:rsidR="00105962" w:rsidRPr="00105962" w:rsidRDefault="00105962" w:rsidP="00105962">
      <w:pPr>
        <w:rPr>
          <w:rFonts w:eastAsia="Times New Roman" w:cs="Times New Roman"/>
          <w:sz w:val="26"/>
          <w:szCs w:val="26"/>
        </w:rPr>
      </w:pPr>
    </w:p>
    <w:p w14:paraId="1FD26748" w14:textId="77777777" w:rsidR="00105962" w:rsidRPr="00105962" w:rsidRDefault="00105962" w:rsidP="00105962">
      <w:pPr>
        <w:rPr>
          <w:rFonts w:eastAsia="Times New Roman" w:cs="Times New Roman"/>
          <w:sz w:val="26"/>
          <w:szCs w:val="26"/>
        </w:rPr>
      </w:pPr>
      <w:r w:rsidRPr="00105962">
        <w:rPr>
          <w:rFonts w:eastAsia="Times New Roman" w:cs="Times New Roman"/>
          <w:sz w:val="26"/>
          <w:szCs w:val="26"/>
        </w:rPr>
        <w:t>• What does bounded rationality mean for a self-driving car?</w:t>
      </w:r>
    </w:p>
    <w:p w14:paraId="65D0FA17" w14:textId="77777777" w:rsidR="00105962" w:rsidRPr="00105962" w:rsidRDefault="00105962" w:rsidP="00105962">
      <w:pPr>
        <w:numPr>
          <w:ilvl w:val="0"/>
          <w:numId w:val="29"/>
        </w:numPr>
        <w:spacing w:after="0"/>
        <w:rPr>
          <w:rFonts w:eastAsia="Times New Roman" w:cs="Times New Roman"/>
          <w:sz w:val="26"/>
          <w:szCs w:val="26"/>
        </w:rPr>
      </w:pPr>
      <w:r w:rsidRPr="00105962">
        <w:rPr>
          <w:rFonts w:eastAsia="Times New Roman" w:cs="Times New Roman"/>
          <w:sz w:val="26"/>
          <w:szCs w:val="26"/>
        </w:rPr>
        <w:t xml:space="preserve">Tính hợp lý bị giới hạn nghĩa là xe không thể : </w:t>
      </w:r>
    </w:p>
    <w:p w14:paraId="1D172265" w14:textId="77777777" w:rsidR="00105962" w:rsidRPr="00105962" w:rsidRDefault="00105962" w:rsidP="00105962">
      <w:pPr>
        <w:ind w:left="720"/>
        <w:rPr>
          <w:rFonts w:eastAsia="Times New Roman" w:cs="Times New Roman"/>
          <w:sz w:val="26"/>
          <w:szCs w:val="26"/>
        </w:rPr>
      </w:pPr>
      <w:r w:rsidRPr="00105962">
        <w:rPr>
          <w:rFonts w:eastAsia="Times New Roman" w:cs="Times New Roman"/>
          <w:sz w:val="26"/>
          <w:szCs w:val="26"/>
        </w:rPr>
        <w:t>+ Không tính toán tất cả tình huống tối ưu (do giới hạn thời gian, tài nguyên)</w:t>
      </w:r>
    </w:p>
    <w:p w14:paraId="1B8F2E99" w14:textId="77777777" w:rsidR="00105962" w:rsidRPr="00105962" w:rsidRDefault="00105962" w:rsidP="00105962">
      <w:pPr>
        <w:ind w:left="720"/>
        <w:rPr>
          <w:rFonts w:eastAsia="Times New Roman" w:cs="Times New Roman"/>
          <w:sz w:val="26"/>
          <w:szCs w:val="26"/>
        </w:rPr>
      </w:pPr>
      <w:r w:rsidRPr="00105962">
        <w:rPr>
          <w:rFonts w:eastAsia="Times New Roman" w:cs="Times New Roman"/>
          <w:sz w:val="26"/>
          <w:szCs w:val="26"/>
        </w:rPr>
        <w:t>+ Nhận diện hoàn hảo mọi thứ do cảm biến có giới hạn.</w:t>
      </w:r>
    </w:p>
    <w:p w14:paraId="5EFB5602" w14:textId="77777777" w:rsidR="00105962" w:rsidRPr="00105962" w:rsidRDefault="00105962" w:rsidP="00105962">
      <w:pPr>
        <w:ind w:left="720"/>
        <w:rPr>
          <w:rFonts w:eastAsia="Times New Roman" w:cs="Times New Roman"/>
          <w:sz w:val="26"/>
          <w:szCs w:val="26"/>
        </w:rPr>
      </w:pPr>
      <w:r w:rsidRPr="00105962">
        <w:rPr>
          <w:rFonts w:eastAsia="Times New Roman" w:cs="Times New Roman"/>
          <w:sz w:val="26"/>
          <w:szCs w:val="26"/>
        </w:rPr>
        <w:t xml:space="preserve">+ Không được ra quyết định trong thời gian dài vô hạn (phải xử lý trong thời gian thực). </w:t>
      </w:r>
    </w:p>
    <w:p w14:paraId="6B1F6DEE" w14:textId="77777777" w:rsidR="00105962" w:rsidRPr="00105962" w:rsidRDefault="00105962" w:rsidP="00105962">
      <w:pPr>
        <w:numPr>
          <w:ilvl w:val="0"/>
          <w:numId w:val="23"/>
        </w:numPr>
        <w:spacing w:after="0"/>
        <w:rPr>
          <w:rFonts w:eastAsia="Times New Roman" w:cs="Times New Roman"/>
          <w:sz w:val="26"/>
          <w:szCs w:val="26"/>
        </w:rPr>
      </w:pPr>
      <w:r w:rsidRPr="00105962">
        <w:rPr>
          <w:rFonts w:eastAsia="Times New Roman" w:cs="Times New Roman"/>
          <w:sz w:val="26"/>
          <w:szCs w:val="26"/>
        </w:rPr>
        <w:t>Thay vào đó, xe sẽ phải dùng sác xuất, heuristic, mô hinhf đơn giản để đưa ra quyết định đủ tốt trong thời gian ngắn, thay vì đi tìm lời giải hoàn hảo.</w:t>
      </w:r>
    </w:p>
    <w:p w14:paraId="2FC9302F" w14:textId="77777777" w:rsidR="00105962" w:rsidRPr="00105962" w:rsidRDefault="00105962" w:rsidP="00105962">
      <w:pPr>
        <w:rPr>
          <w:rFonts w:eastAsia="Times New Roman" w:cs="Times New Roman"/>
          <w:sz w:val="26"/>
          <w:szCs w:val="26"/>
        </w:rPr>
      </w:pPr>
    </w:p>
    <w:p w14:paraId="544A4421" w14:textId="77777777" w:rsidR="00105962" w:rsidRPr="00105962" w:rsidRDefault="00105962" w:rsidP="00105962">
      <w:pPr>
        <w:rPr>
          <w:rFonts w:eastAsia="Times New Roman" w:cs="Times New Roman"/>
          <w:sz w:val="26"/>
          <w:szCs w:val="26"/>
        </w:rPr>
      </w:pPr>
      <w:r w:rsidRPr="00105962">
        <w:rPr>
          <w:rFonts w:eastAsia="Times New Roman" w:cs="Times New Roman"/>
          <w:noProof/>
          <w:sz w:val="26"/>
          <w:szCs w:val="26"/>
        </w:rPr>
        <w:lastRenderedPageBreak/>
        <w:drawing>
          <wp:inline distT="114300" distB="114300" distL="114300" distR="114300" wp14:anchorId="13DCE146" wp14:editId="05021D72">
            <wp:extent cx="5731200" cy="3924300"/>
            <wp:effectExtent l="0" t="0" r="0" b="0"/>
            <wp:docPr id="1" name="image4.png" descr="Ảnh có chứa văn bản, ảnh chụp màn hình, phương tiện, ô tô&#10;&#10;Nội dung do AI tạo ra có thể không chính xác."/>
            <wp:cNvGraphicFramePr/>
            <a:graphic xmlns:a="http://schemas.openxmlformats.org/drawingml/2006/main">
              <a:graphicData uri="http://schemas.openxmlformats.org/drawingml/2006/picture">
                <pic:pic xmlns:pic="http://schemas.openxmlformats.org/drawingml/2006/picture">
                  <pic:nvPicPr>
                    <pic:cNvPr id="1" name="image4.png" descr="Ảnh có chứa văn bản, ảnh chụp màn hình, phương tiện, ô tô&#10;&#10;Nội dung do AI tạo ra có thể không chính xác."/>
                    <pic:cNvPicPr preferRelativeResize="0"/>
                  </pic:nvPicPr>
                  <pic:blipFill>
                    <a:blip r:embed="rId11"/>
                    <a:srcRect/>
                    <a:stretch>
                      <a:fillRect/>
                    </a:stretch>
                  </pic:blipFill>
                  <pic:spPr>
                    <a:xfrm>
                      <a:off x="0" y="0"/>
                      <a:ext cx="5731200" cy="3924300"/>
                    </a:xfrm>
                    <a:prstGeom prst="rect">
                      <a:avLst/>
                    </a:prstGeom>
                    <a:ln/>
                  </pic:spPr>
                </pic:pic>
              </a:graphicData>
            </a:graphic>
          </wp:inline>
        </w:drawing>
      </w:r>
    </w:p>
    <w:p w14:paraId="402483A6" w14:textId="5951DD62" w:rsidR="00105962" w:rsidRPr="00105962" w:rsidRDefault="00105962" w:rsidP="00105962">
      <w:pPr>
        <w:numPr>
          <w:ilvl w:val="0"/>
          <w:numId w:val="26"/>
        </w:numPr>
        <w:spacing w:before="240" w:after="0"/>
        <w:rPr>
          <w:rFonts w:eastAsia="Times New Roman" w:cs="Times New Roman"/>
          <w:b/>
          <w:sz w:val="26"/>
          <w:szCs w:val="26"/>
        </w:rPr>
      </w:pPr>
      <w:r w:rsidRPr="00105962">
        <w:rPr>
          <w:rFonts w:eastAsia="Times New Roman" w:cs="Times New Roman"/>
          <w:b/>
          <w:sz w:val="26"/>
          <w:szCs w:val="26"/>
        </w:rPr>
        <w:t>Performance measure (Thước đo hiệu suất):</w:t>
      </w:r>
    </w:p>
    <w:p w14:paraId="53DB5317" w14:textId="27E13814" w:rsidR="00105962" w:rsidRPr="00105962" w:rsidRDefault="00105962" w:rsidP="00105962">
      <w:pPr>
        <w:numPr>
          <w:ilvl w:val="0"/>
          <w:numId w:val="30"/>
        </w:numPr>
        <w:spacing w:after="0"/>
        <w:rPr>
          <w:rFonts w:eastAsia="Times New Roman" w:cs="Times New Roman"/>
          <w:sz w:val="26"/>
          <w:szCs w:val="26"/>
        </w:rPr>
      </w:pPr>
      <w:r w:rsidRPr="00105962">
        <w:rPr>
          <w:rFonts w:eastAsia="Times New Roman" w:cs="Times New Roman"/>
          <w:sz w:val="26"/>
          <w:szCs w:val="26"/>
        </w:rPr>
        <w:t>An toàn: tránh va chạm, bảo vệ hành khách và người đi đường.</w:t>
      </w:r>
    </w:p>
    <w:p w14:paraId="200F86C1" w14:textId="34A6DD02" w:rsidR="00105962" w:rsidRPr="00105962" w:rsidRDefault="00105962" w:rsidP="00105962">
      <w:pPr>
        <w:numPr>
          <w:ilvl w:val="0"/>
          <w:numId w:val="30"/>
        </w:numPr>
        <w:spacing w:after="0"/>
        <w:rPr>
          <w:rFonts w:eastAsia="Times New Roman" w:cs="Times New Roman"/>
          <w:sz w:val="26"/>
          <w:szCs w:val="26"/>
        </w:rPr>
      </w:pPr>
      <w:r w:rsidRPr="00105962">
        <w:rPr>
          <w:rFonts w:eastAsia="Times New Roman" w:cs="Times New Roman"/>
          <w:sz w:val="26"/>
          <w:szCs w:val="26"/>
        </w:rPr>
        <w:t>Tuân thủ luật giao thông: tốc độ, tín hiệu đèn, biển báo.</w:t>
      </w:r>
    </w:p>
    <w:p w14:paraId="0EB15516" w14:textId="0079587E" w:rsidR="00105962" w:rsidRPr="00105962" w:rsidRDefault="00105962" w:rsidP="00105962">
      <w:pPr>
        <w:numPr>
          <w:ilvl w:val="0"/>
          <w:numId w:val="30"/>
        </w:numPr>
        <w:spacing w:after="0"/>
        <w:rPr>
          <w:rFonts w:eastAsia="Times New Roman" w:cs="Times New Roman"/>
          <w:sz w:val="26"/>
          <w:szCs w:val="26"/>
        </w:rPr>
      </w:pPr>
      <w:r w:rsidRPr="00105962">
        <w:rPr>
          <w:rFonts w:eastAsia="Times New Roman" w:cs="Times New Roman"/>
          <w:sz w:val="26"/>
          <w:szCs w:val="26"/>
        </w:rPr>
        <w:t>Thời gian đến đích: nhanh, hiệu quả.</w:t>
      </w:r>
    </w:p>
    <w:p w14:paraId="4419DE98" w14:textId="4A44872E" w:rsidR="00105962" w:rsidRPr="00105962" w:rsidRDefault="00105962" w:rsidP="00105962">
      <w:pPr>
        <w:numPr>
          <w:ilvl w:val="0"/>
          <w:numId w:val="30"/>
        </w:numPr>
        <w:spacing w:after="0"/>
        <w:rPr>
          <w:rFonts w:eastAsia="Times New Roman" w:cs="Times New Roman"/>
          <w:sz w:val="26"/>
          <w:szCs w:val="26"/>
        </w:rPr>
      </w:pPr>
      <w:r w:rsidRPr="00105962">
        <w:rPr>
          <w:rFonts w:eastAsia="Times New Roman" w:cs="Times New Roman"/>
          <w:sz w:val="26"/>
          <w:szCs w:val="26"/>
        </w:rPr>
        <w:t>Sự thoải mái của hành khách: lái mượt, không phanh gấp bất ngờ.</w:t>
      </w:r>
    </w:p>
    <w:p w14:paraId="2F7D5080" w14:textId="4202CC66" w:rsidR="00105962" w:rsidRPr="00105962" w:rsidRDefault="00105962" w:rsidP="00105962">
      <w:pPr>
        <w:numPr>
          <w:ilvl w:val="0"/>
          <w:numId w:val="30"/>
        </w:numPr>
        <w:spacing w:after="0"/>
        <w:rPr>
          <w:rFonts w:eastAsia="Times New Roman" w:cs="Times New Roman"/>
          <w:sz w:val="26"/>
          <w:szCs w:val="26"/>
        </w:rPr>
      </w:pPr>
      <w:r w:rsidRPr="00105962">
        <w:rPr>
          <w:rFonts w:eastAsia="Times New Roman" w:cs="Times New Roman"/>
          <w:sz w:val="26"/>
          <w:szCs w:val="26"/>
        </w:rPr>
        <w:t>Tiết kiệm năng lượng/nhiên liệu.</w:t>
      </w:r>
    </w:p>
    <w:p w14:paraId="328088E0" w14:textId="22A7D6ED" w:rsidR="00105962" w:rsidRPr="005013A6" w:rsidRDefault="00105962" w:rsidP="00105962">
      <w:pPr>
        <w:numPr>
          <w:ilvl w:val="0"/>
          <w:numId w:val="30"/>
        </w:numPr>
        <w:spacing w:after="240"/>
        <w:rPr>
          <w:rFonts w:eastAsia="Times New Roman" w:cs="Times New Roman"/>
          <w:sz w:val="26"/>
          <w:szCs w:val="26"/>
        </w:rPr>
      </w:pPr>
      <w:r w:rsidRPr="00105962">
        <w:rPr>
          <w:rFonts w:eastAsia="Times New Roman" w:cs="Times New Roman"/>
          <w:sz w:val="26"/>
          <w:szCs w:val="26"/>
        </w:rPr>
        <w:t>Tôn trọng các yếu tố xã hội (ưu tiên xe cứu thương, người đi bộ).</w:t>
      </w:r>
    </w:p>
    <w:p w14:paraId="080FD085" w14:textId="7AD785FF" w:rsidR="00105962" w:rsidRPr="00105962" w:rsidRDefault="00105962" w:rsidP="00105962">
      <w:pPr>
        <w:spacing w:before="240" w:after="240"/>
        <w:ind w:left="720"/>
        <w:rPr>
          <w:rFonts w:eastAsia="Times New Roman" w:cs="Times New Roman"/>
          <w:b/>
          <w:sz w:val="26"/>
          <w:szCs w:val="26"/>
        </w:rPr>
      </w:pPr>
      <w:r w:rsidRPr="00105962">
        <w:rPr>
          <w:rFonts w:eastAsia="Times New Roman" w:cs="Times New Roman"/>
          <w:b/>
          <w:sz w:val="26"/>
          <w:szCs w:val="26"/>
        </w:rPr>
        <w:t>- Environment (Môi trường):</w:t>
      </w:r>
    </w:p>
    <w:p w14:paraId="61BF3B4E" w14:textId="393C8DD6" w:rsidR="00105962" w:rsidRPr="00105962" w:rsidRDefault="00105962" w:rsidP="00105962">
      <w:pPr>
        <w:numPr>
          <w:ilvl w:val="0"/>
          <w:numId w:val="20"/>
        </w:numPr>
        <w:spacing w:before="240" w:after="0"/>
        <w:rPr>
          <w:rFonts w:eastAsia="Times New Roman" w:cs="Times New Roman"/>
          <w:sz w:val="26"/>
          <w:szCs w:val="26"/>
        </w:rPr>
      </w:pPr>
      <w:r w:rsidRPr="00105962">
        <w:rPr>
          <w:rFonts w:eastAsia="Times New Roman" w:cs="Times New Roman"/>
          <w:sz w:val="26"/>
          <w:szCs w:val="26"/>
        </w:rPr>
        <w:t>Đường (cao tốc, đô thị, nông thôn).</w:t>
      </w:r>
    </w:p>
    <w:p w14:paraId="005319FF" w14:textId="3130EEC2" w:rsidR="00105962" w:rsidRPr="00105962" w:rsidRDefault="00105962" w:rsidP="00105962">
      <w:pPr>
        <w:numPr>
          <w:ilvl w:val="0"/>
          <w:numId w:val="20"/>
        </w:numPr>
        <w:spacing w:after="0"/>
        <w:rPr>
          <w:rFonts w:eastAsia="Times New Roman" w:cs="Times New Roman"/>
          <w:sz w:val="26"/>
          <w:szCs w:val="26"/>
        </w:rPr>
      </w:pPr>
      <w:r w:rsidRPr="00105962">
        <w:rPr>
          <w:rFonts w:eastAsia="Times New Roman" w:cs="Times New Roman"/>
          <w:sz w:val="26"/>
          <w:szCs w:val="26"/>
        </w:rPr>
        <w:t>Các phương tiện khác (xe hơi, xe máy, xe tải, xe buýt).</w:t>
      </w:r>
    </w:p>
    <w:p w14:paraId="0F190C61" w14:textId="2184134D" w:rsidR="00105962" w:rsidRPr="00105962" w:rsidRDefault="00105962" w:rsidP="00105962">
      <w:pPr>
        <w:numPr>
          <w:ilvl w:val="0"/>
          <w:numId w:val="20"/>
        </w:numPr>
        <w:spacing w:after="0"/>
        <w:rPr>
          <w:rFonts w:eastAsia="Times New Roman" w:cs="Times New Roman"/>
          <w:sz w:val="26"/>
          <w:szCs w:val="26"/>
        </w:rPr>
      </w:pPr>
      <w:r w:rsidRPr="00105962">
        <w:rPr>
          <w:rFonts w:eastAsia="Times New Roman" w:cs="Times New Roman"/>
          <w:sz w:val="26"/>
          <w:szCs w:val="26"/>
        </w:rPr>
        <w:t>Người đi bộ, xe đạp.</w:t>
      </w:r>
    </w:p>
    <w:p w14:paraId="4EFC9651" w14:textId="62E53588" w:rsidR="00105962" w:rsidRPr="00105962" w:rsidRDefault="00105962" w:rsidP="00105962">
      <w:pPr>
        <w:numPr>
          <w:ilvl w:val="0"/>
          <w:numId w:val="20"/>
        </w:numPr>
        <w:spacing w:after="0"/>
        <w:rPr>
          <w:rFonts w:eastAsia="Times New Roman" w:cs="Times New Roman"/>
          <w:sz w:val="26"/>
          <w:szCs w:val="26"/>
        </w:rPr>
      </w:pPr>
      <w:r w:rsidRPr="00105962">
        <w:rPr>
          <w:rFonts w:eastAsia="Times New Roman" w:cs="Times New Roman"/>
          <w:sz w:val="26"/>
          <w:szCs w:val="26"/>
        </w:rPr>
        <w:t>Tín hiệu giao thông, biển báo, vạch kẻ đường.</w:t>
      </w:r>
    </w:p>
    <w:p w14:paraId="4B1F88A8" w14:textId="0E4383F7" w:rsidR="00105962" w:rsidRPr="00105962" w:rsidRDefault="00105962" w:rsidP="00105962">
      <w:pPr>
        <w:numPr>
          <w:ilvl w:val="0"/>
          <w:numId w:val="20"/>
        </w:numPr>
        <w:spacing w:after="0"/>
        <w:rPr>
          <w:rFonts w:eastAsia="Times New Roman" w:cs="Times New Roman"/>
          <w:sz w:val="26"/>
          <w:szCs w:val="26"/>
        </w:rPr>
      </w:pPr>
      <w:r w:rsidRPr="00105962">
        <w:rPr>
          <w:rFonts w:eastAsia="Times New Roman" w:cs="Times New Roman"/>
          <w:sz w:val="26"/>
          <w:szCs w:val="26"/>
        </w:rPr>
        <w:t>Điều kiện thời tiết (mưa, sương mù, tuyết), ánh sáng (ngày/đêm).</w:t>
      </w:r>
    </w:p>
    <w:p w14:paraId="5AF4B130" w14:textId="4F2A613D" w:rsidR="00105962" w:rsidRPr="00105962" w:rsidRDefault="00105962" w:rsidP="00105962">
      <w:pPr>
        <w:numPr>
          <w:ilvl w:val="0"/>
          <w:numId w:val="20"/>
        </w:numPr>
        <w:spacing w:after="240"/>
        <w:rPr>
          <w:rFonts w:eastAsia="Times New Roman" w:cs="Times New Roman"/>
          <w:sz w:val="26"/>
          <w:szCs w:val="26"/>
        </w:rPr>
      </w:pPr>
      <w:r w:rsidRPr="00105962">
        <w:rPr>
          <w:rFonts w:eastAsia="Times New Roman" w:cs="Times New Roman"/>
          <w:sz w:val="26"/>
          <w:szCs w:val="26"/>
        </w:rPr>
        <w:t>Điều kiện đường (ổ gà, trơn trượt).</w:t>
      </w:r>
    </w:p>
    <w:p w14:paraId="783E5EA4" w14:textId="6E518454" w:rsidR="00105962" w:rsidRPr="00105962" w:rsidRDefault="00105962" w:rsidP="00105962">
      <w:pPr>
        <w:spacing w:before="240" w:after="240"/>
        <w:ind w:left="720"/>
        <w:rPr>
          <w:rFonts w:eastAsia="Times New Roman" w:cs="Times New Roman"/>
          <w:b/>
          <w:sz w:val="26"/>
          <w:szCs w:val="26"/>
        </w:rPr>
      </w:pPr>
      <w:r w:rsidRPr="00105962">
        <w:rPr>
          <w:rFonts w:eastAsia="Times New Roman" w:cs="Times New Roman"/>
          <w:b/>
          <w:sz w:val="26"/>
          <w:szCs w:val="26"/>
        </w:rPr>
        <w:t>- Actuators (Bộ chấp hành)</w:t>
      </w:r>
      <w:r w:rsidR="005013A6">
        <w:rPr>
          <w:rFonts w:eastAsia="Times New Roman" w:cs="Times New Roman"/>
          <w:b/>
          <w:sz w:val="26"/>
          <w:szCs w:val="26"/>
        </w:rPr>
        <w:t>:</w:t>
      </w:r>
    </w:p>
    <w:p w14:paraId="0BC1C27A" w14:textId="484E8B3E" w:rsidR="00105962" w:rsidRPr="00105962" w:rsidRDefault="00105962" w:rsidP="00105962">
      <w:pPr>
        <w:numPr>
          <w:ilvl w:val="0"/>
          <w:numId w:val="31"/>
        </w:numPr>
        <w:spacing w:before="240" w:after="0"/>
        <w:rPr>
          <w:rFonts w:eastAsia="Times New Roman" w:cs="Times New Roman"/>
          <w:sz w:val="26"/>
          <w:szCs w:val="26"/>
        </w:rPr>
      </w:pPr>
      <w:r w:rsidRPr="00105962">
        <w:rPr>
          <w:rFonts w:eastAsia="Times New Roman" w:cs="Times New Roman"/>
          <w:sz w:val="26"/>
          <w:szCs w:val="26"/>
        </w:rPr>
        <w:t>Bánh lái.</w:t>
      </w:r>
    </w:p>
    <w:p w14:paraId="234E7067" w14:textId="0840A5C4" w:rsidR="00105962" w:rsidRPr="00105962" w:rsidRDefault="00105962" w:rsidP="00105962">
      <w:pPr>
        <w:numPr>
          <w:ilvl w:val="0"/>
          <w:numId w:val="31"/>
        </w:numPr>
        <w:spacing w:after="0"/>
        <w:rPr>
          <w:rFonts w:eastAsia="Times New Roman" w:cs="Times New Roman"/>
          <w:sz w:val="26"/>
          <w:szCs w:val="26"/>
        </w:rPr>
      </w:pPr>
      <w:r w:rsidRPr="00105962">
        <w:rPr>
          <w:rFonts w:eastAsia="Times New Roman" w:cs="Times New Roman"/>
          <w:sz w:val="26"/>
          <w:szCs w:val="26"/>
        </w:rPr>
        <w:lastRenderedPageBreak/>
        <w:t>Ga (tăng tốc).</w:t>
      </w:r>
    </w:p>
    <w:p w14:paraId="133AEE19" w14:textId="3323F452" w:rsidR="00105962" w:rsidRPr="00105962" w:rsidRDefault="00105962" w:rsidP="00105962">
      <w:pPr>
        <w:numPr>
          <w:ilvl w:val="0"/>
          <w:numId w:val="31"/>
        </w:numPr>
        <w:spacing w:after="0"/>
        <w:rPr>
          <w:rFonts w:eastAsia="Times New Roman" w:cs="Times New Roman"/>
          <w:sz w:val="26"/>
          <w:szCs w:val="26"/>
        </w:rPr>
      </w:pPr>
      <w:r w:rsidRPr="00105962">
        <w:rPr>
          <w:rFonts w:eastAsia="Times New Roman" w:cs="Times New Roman"/>
          <w:sz w:val="26"/>
          <w:szCs w:val="26"/>
        </w:rPr>
        <w:t>Phanh.</w:t>
      </w:r>
    </w:p>
    <w:p w14:paraId="56CCDDEB" w14:textId="0560B666" w:rsidR="00105962" w:rsidRPr="00105962" w:rsidRDefault="00105962" w:rsidP="00105962">
      <w:pPr>
        <w:numPr>
          <w:ilvl w:val="0"/>
          <w:numId w:val="31"/>
        </w:numPr>
        <w:spacing w:after="0"/>
        <w:rPr>
          <w:rFonts w:eastAsia="Times New Roman" w:cs="Times New Roman"/>
          <w:sz w:val="26"/>
          <w:szCs w:val="26"/>
        </w:rPr>
      </w:pPr>
      <w:r w:rsidRPr="00105962">
        <w:rPr>
          <w:rFonts w:eastAsia="Times New Roman" w:cs="Times New Roman"/>
          <w:sz w:val="26"/>
          <w:szCs w:val="26"/>
        </w:rPr>
        <w:t>Còi.</w:t>
      </w:r>
    </w:p>
    <w:p w14:paraId="0C6A59FD" w14:textId="6A421AE7" w:rsidR="00105962" w:rsidRPr="00105962" w:rsidRDefault="00105962" w:rsidP="00105962">
      <w:pPr>
        <w:numPr>
          <w:ilvl w:val="0"/>
          <w:numId w:val="31"/>
        </w:numPr>
        <w:spacing w:after="0"/>
        <w:rPr>
          <w:rFonts w:eastAsia="Times New Roman" w:cs="Times New Roman"/>
          <w:sz w:val="26"/>
          <w:szCs w:val="26"/>
        </w:rPr>
      </w:pPr>
      <w:r w:rsidRPr="00105962">
        <w:rPr>
          <w:rFonts w:eastAsia="Times New Roman" w:cs="Times New Roman"/>
          <w:sz w:val="26"/>
          <w:szCs w:val="26"/>
        </w:rPr>
        <w:t>Đèn xi-nhan, đèn pha, đèn phanh.</w:t>
      </w:r>
    </w:p>
    <w:p w14:paraId="670AFBAD" w14:textId="050F046F" w:rsidR="00105962" w:rsidRPr="00105962" w:rsidRDefault="00105962" w:rsidP="00105962">
      <w:pPr>
        <w:numPr>
          <w:ilvl w:val="0"/>
          <w:numId w:val="31"/>
        </w:numPr>
        <w:spacing w:after="0"/>
        <w:rPr>
          <w:rFonts w:eastAsia="Times New Roman" w:cs="Times New Roman"/>
          <w:sz w:val="26"/>
          <w:szCs w:val="26"/>
        </w:rPr>
      </w:pPr>
      <w:r w:rsidRPr="00105962">
        <w:rPr>
          <w:rFonts w:eastAsia="Times New Roman" w:cs="Times New Roman"/>
          <w:sz w:val="26"/>
          <w:szCs w:val="26"/>
        </w:rPr>
        <w:t>Cần gạt mưa.</w:t>
      </w:r>
    </w:p>
    <w:p w14:paraId="03583E0D" w14:textId="2C29DB1C" w:rsidR="00105962" w:rsidRPr="00105962" w:rsidRDefault="00105962" w:rsidP="00105962">
      <w:pPr>
        <w:numPr>
          <w:ilvl w:val="0"/>
          <w:numId w:val="31"/>
        </w:numPr>
        <w:spacing w:after="240"/>
        <w:rPr>
          <w:rFonts w:eastAsia="Times New Roman" w:cs="Times New Roman"/>
          <w:sz w:val="26"/>
          <w:szCs w:val="26"/>
        </w:rPr>
      </w:pPr>
      <w:r w:rsidRPr="00105962">
        <w:rPr>
          <w:rFonts w:eastAsia="Times New Roman" w:cs="Times New Roman"/>
          <w:sz w:val="26"/>
          <w:szCs w:val="26"/>
        </w:rPr>
        <w:t>Hệ thống truyền động (điện/động cơ).</w:t>
      </w:r>
    </w:p>
    <w:p w14:paraId="6B5128AD" w14:textId="5CC79145" w:rsidR="00105962" w:rsidRPr="00105962" w:rsidRDefault="00105962" w:rsidP="00105962">
      <w:pPr>
        <w:spacing w:before="240" w:after="240"/>
        <w:ind w:left="720"/>
        <w:rPr>
          <w:rFonts w:eastAsia="Times New Roman" w:cs="Times New Roman"/>
          <w:b/>
          <w:sz w:val="26"/>
          <w:szCs w:val="26"/>
        </w:rPr>
      </w:pPr>
      <w:r w:rsidRPr="00105962">
        <w:rPr>
          <w:rFonts w:eastAsia="Times New Roman" w:cs="Times New Roman"/>
          <w:b/>
          <w:sz w:val="26"/>
          <w:szCs w:val="26"/>
        </w:rPr>
        <w:t>- Sensors (Cảm biến):</w:t>
      </w:r>
    </w:p>
    <w:p w14:paraId="23925848" w14:textId="6F1CE492" w:rsidR="00105962" w:rsidRPr="00105962" w:rsidRDefault="00105962" w:rsidP="00105962">
      <w:pPr>
        <w:numPr>
          <w:ilvl w:val="0"/>
          <w:numId w:val="19"/>
        </w:numPr>
        <w:spacing w:before="240" w:after="0"/>
        <w:rPr>
          <w:rFonts w:eastAsia="Times New Roman" w:cs="Times New Roman"/>
          <w:sz w:val="26"/>
          <w:szCs w:val="26"/>
        </w:rPr>
      </w:pPr>
      <w:r w:rsidRPr="00105962">
        <w:rPr>
          <w:rFonts w:eastAsia="Times New Roman" w:cs="Times New Roman"/>
          <w:sz w:val="26"/>
          <w:szCs w:val="26"/>
        </w:rPr>
        <w:t>Camera (nhận diện làn đường, biển báo, vật cản).</w:t>
      </w:r>
    </w:p>
    <w:p w14:paraId="40517722" w14:textId="4279B371" w:rsidR="00105962" w:rsidRPr="00105962" w:rsidRDefault="00105962" w:rsidP="00105962">
      <w:pPr>
        <w:numPr>
          <w:ilvl w:val="0"/>
          <w:numId w:val="19"/>
        </w:numPr>
        <w:spacing w:after="0"/>
        <w:rPr>
          <w:rFonts w:eastAsia="Times New Roman" w:cs="Times New Roman"/>
          <w:sz w:val="26"/>
          <w:szCs w:val="26"/>
        </w:rPr>
      </w:pPr>
      <w:r w:rsidRPr="00105962">
        <w:rPr>
          <w:rFonts w:eastAsia="Times New Roman" w:cs="Times New Roman"/>
          <w:sz w:val="26"/>
          <w:szCs w:val="26"/>
        </w:rPr>
        <w:t>Lidar (quét 3D môi trường).</w:t>
      </w:r>
    </w:p>
    <w:p w14:paraId="105416F1" w14:textId="51E5E060" w:rsidR="00105962" w:rsidRPr="00105962" w:rsidRDefault="00105962" w:rsidP="00105962">
      <w:pPr>
        <w:numPr>
          <w:ilvl w:val="0"/>
          <w:numId w:val="19"/>
        </w:numPr>
        <w:spacing w:after="0"/>
        <w:rPr>
          <w:rFonts w:eastAsia="Times New Roman" w:cs="Times New Roman"/>
          <w:sz w:val="26"/>
          <w:szCs w:val="26"/>
        </w:rPr>
      </w:pPr>
      <w:r w:rsidRPr="00105962">
        <w:rPr>
          <w:rFonts w:eastAsia="Times New Roman" w:cs="Times New Roman"/>
          <w:sz w:val="26"/>
          <w:szCs w:val="26"/>
        </w:rPr>
        <w:t>Radar (đo khoảng cách, vận tốc xe khác).</w:t>
      </w:r>
    </w:p>
    <w:p w14:paraId="0500C8E3" w14:textId="7ADD930C" w:rsidR="00105962" w:rsidRPr="00105962" w:rsidRDefault="00105962" w:rsidP="00105962">
      <w:pPr>
        <w:numPr>
          <w:ilvl w:val="0"/>
          <w:numId w:val="19"/>
        </w:numPr>
        <w:spacing w:after="0"/>
        <w:rPr>
          <w:rFonts w:eastAsia="Times New Roman" w:cs="Times New Roman"/>
          <w:sz w:val="26"/>
          <w:szCs w:val="26"/>
        </w:rPr>
      </w:pPr>
      <w:r w:rsidRPr="00105962">
        <w:rPr>
          <w:rFonts w:eastAsia="Times New Roman" w:cs="Times New Roman"/>
          <w:sz w:val="26"/>
          <w:szCs w:val="26"/>
        </w:rPr>
        <w:t>GPS (định vị).</w:t>
      </w:r>
    </w:p>
    <w:p w14:paraId="0A275BD3" w14:textId="215F1AD6" w:rsidR="00105962" w:rsidRPr="00105962" w:rsidRDefault="00105962" w:rsidP="00105962">
      <w:pPr>
        <w:numPr>
          <w:ilvl w:val="0"/>
          <w:numId w:val="19"/>
        </w:numPr>
        <w:spacing w:after="0"/>
        <w:rPr>
          <w:rFonts w:eastAsia="Times New Roman" w:cs="Times New Roman"/>
          <w:sz w:val="26"/>
          <w:szCs w:val="26"/>
        </w:rPr>
      </w:pPr>
      <w:r w:rsidRPr="00105962">
        <w:rPr>
          <w:rFonts w:eastAsia="Times New Roman" w:cs="Times New Roman"/>
          <w:sz w:val="26"/>
          <w:szCs w:val="26"/>
        </w:rPr>
        <w:t>IMU (cảm biến quán tính: gia tốc kế, con quay hồi chuyển).</w:t>
      </w:r>
    </w:p>
    <w:p w14:paraId="22FA5956" w14:textId="589557BC" w:rsidR="00105962" w:rsidRPr="00105962" w:rsidRDefault="00105962" w:rsidP="00105962">
      <w:pPr>
        <w:numPr>
          <w:ilvl w:val="0"/>
          <w:numId w:val="19"/>
        </w:numPr>
        <w:spacing w:after="0"/>
        <w:rPr>
          <w:rFonts w:eastAsia="Times New Roman" w:cs="Times New Roman"/>
          <w:sz w:val="26"/>
          <w:szCs w:val="26"/>
        </w:rPr>
      </w:pPr>
      <w:r w:rsidRPr="00105962">
        <w:rPr>
          <w:rFonts w:eastAsia="Times New Roman" w:cs="Times New Roman"/>
          <w:sz w:val="26"/>
          <w:szCs w:val="26"/>
        </w:rPr>
        <w:t>Cảm biến tốc độ bánh xe, cảm biến ABS.</w:t>
      </w:r>
    </w:p>
    <w:p w14:paraId="79420E1B" w14:textId="77777777" w:rsidR="00105962" w:rsidRPr="00105962" w:rsidRDefault="00105962" w:rsidP="00105962">
      <w:pPr>
        <w:numPr>
          <w:ilvl w:val="0"/>
          <w:numId w:val="19"/>
        </w:numPr>
        <w:spacing w:after="240"/>
        <w:rPr>
          <w:rFonts w:eastAsia="Times New Roman" w:cs="Times New Roman"/>
          <w:sz w:val="26"/>
          <w:szCs w:val="26"/>
        </w:rPr>
      </w:pPr>
      <w:r w:rsidRPr="00105962">
        <w:rPr>
          <w:rFonts w:eastAsia="Times New Roman" w:cs="Times New Roman"/>
          <w:sz w:val="26"/>
          <w:szCs w:val="26"/>
        </w:rPr>
        <w:t>Microphone (âm thanh, ví dụ xe cứu thương).</w:t>
      </w:r>
    </w:p>
    <w:p w14:paraId="76242827" w14:textId="77777777" w:rsidR="00105962" w:rsidRPr="00105962" w:rsidRDefault="00105962" w:rsidP="00105962">
      <w:pPr>
        <w:rPr>
          <w:rFonts w:eastAsia="Times New Roman" w:cs="Times New Roman"/>
          <w:sz w:val="26"/>
          <w:szCs w:val="26"/>
        </w:rPr>
      </w:pPr>
    </w:p>
    <w:p w14:paraId="6425543B" w14:textId="77777777" w:rsidR="00105962" w:rsidRPr="00105962" w:rsidRDefault="00105962" w:rsidP="00105962">
      <w:pPr>
        <w:rPr>
          <w:rFonts w:eastAsia="Times New Roman" w:cs="Times New Roman"/>
          <w:sz w:val="26"/>
          <w:szCs w:val="26"/>
        </w:rPr>
      </w:pPr>
    </w:p>
    <w:p w14:paraId="071D4337" w14:textId="77777777" w:rsidR="00105962" w:rsidRPr="00105962" w:rsidRDefault="00105962" w:rsidP="00105962">
      <w:pPr>
        <w:rPr>
          <w:rFonts w:eastAsia="Times New Roman" w:cs="Times New Roman"/>
          <w:sz w:val="26"/>
          <w:szCs w:val="26"/>
        </w:rPr>
      </w:pPr>
      <w:r w:rsidRPr="00105962">
        <w:rPr>
          <w:rFonts w:eastAsia="Times New Roman" w:cs="Times New Roman"/>
          <w:noProof/>
          <w:sz w:val="26"/>
          <w:szCs w:val="26"/>
        </w:rPr>
        <w:lastRenderedPageBreak/>
        <w:drawing>
          <wp:inline distT="114300" distB="114300" distL="114300" distR="114300" wp14:anchorId="6BDE5F1E" wp14:editId="3D305AE2">
            <wp:extent cx="5731200" cy="4152900"/>
            <wp:effectExtent l="0" t="0" r="0" b="0"/>
            <wp:docPr id="3" name="image6.png" descr="Ảnh có chứa văn bản, ảnh chụp màn hình, phương tiện, ô tô&#10;&#10;Nội dung do AI tạo ra có thể không chính xác."/>
            <wp:cNvGraphicFramePr/>
            <a:graphic xmlns:a="http://schemas.openxmlformats.org/drawingml/2006/main">
              <a:graphicData uri="http://schemas.openxmlformats.org/drawingml/2006/picture">
                <pic:pic xmlns:pic="http://schemas.openxmlformats.org/drawingml/2006/picture">
                  <pic:nvPicPr>
                    <pic:cNvPr id="3" name="image6.png" descr="Ảnh có chứa văn bản, ảnh chụp màn hình, phương tiện, ô tô&#10;&#10;Nội dung do AI tạo ra có thể không chính xác."/>
                    <pic:cNvPicPr preferRelativeResize="0"/>
                  </pic:nvPicPr>
                  <pic:blipFill>
                    <a:blip r:embed="rId12"/>
                    <a:srcRect/>
                    <a:stretch>
                      <a:fillRect/>
                    </a:stretch>
                  </pic:blipFill>
                  <pic:spPr>
                    <a:xfrm>
                      <a:off x="0" y="0"/>
                      <a:ext cx="5731200" cy="4152900"/>
                    </a:xfrm>
                    <a:prstGeom prst="rect">
                      <a:avLst/>
                    </a:prstGeom>
                    <a:ln/>
                  </pic:spPr>
                </pic:pic>
              </a:graphicData>
            </a:graphic>
          </wp:inline>
        </w:drawing>
      </w:r>
    </w:p>
    <w:p w14:paraId="08A8380D" w14:textId="77777777" w:rsidR="00105962" w:rsidRPr="00105962" w:rsidRDefault="00105962" w:rsidP="00105962">
      <w:pPr>
        <w:rPr>
          <w:rFonts w:eastAsia="Times New Roman" w:cs="Times New Roman"/>
          <w:sz w:val="26"/>
          <w:szCs w:val="26"/>
        </w:rPr>
      </w:pPr>
    </w:p>
    <w:p w14:paraId="387AFE80" w14:textId="77777777" w:rsidR="00105962" w:rsidRPr="00105962" w:rsidRDefault="00105962" w:rsidP="00105962">
      <w:pPr>
        <w:spacing w:before="240" w:after="240"/>
        <w:rPr>
          <w:rFonts w:eastAsia="Times New Roman" w:cs="Times New Roman"/>
          <w:b/>
          <w:sz w:val="26"/>
          <w:szCs w:val="26"/>
        </w:rPr>
      </w:pPr>
      <w:r w:rsidRPr="00105962">
        <w:rPr>
          <w:rFonts w:eastAsia="Times New Roman" w:cs="Times New Roman"/>
          <w:b/>
          <w:sz w:val="26"/>
          <w:szCs w:val="26"/>
        </w:rPr>
        <w:t>1. Fully observable vs Partially observable</w:t>
      </w:r>
    </w:p>
    <w:p w14:paraId="61823BAE" w14:textId="77777777" w:rsidR="00105962" w:rsidRPr="00105962" w:rsidRDefault="00105962" w:rsidP="00105962">
      <w:pPr>
        <w:numPr>
          <w:ilvl w:val="0"/>
          <w:numId w:val="21"/>
        </w:numPr>
        <w:spacing w:after="0"/>
        <w:rPr>
          <w:rFonts w:cs="Times New Roman"/>
          <w:sz w:val="26"/>
          <w:szCs w:val="26"/>
        </w:rPr>
      </w:pPr>
      <w:r w:rsidRPr="00105962">
        <w:rPr>
          <w:rFonts w:eastAsia="Times New Roman" w:cs="Times New Roman"/>
          <w:b/>
          <w:sz w:val="26"/>
          <w:szCs w:val="26"/>
        </w:rPr>
        <w:t>Fully observable</w:t>
      </w:r>
      <w:r w:rsidRPr="00105962">
        <w:rPr>
          <w:rFonts w:eastAsia="Times New Roman" w:cs="Times New Roman"/>
          <w:sz w:val="26"/>
          <w:szCs w:val="26"/>
        </w:rPr>
        <w:t>:  Sai.</w:t>
      </w:r>
    </w:p>
    <w:p w14:paraId="5C38717A" w14:textId="77777777" w:rsidR="00105962" w:rsidRPr="00105962" w:rsidRDefault="00105962" w:rsidP="00105962">
      <w:pPr>
        <w:numPr>
          <w:ilvl w:val="1"/>
          <w:numId w:val="21"/>
        </w:numPr>
        <w:spacing w:after="0"/>
        <w:rPr>
          <w:rFonts w:eastAsia="Times New Roman" w:cs="Times New Roman"/>
          <w:sz w:val="26"/>
          <w:szCs w:val="26"/>
        </w:rPr>
      </w:pPr>
      <w:r w:rsidRPr="00105962">
        <w:rPr>
          <w:rFonts w:eastAsia="Times New Roman" w:cs="Times New Roman"/>
          <w:sz w:val="26"/>
          <w:szCs w:val="26"/>
        </w:rPr>
        <w:t>Xe không bao giờ quan sát được toàn bộ trạng thái môi trường (góc khuất, sương mù, che khuất bởi xe khác).</w:t>
      </w:r>
    </w:p>
    <w:p w14:paraId="7C664B67" w14:textId="77777777" w:rsidR="00105962" w:rsidRPr="00105962" w:rsidRDefault="00105962" w:rsidP="00105962">
      <w:pPr>
        <w:numPr>
          <w:ilvl w:val="0"/>
          <w:numId w:val="21"/>
        </w:numPr>
        <w:spacing w:after="0"/>
        <w:rPr>
          <w:rFonts w:cs="Times New Roman"/>
          <w:sz w:val="26"/>
          <w:szCs w:val="26"/>
        </w:rPr>
      </w:pPr>
      <w:r w:rsidRPr="00105962">
        <w:rPr>
          <w:rFonts w:eastAsia="Times New Roman" w:cs="Times New Roman"/>
          <w:b/>
          <w:sz w:val="26"/>
          <w:szCs w:val="26"/>
        </w:rPr>
        <w:t>Partially observable</w:t>
      </w:r>
      <w:r w:rsidRPr="00105962">
        <w:rPr>
          <w:rFonts w:eastAsia="Times New Roman" w:cs="Times New Roman"/>
          <w:sz w:val="26"/>
          <w:szCs w:val="26"/>
        </w:rPr>
        <w:t>:  Đúng.</w:t>
      </w:r>
    </w:p>
    <w:p w14:paraId="5529C9EB" w14:textId="1204FAD9" w:rsidR="00105962" w:rsidRPr="005013A6" w:rsidRDefault="00105962" w:rsidP="005013A6">
      <w:pPr>
        <w:numPr>
          <w:ilvl w:val="1"/>
          <w:numId w:val="21"/>
        </w:numPr>
        <w:spacing w:after="240"/>
        <w:rPr>
          <w:rFonts w:cs="Times New Roman"/>
          <w:sz w:val="26"/>
          <w:szCs w:val="26"/>
        </w:rPr>
      </w:pPr>
      <w:r w:rsidRPr="00105962">
        <w:rPr>
          <w:rFonts w:eastAsia="Caudex" w:cs="Times New Roman"/>
          <w:sz w:val="26"/>
          <w:szCs w:val="26"/>
        </w:rPr>
        <w:t xml:space="preserve">Xe chỉ nhận một phần thông tin từ cảm biến → cần </w:t>
      </w:r>
      <w:r w:rsidRPr="00105962">
        <w:rPr>
          <w:rFonts w:eastAsia="Times New Roman" w:cs="Times New Roman"/>
          <w:b/>
          <w:sz w:val="26"/>
          <w:szCs w:val="26"/>
        </w:rPr>
        <w:t>nhớ (memory)</w:t>
      </w:r>
      <w:r w:rsidRPr="00105962">
        <w:rPr>
          <w:rFonts w:eastAsia="Times New Roman" w:cs="Times New Roman"/>
          <w:sz w:val="26"/>
          <w:szCs w:val="26"/>
        </w:rPr>
        <w:t xml:space="preserve"> và </w:t>
      </w:r>
      <w:r w:rsidRPr="00105962">
        <w:rPr>
          <w:rFonts w:eastAsia="Times New Roman" w:cs="Times New Roman"/>
          <w:b/>
          <w:sz w:val="26"/>
          <w:szCs w:val="26"/>
        </w:rPr>
        <w:t>suy luận (inference)</w:t>
      </w:r>
      <w:r w:rsidRPr="00105962">
        <w:rPr>
          <w:rFonts w:eastAsia="Times New Roman" w:cs="Times New Roman"/>
          <w:sz w:val="26"/>
          <w:szCs w:val="26"/>
        </w:rPr>
        <w:t xml:space="preserve"> để ước lượng trạng thái còn thiếu.</w:t>
      </w:r>
    </w:p>
    <w:p w14:paraId="3F342BCA" w14:textId="77777777" w:rsidR="00105962" w:rsidRPr="00105962" w:rsidRDefault="00105962" w:rsidP="00105962">
      <w:pPr>
        <w:spacing w:before="240" w:after="240"/>
        <w:rPr>
          <w:rFonts w:eastAsia="Times New Roman" w:cs="Times New Roman"/>
          <w:b/>
          <w:sz w:val="26"/>
          <w:szCs w:val="26"/>
        </w:rPr>
      </w:pPr>
      <w:r w:rsidRPr="00105962">
        <w:rPr>
          <w:rFonts w:eastAsia="Times New Roman" w:cs="Times New Roman"/>
          <w:b/>
          <w:sz w:val="26"/>
          <w:szCs w:val="26"/>
        </w:rPr>
        <w:t>2. Deterministic vs Stochastic</w:t>
      </w:r>
    </w:p>
    <w:p w14:paraId="4F80C20B" w14:textId="77777777" w:rsidR="00105962" w:rsidRPr="00105962" w:rsidRDefault="00105962" w:rsidP="00105962">
      <w:pPr>
        <w:spacing w:before="240" w:after="240"/>
        <w:rPr>
          <w:rFonts w:eastAsia="Times New Roman" w:cs="Times New Roman"/>
          <w:sz w:val="26"/>
          <w:szCs w:val="26"/>
        </w:rPr>
      </w:pPr>
      <w:r w:rsidRPr="00105962">
        <w:rPr>
          <w:rFonts w:eastAsia="Times New Roman" w:cs="Times New Roman"/>
          <w:b/>
          <w:sz w:val="26"/>
          <w:szCs w:val="26"/>
        </w:rPr>
        <w:t>Deterministic</w:t>
      </w:r>
      <w:r w:rsidRPr="00105962">
        <w:rPr>
          <w:rFonts w:eastAsia="Times New Roman" w:cs="Times New Roman"/>
          <w:sz w:val="26"/>
          <w:szCs w:val="26"/>
        </w:rPr>
        <w:t>:</w:t>
      </w:r>
    </w:p>
    <w:p w14:paraId="19A0FBC9" w14:textId="77777777" w:rsidR="00105962" w:rsidRPr="00105962" w:rsidRDefault="00105962" w:rsidP="00105962">
      <w:pPr>
        <w:numPr>
          <w:ilvl w:val="0"/>
          <w:numId w:val="18"/>
        </w:numPr>
        <w:spacing w:after="0"/>
        <w:rPr>
          <w:rFonts w:cs="Times New Roman"/>
          <w:sz w:val="26"/>
          <w:szCs w:val="26"/>
        </w:rPr>
      </w:pPr>
      <w:r w:rsidRPr="00105962">
        <w:rPr>
          <w:rFonts w:eastAsia="Times New Roman" w:cs="Times New Roman"/>
          <w:b/>
          <w:sz w:val="26"/>
          <w:szCs w:val="26"/>
        </w:rPr>
        <w:t>a) Percepts are 100% reliable</w:t>
      </w:r>
      <w:r w:rsidRPr="00105962">
        <w:rPr>
          <w:rFonts w:eastAsia="Cardo" w:cs="Times New Roman"/>
          <w:sz w:val="26"/>
          <w:szCs w:val="26"/>
        </w:rPr>
        <w:t xml:space="preserve"> →  Sai.</w:t>
      </w:r>
    </w:p>
    <w:p w14:paraId="4FE8150D" w14:textId="77777777" w:rsidR="00105962" w:rsidRPr="00105962" w:rsidRDefault="00105962" w:rsidP="00105962">
      <w:pPr>
        <w:numPr>
          <w:ilvl w:val="1"/>
          <w:numId w:val="18"/>
        </w:numPr>
        <w:spacing w:after="0"/>
        <w:rPr>
          <w:rFonts w:cs="Times New Roman"/>
          <w:sz w:val="26"/>
          <w:szCs w:val="26"/>
        </w:rPr>
      </w:pPr>
      <w:r w:rsidRPr="00105962">
        <w:rPr>
          <w:rFonts w:eastAsia="Times New Roman" w:cs="Times New Roman"/>
          <w:sz w:val="26"/>
          <w:szCs w:val="26"/>
        </w:rPr>
        <w:t xml:space="preserve">Cảm biến </w:t>
      </w:r>
      <w:r w:rsidRPr="00105962">
        <w:rPr>
          <w:rFonts w:eastAsia="Times New Roman" w:cs="Times New Roman"/>
          <w:b/>
          <w:sz w:val="26"/>
          <w:szCs w:val="26"/>
        </w:rPr>
        <w:t>không đáng tin tuyệt đối</w:t>
      </w:r>
      <w:r w:rsidRPr="00105962">
        <w:rPr>
          <w:rFonts w:eastAsia="Times New Roman" w:cs="Times New Roman"/>
          <w:sz w:val="26"/>
          <w:szCs w:val="26"/>
        </w:rPr>
        <w:t>: camera mù trong sương mù, radar nhiễu, GPS sai số.</w:t>
      </w:r>
    </w:p>
    <w:p w14:paraId="157C750F" w14:textId="77777777" w:rsidR="00105962" w:rsidRPr="00105962" w:rsidRDefault="00105962" w:rsidP="00105962">
      <w:pPr>
        <w:numPr>
          <w:ilvl w:val="0"/>
          <w:numId w:val="18"/>
        </w:numPr>
        <w:spacing w:after="0"/>
        <w:rPr>
          <w:rFonts w:cs="Times New Roman"/>
          <w:sz w:val="26"/>
          <w:szCs w:val="26"/>
        </w:rPr>
      </w:pPr>
      <w:r w:rsidRPr="00105962">
        <w:rPr>
          <w:rFonts w:eastAsia="Times New Roman" w:cs="Times New Roman"/>
          <w:b/>
          <w:sz w:val="26"/>
          <w:szCs w:val="26"/>
        </w:rPr>
        <w:lastRenderedPageBreak/>
        <w:t>b) Changes in the environment are completely determined by the current state of the environment and the agent’s action</w:t>
      </w:r>
      <w:r w:rsidRPr="00105962">
        <w:rPr>
          <w:rFonts w:eastAsia="Cardo" w:cs="Times New Roman"/>
          <w:sz w:val="26"/>
          <w:szCs w:val="26"/>
        </w:rPr>
        <w:t xml:space="preserve"> →  Sai.</w:t>
      </w:r>
    </w:p>
    <w:p w14:paraId="62A3720D" w14:textId="77777777" w:rsidR="00105962" w:rsidRPr="00105962" w:rsidRDefault="00105962" w:rsidP="00105962">
      <w:pPr>
        <w:numPr>
          <w:ilvl w:val="1"/>
          <w:numId w:val="18"/>
        </w:numPr>
        <w:spacing w:after="240"/>
        <w:rPr>
          <w:rFonts w:cs="Times New Roman"/>
          <w:sz w:val="26"/>
          <w:szCs w:val="26"/>
        </w:rPr>
      </w:pPr>
      <w:r w:rsidRPr="00105962">
        <w:rPr>
          <w:rFonts w:eastAsia="Times New Roman" w:cs="Times New Roman"/>
          <w:sz w:val="26"/>
          <w:szCs w:val="26"/>
        </w:rPr>
        <w:t xml:space="preserve">Môi trường thay đổi không chỉ do hành động của xe mà còn do </w:t>
      </w:r>
      <w:r w:rsidRPr="00105962">
        <w:rPr>
          <w:rFonts w:eastAsia="Times New Roman" w:cs="Times New Roman"/>
          <w:b/>
          <w:sz w:val="26"/>
          <w:szCs w:val="26"/>
        </w:rPr>
        <w:t>yếu tố ngoài</w:t>
      </w:r>
      <w:r w:rsidRPr="00105962">
        <w:rPr>
          <w:rFonts w:eastAsia="Times New Roman" w:cs="Times New Roman"/>
          <w:sz w:val="26"/>
          <w:szCs w:val="26"/>
        </w:rPr>
        <w:t xml:space="preserve"> (xe khác, người đi bộ, động vật, thời tiết).</w:t>
      </w:r>
    </w:p>
    <w:p w14:paraId="4EB333B0" w14:textId="0875D434" w:rsidR="00105962" w:rsidRPr="005013A6" w:rsidRDefault="00105962" w:rsidP="005013A6">
      <w:pPr>
        <w:spacing w:before="240" w:after="240"/>
        <w:rPr>
          <w:rFonts w:eastAsia="Times New Roman" w:cs="Times New Roman"/>
          <w:b/>
          <w:sz w:val="26"/>
          <w:szCs w:val="26"/>
        </w:rPr>
      </w:pPr>
      <w:r w:rsidRPr="00105962">
        <w:rPr>
          <w:rFonts w:ascii="Cambria Math" w:eastAsia="Cardo" w:hAnsi="Cambria Math" w:cs="Cambria Math"/>
          <w:sz w:val="26"/>
          <w:szCs w:val="26"/>
        </w:rPr>
        <w:t>⟶</w:t>
      </w:r>
      <w:r w:rsidRPr="00105962">
        <w:rPr>
          <w:rFonts w:eastAsia="Cardo" w:cs="Times New Roman"/>
          <w:sz w:val="26"/>
          <w:szCs w:val="26"/>
        </w:rPr>
        <w:t xml:space="preserve"> </w:t>
      </w:r>
      <w:r w:rsidRPr="00105962">
        <w:rPr>
          <w:rFonts w:eastAsia="Times New Roman" w:cs="Times New Roman"/>
          <w:b/>
          <w:sz w:val="26"/>
          <w:szCs w:val="26"/>
        </w:rPr>
        <w:t>Kết luận: môi trường không deterministic.</w:t>
      </w:r>
    </w:p>
    <w:p w14:paraId="4BD2D229" w14:textId="77777777" w:rsidR="00105962" w:rsidRPr="00105962" w:rsidRDefault="00105962" w:rsidP="00105962">
      <w:pPr>
        <w:spacing w:before="240" w:after="240"/>
        <w:rPr>
          <w:rFonts w:eastAsia="Times New Roman" w:cs="Times New Roman"/>
          <w:sz w:val="26"/>
          <w:szCs w:val="26"/>
        </w:rPr>
      </w:pPr>
      <w:r w:rsidRPr="00105962">
        <w:rPr>
          <w:rFonts w:eastAsia="Times New Roman" w:cs="Times New Roman"/>
          <w:b/>
          <w:sz w:val="26"/>
          <w:szCs w:val="26"/>
        </w:rPr>
        <w:t>Stochastic</w:t>
      </w:r>
      <w:r w:rsidRPr="00105962">
        <w:rPr>
          <w:rFonts w:eastAsia="Times New Roman" w:cs="Times New Roman"/>
          <w:sz w:val="26"/>
          <w:szCs w:val="26"/>
        </w:rPr>
        <w:t>:</w:t>
      </w:r>
    </w:p>
    <w:p w14:paraId="71D545F5" w14:textId="77777777" w:rsidR="00105962" w:rsidRPr="00105962" w:rsidRDefault="00105962" w:rsidP="00105962">
      <w:pPr>
        <w:numPr>
          <w:ilvl w:val="0"/>
          <w:numId w:val="27"/>
        </w:numPr>
        <w:spacing w:after="0"/>
        <w:rPr>
          <w:rFonts w:cs="Times New Roman"/>
          <w:sz w:val="26"/>
          <w:szCs w:val="26"/>
        </w:rPr>
      </w:pPr>
      <w:r w:rsidRPr="00105962">
        <w:rPr>
          <w:rFonts w:eastAsia="Times New Roman" w:cs="Times New Roman"/>
          <w:b/>
          <w:sz w:val="26"/>
          <w:szCs w:val="26"/>
        </w:rPr>
        <w:t>a) Percepts are unreliable (noise distribution, sensor failure probability, etc.)</w:t>
      </w:r>
      <w:r w:rsidRPr="00105962">
        <w:rPr>
          <w:rFonts w:eastAsia="Times New Roman" w:cs="Times New Roman"/>
          <w:sz w:val="26"/>
          <w:szCs w:val="26"/>
        </w:rPr>
        <w:t xml:space="preserve"> →  Đúng.</w:t>
      </w:r>
    </w:p>
    <w:p w14:paraId="1DE9CAC2" w14:textId="77777777" w:rsidR="00105962" w:rsidRPr="00105962" w:rsidRDefault="00105962" w:rsidP="00105962">
      <w:pPr>
        <w:numPr>
          <w:ilvl w:val="1"/>
          <w:numId w:val="27"/>
        </w:numPr>
        <w:spacing w:after="0"/>
        <w:rPr>
          <w:rFonts w:cs="Times New Roman"/>
          <w:sz w:val="26"/>
          <w:szCs w:val="26"/>
        </w:rPr>
      </w:pPr>
      <w:r w:rsidRPr="00105962">
        <w:rPr>
          <w:rFonts w:eastAsia="Times New Roman" w:cs="Times New Roman"/>
          <w:sz w:val="26"/>
          <w:szCs w:val="26"/>
        </w:rPr>
        <w:t xml:space="preserve">Mô hình cảm biến luôn có </w:t>
      </w:r>
      <w:r w:rsidRPr="00105962">
        <w:rPr>
          <w:rFonts w:eastAsia="Times New Roman" w:cs="Times New Roman"/>
          <w:b/>
          <w:sz w:val="26"/>
          <w:szCs w:val="26"/>
        </w:rPr>
        <w:t>xác suất sai số</w:t>
      </w:r>
      <w:r w:rsidRPr="00105962">
        <w:rPr>
          <w:rFonts w:eastAsia="Times New Roman" w:cs="Times New Roman"/>
          <w:sz w:val="26"/>
          <w:szCs w:val="26"/>
        </w:rPr>
        <w:t xml:space="preserve"> (stochastic sensor model).</w:t>
      </w:r>
    </w:p>
    <w:p w14:paraId="2D14269B" w14:textId="77777777" w:rsidR="00105962" w:rsidRPr="00105962" w:rsidRDefault="00105962" w:rsidP="00105962">
      <w:pPr>
        <w:numPr>
          <w:ilvl w:val="0"/>
          <w:numId w:val="27"/>
        </w:numPr>
        <w:spacing w:after="0"/>
        <w:rPr>
          <w:rFonts w:cs="Times New Roman"/>
          <w:sz w:val="26"/>
          <w:szCs w:val="26"/>
        </w:rPr>
      </w:pPr>
      <w:r w:rsidRPr="00105962">
        <w:rPr>
          <w:rFonts w:eastAsia="Times New Roman" w:cs="Times New Roman"/>
          <w:b/>
          <w:sz w:val="26"/>
          <w:szCs w:val="26"/>
        </w:rPr>
        <w:t>b) The transition function is stochastic leading to transition probabilities and a Markov process</w:t>
      </w:r>
      <w:r w:rsidRPr="00105962">
        <w:rPr>
          <w:rFonts w:eastAsia="Times New Roman" w:cs="Times New Roman"/>
          <w:sz w:val="26"/>
          <w:szCs w:val="26"/>
        </w:rPr>
        <w:t xml:space="preserve"> →  Đúng.</w:t>
      </w:r>
    </w:p>
    <w:p w14:paraId="7919CFA3" w14:textId="77777777" w:rsidR="00105962" w:rsidRPr="00105962" w:rsidRDefault="00105962" w:rsidP="00105962">
      <w:pPr>
        <w:numPr>
          <w:ilvl w:val="1"/>
          <w:numId w:val="27"/>
        </w:numPr>
        <w:spacing w:after="0"/>
        <w:rPr>
          <w:rFonts w:eastAsia="Times New Roman" w:cs="Times New Roman"/>
          <w:sz w:val="26"/>
          <w:szCs w:val="26"/>
        </w:rPr>
      </w:pPr>
      <w:r w:rsidRPr="00105962">
        <w:rPr>
          <w:rFonts w:eastAsia="Times New Roman" w:cs="Times New Roman"/>
          <w:sz w:val="26"/>
          <w:szCs w:val="26"/>
        </w:rPr>
        <w:t>Khi xe chọn hành động (vd: phanh), kết quả có thể khác nhau (trượt trên đường ướt).</w:t>
      </w:r>
    </w:p>
    <w:p w14:paraId="6E3F9D6B" w14:textId="77777777" w:rsidR="00105962" w:rsidRPr="00105962" w:rsidRDefault="00105962" w:rsidP="00105962">
      <w:pPr>
        <w:numPr>
          <w:ilvl w:val="1"/>
          <w:numId w:val="27"/>
        </w:numPr>
        <w:spacing w:after="240"/>
        <w:rPr>
          <w:rFonts w:cs="Times New Roman"/>
          <w:sz w:val="26"/>
          <w:szCs w:val="26"/>
        </w:rPr>
      </w:pPr>
      <w:r w:rsidRPr="00105962">
        <w:rPr>
          <w:rFonts w:eastAsia="Times New Roman" w:cs="Times New Roman"/>
          <w:sz w:val="26"/>
          <w:szCs w:val="26"/>
        </w:rPr>
        <w:t xml:space="preserve">Ngoài ra, hành vi xe khác/ người đi bộ là </w:t>
      </w:r>
      <w:r w:rsidRPr="00105962">
        <w:rPr>
          <w:rFonts w:eastAsia="Times New Roman" w:cs="Times New Roman"/>
          <w:b/>
          <w:sz w:val="26"/>
          <w:szCs w:val="26"/>
        </w:rPr>
        <w:t>ngẫu nhiên</w:t>
      </w:r>
      <w:r w:rsidRPr="00105962">
        <w:rPr>
          <w:rFonts w:eastAsia="Cardo" w:cs="Times New Roman"/>
          <w:sz w:val="26"/>
          <w:szCs w:val="26"/>
        </w:rPr>
        <w:t xml:space="preserve"> → cần mô hình xác suất Markov</w:t>
      </w:r>
    </w:p>
    <w:p w14:paraId="6B0FD434" w14:textId="4B2857BC" w:rsidR="00105962" w:rsidRPr="005013A6" w:rsidRDefault="00105962" w:rsidP="005013A6">
      <w:pPr>
        <w:spacing w:before="240" w:after="240"/>
        <w:rPr>
          <w:rFonts w:eastAsia="Times New Roman" w:cs="Times New Roman"/>
          <w:b/>
          <w:sz w:val="26"/>
          <w:szCs w:val="26"/>
        </w:rPr>
      </w:pPr>
      <w:r w:rsidRPr="00105962">
        <w:rPr>
          <w:rFonts w:ascii="Cambria Math" w:eastAsia="Cardo" w:hAnsi="Cambria Math" w:cs="Cambria Math"/>
          <w:sz w:val="26"/>
          <w:szCs w:val="26"/>
        </w:rPr>
        <w:t>⟶</w:t>
      </w:r>
      <w:r w:rsidRPr="00105962">
        <w:rPr>
          <w:rFonts w:eastAsia="Cardo" w:cs="Times New Roman"/>
          <w:sz w:val="26"/>
          <w:szCs w:val="26"/>
        </w:rPr>
        <w:t xml:space="preserve"> </w:t>
      </w:r>
      <w:r w:rsidRPr="00105962">
        <w:rPr>
          <w:rFonts w:eastAsia="Times New Roman" w:cs="Times New Roman"/>
          <w:b/>
          <w:sz w:val="26"/>
          <w:szCs w:val="26"/>
        </w:rPr>
        <w:t>Kết luận: môi trường là stochastic.</w:t>
      </w:r>
    </w:p>
    <w:p w14:paraId="594CB757" w14:textId="77777777" w:rsidR="00105962" w:rsidRPr="00105962" w:rsidRDefault="00105962" w:rsidP="00105962">
      <w:pPr>
        <w:spacing w:before="240" w:after="240"/>
        <w:rPr>
          <w:rFonts w:eastAsia="Times New Roman" w:cs="Times New Roman"/>
          <w:b/>
          <w:sz w:val="26"/>
          <w:szCs w:val="26"/>
        </w:rPr>
      </w:pPr>
      <w:r w:rsidRPr="00105962">
        <w:rPr>
          <w:rFonts w:eastAsia="Times New Roman" w:cs="Times New Roman"/>
          <w:b/>
          <w:sz w:val="26"/>
          <w:szCs w:val="26"/>
        </w:rPr>
        <w:t>3. Known vs Unknown</w:t>
      </w:r>
    </w:p>
    <w:p w14:paraId="6F226689" w14:textId="77777777" w:rsidR="00105962" w:rsidRPr="00105962" w:rsidRDefault="00105962" w:rsidP="00105962">
      <w:pPr>
        <w:numPr>
          <w:ilvl w:val="0"/>
          <w:numId w:val="24"/>
        </w:numPr>
        <w:spacing w:after="0"/>
        <w:rPr>
          <w:rFonts w:cs="Times New Roman"/>
          <w:sz w:val="26"/>
          <w:szCs w:val="26"/>
        </w:rPr>
      </w:pPr>
      <w:r w:rsidRPr="00105962">
        <w:rPr>
          <w:rFonts w:eastAsia="Times New Roman" w:cs="Times New Roman"/>
          <w:b/>
          <w:sz w:val="26"/>
          <w:szCs w:val="26"/>
        </w:rPr>
        <w:t>Known</w:t>
      </w:r>
      <w:r w:rsidRPr="00105962">
        <w:rPr>
          <w:rFonts w:eastAsia="Times New Roman" w:cs="Times New Roman"/>
          <w:sz w:val="26"/>
          <w:szCs w:val="26"/>
        </w:rPr>
        <w:t>:  Đúng một phần.</w:t>
      </w:r>
    </w:p>
    <w:p w14:paraId="15C47F1F" w14:textId="77777777" w:rsidR="00105962" w:rsidRPr="00105962" w:rsidRDefault="00105962" w:rsidP="00105962">
      <w:pPr>
        <w:numPr>
          <w:ilvl w:val="1"/>
          <w:numId w:val="24"/>
        </w:numPr>
        <w:spacing w:after="0"/>
        <w:rPr>
          <w:rFonts w:eastAsia="Times New Roman" w:cs="Times New Roman"/>
          <w:sz w:val="26"/>
          <w:szCs w:val="26"/>
        </w:rPr>
      </w:pPr>
      <w:r w:rsidRPr="00105962">
        <w:rPr>
          <w:rFonts w:eastAsia="Times New Roman" w:cs="Times New Roman"/>
          <w:sz w:val="26"/>
          <w:szCs w:val="26"/>
        </w:rPr>
        <w:t>Xe biết: mô hình vật lý cơ bản, luật giao thông, bản đồ, một số đặc điểm của cảm biến.</w:t>
      </w:r>
    </w:p>
    <w:p w14:paraId="2E4D8AB9" w14:textId="77777777" w:rsidR="00105962" w:rsidRPr="00105962" w:rsidRDefault="00105962" w:rsidP="00105962">
      <w:pPr>
        <w:numPr>
          <w:ilvl w:val="0"/>
          <w:numId w:val="24"/>
        </w:numPr>
        <w:spacing w:after="0"/>
        <w:rPr>
          <w:rFonts w:cs="Times New Roman"/>
          <w:sz w:val="26"/>
          <w:szCs w:val="26"/>
        </w:rPr>
      </w:pPr>
      <w:r w:rsidRPr="00105962">
        <w:rPr>
          <w:rFonts w:eastAsia="Times New Roman" w:cs="Times New Roman"/>
          <w:b/>
          <w:sz w:val="26"/>
          <w:szCs w:val="26"/>
        </w:rPr>
        <w:t>Unknown</w:t>
      </w:r>
      <w:r w:rsidRPr="00105962">
        <w:rPr>
          <w:rFonts w:eastAsia="Times New Roman" w:cs="Times New Roman"/>
          <w:sz w:val="26"/>
          <w:szCs w:val="26"/>
        </w:rPr>
        <w:t>:  Đúng một phần.</w:t>
      </w:r>
    </w:p>
    <w:p w14:paraId="6FCFB977" w14:textId="77777777" w:rsidR="00105962" w:rsidRPr="00105962" w:rsidRDefault="00105962" w:rsidP="00105962">
      <w:pPr>
        <w:numPr>
          <w:ilvl w:val="1"/>
          <w:numId w:val="24"/>
        </w:numPr>
        <w:spacing w:after="240"/>
        <w:rPr>
          <w:rFonts w:cs="Times New Roman"/>
          <w:sz w:val="26"/>
          <w:szCs w:val="26"/>
        </w:rPr>
      </w:pPr>
      <w:r w:rsidRPr="00105962">
        <w:rPr>
          <w:rFonts w:eastAsia="Times New Roman" w:cs="Times New Roman"/>
          <w:sz w:val="26"/>
          <w:szCs w:val="26"/>
        </w:rPr>
        <w:t xml:space="preserve">Xe </w:t>
      </w:r>
      <w:r w:rsidRPr="00105962">
        <w:rPr>
          <w:rFonts w:eastAsia="Times New Roman" w:cs="Times New Roman"/>
          <w:b/>
          <w:sz w:val="26"/>
          <w:szCs w:val="26"/>
        </w:rPr>
        <w:t>không biết trước</w:t>
      </w:r>
      <w:r w:rsidRPr="00105962">
        <w:rPr>
          <w:rFonts w:eastAsia="Times New Roman" w:cs="Times New Roman"/>
          <w:sz w:val="26"/>
          <w:szCs w:val="26"/>
        </w:rPr>
        <w:t xml:space="preserve"> hành vi của người lái xe khác, điều kiện mặt đường, xác suất sự kiện hiếm → cần học từ dữ liệu và kinh nghiệm.</w:t>
      </w:r>
    </w:p>
    <w:p w14:paraId="0F0AF768" w14:textId="77777777" w:rsidR="00105962" w:rsidRPr="00105962" w:rsidRDefault="00105962" w:rsidP="00105962">
      <w:pPr>
        <w:spacing w:before="240" w:after="240"/>
        <w:rPr>
          <w:rFonts w:eastAsia="Times New Roman" w:cs="Times New Roman"/>
          <w:sz w:val="26"/>
          <w:szCs w:val="26"/>
        </w:rPr>
      </w:pPr>
      <w:r w:rsidRPr="00105962">
        <w:rPr>
          <w:rFonts w:eastAsia="Times New Roman" w:cs="Times New Roman"/>
          <w:sz w:val="26"/>
          <w:szCs w:val="26"/>
        </w:rPr>
        <w:t xml:space="preserve"> </w:t>
      </w:r>
    </w:p>
    <w:p w14:paraId="32C1F6EC" w14:textId="77777777" w:rsidR="00105962" w:rsidRPr="00105962" w:rsidRDefault="00105962" w:rsidP="00105962">
      <w:pPr>
        <w:rPr>
          <w:rFonts w:eastAsia="Times New Roman" w:cs="Times New Roman"/>
          <w:sz w:val="26"/>
          <w:szCs w:val="26"/>
        </w:rPr>
      </w:pPr>
      <w:r w:rsidRPr="00105962">
        <w:rPr>
          <w:rFonts w:eastAsia="Times New Roman" w:cs="Times New Roman"/>
          <w:noProof/>
          <w:sz w:val="26"/>
          <w:szCs w:val="26"/>
        </w:rPr>
        <w:lastRenderedPageBreak/>
        <w:drawing>
          <wp:inline distT="114300" distB="114300" distL="114300" distR="114300" wp14:anchorId="44A5F7C9" wp14:editId="031B59FC">
            <wp:extent cx="5731200" cy="3124200"/>
            <wp:effectExtent l="0" t="0" r="0" b="0"/>
            <wp:docPr id="6" name="image5.png" descr="Ảnh có chứa văn bản, phương tiện, Phương tiện đường bộ, ô tô&#10;&#10;Nội dung do AI tạo ra có thể không chính xác."/>
            <wp:cNvGraphicFramePr/>
            <a:graphic xmlns:a="http://schemas.openxmlformats.org/drawingml/2006/main">
              <a:graphicData uri="http://schemas.openxmlformats.org/drawingml/2006/picture">
                <pic:pic xmlns:pic="http://schemas.openxmlformats.org/drawingml/2006/picture">
                  <pic:nvPicPr>
                    <pic:cNvPr id="6" name="image5.png" descr="Ảnh có chứa văn bản, phương tiện, Phương tiện đường bộ, ô tô&#10;&#10;Nội dung do AI tạo ra có thể không chính xác."/>
                    <pic:cNvPicPr preferRelativeResize="0"/>
                  </pic:nvPicPr>
                  <pic:blipFill>
                    <a:blip r:embed="rId13"/>
                    <a:srcRect/>
                    <a:stretch>
                      <a:fillRect/>
                    </a:stretch>
                  </pic:blipFill>
                  <pic:spPr>
                    <a:xfrm>
                      <a:off x="0" y="0"/>
                      <a:ext cx="5731200" cy="3124200"/>
                    </a:xfrm>
                    <a:prstGeom prst="rect">
                      <a:avLst/>
                    </a:prstGeom>
                    <a:ln/>
                  </pic:spPr>
                </pic:pic>
              </a:graphicData>
            </a:graphic>
          </wp:inline>
        </w:drawing>
      </w:r>
    </w:p>
    <w:p w14:paraId="562A80AB" w14:textId="77777777" w:rsidR="00105962" w:rsidRPr="00105962" w:rsidRDefault="00105962" w:rsidP="00105962">
      <w:pPr>
        <w:rPr>
          <w:rFonts w:eastAsia="Times New Roman" w:cs="Times New Roman"/>
          <w:sz w:val="26"/>
          <w:szCs w:val="26"/>
        </w:rPr>
      </w:pPr>
    </w:p>
    <w:p w14:paraId="3796FE28" w14:textId="77777777" w:rsidR="00105962" w:rsidRPr="00105962" w:rsidRDefault="00105962" w:rsidP="00105962">
      <w:pPr>
        <w:spacing w:before="240" w:after="240"/>
        <w:rPr>
          <w:rFonts w:eastAsia="Times New Roman" w:cs="Times New Roman"/>
          <w:b/>
          <w:sz w:val="26"/>
          <w:szCs w:val="26"/>
        </w:rPr>
      </w:pPr>
      <w:r w:rsidRPr="00105962">
        <w:rPr>
          <w:rFonts w:eastAsia="Times New Roman" w:cs="Times New Roman"/>
          <w:b/>
          <w:sz w:val="26"/>
          <w:szCs w:val="26"/>
        </w:rPr>
        <w:t>a) Các fluents (thuộc tính trạng thái) nên có</w:t>
      </w:r>
    </w:p>
    <w:p w14:paraId="36A11CCC" w14:textId="77777777" w:rsidR="00105962" w:rsidRPr="00105962" w:rsidRDefault="00105962" w:rsidP="00105962">
      <w:pPr>
        <w:spacing w:before="240" w:after="240"/>
        <w:rPr>
          <w:rFonts w:eastAsia="Times New Roman" w:cs="Times New Roman"/>
          <w:sz w:val="26"/>
          <w:szCs w:val="26"/>
        </w:rPr>
      </w:pPr>
      <w:r w:rsidRPr="00105962">
        <w:rPr>
          <w:rFonts w:eastAsia="Times New Roman" w:cs="Times New Roman"/>
          <w:sz w:val="26"/>
          <w:szCs w:val="26"/>
        </w:rPr>
        <w:t>Một trạng thái (state) của xe tự lái nên chứa những thông tin quan trọng sau:</w:t>
      </w:r>
    </w:p>
    <w:p w14:paraId="5DDA96E6" w14:textId="77777777" w:rsidR="00105962" w:rsidRPr="00105962" w:rsidRDefault="00105962" w:rsidP="00105962">
      <w:pPr>
        <w:numPr>
          <w:ilvl w:val="0"/>
          <w:numId w:val="28"/>
        </w:numPr>
        <w:spacing w:after="0"/>
        <w:rPr>
          <w:rFonts w:eastAsia="Times New Roman" w:cs="Times New Roman"/>
          <w:sz w:val="26"/>
          <w:szCs w:val="26"/>
        </w:rPr>
      </w:pPr>
      <w:r w:rsidRPr="00105962">
        <w:rPr>
          <w:rFonts w:eastAsia="Times New Roman" w:cs="Times New Roman"/>
          <w:b/>
          <w:sz w:val="26"/>
          <w:szCs w:val="26"/>
        </w:rPr>
        <w:t>Vị trí &amp; định hướng</w:t>
      </w:r>
      <w:r w:rsidRPr="00105962">
        <w:rPr>
          <w:rFonts w:eastAsia="Times New Roman" w:cs="Times New Roman"/>
          <w:sz w:val="26"/>
          <w:szCs w:val="26"/>
        </w:rPr>
        <w:t>: tọa độ (x,y), heading, tốc độ, gia tốc.</w:t>
      </w:r>
    </w:p>
    <w:p w14:paraId="25DBD8C3" w14:textId="77777777" w:rsidR="00105962" w:rsidRPr="00105962" w:rsidRDefault="00105962" w:rsidP="00105962">
      <w:pPr>
        <w:numPr>
          <w:ilvl w:val="0"/>
          <w:numId w:val="28"/>
        </w:numPr>
        <w:spacing w:after="0"/>
        <w:rPr>
          <w:rFonts w:eastAsia="Times New Roman" w:cs="Times New Roman"/>
          <w:sz w:val="26"/>
          <w:szCs w:val="26"/>
        </w:rPr>
      </w:pPr>
      <w:r w:rsidRPr="00105962">
        <w:rPr>
          <w:rFonts w:eastAsia="Times New Roman" w:cs="Times New Roman"/>
          <w:b/>
          <w:sz w:val="26"/>
          <w:szCs w:val="26"/>
        </w:rPr>
        <w:t>Làn đường</w:t>
      </w:r>
      <w:r w:rsidRPr="00105962">
        <w:rPr>
          <w:rFonts w:eastAsia="Times New Roman" w:cs="Times New Roman"/>
          <w:sz w:val="26"/>
          <w:szCs w:val="26"/>
        </w:rPr>
        <w:t>: ID làn xe, khoảng cách tới mép làn, có chướng ngại phía trước.</w:t>
      </w:r>
    </w:p>
    <w:p w14:paraId="7E177732" w14:textId="77777777" w:rsidR="00105962" w:rsidRPr="00105962" w:rsidRDefault="00105962" w:rsidP="00105962">
      <w:pPr>
        <w:numPr>
          <w:ilvl w:val="0"/>
          <w:numId w:val="28"/>
        </w:numPr>
        <w:spacing w:after="0"/>
        <w:rPr>
          <w:rFonts w:eastAsia="Times New Roman" w:cs="Times New Roman"/>
          <w:sz w:val="26"/>
          <w:szCs w:val="26"/>
        </w:rPr>
      </w:pPr>
      <w:r w:rsidRPr="00105962">
        <w:rPr>
          <w:rFonts w:eastAsia="Times New Roman" w:cs="Times New Roman"/>
          <w:b/>
          <w:sz w:val="26"/>
          <w:szCs w:val="26"/>
        </w:rPr>
        <w:t>Trạng thái giao thông</w:t>
      </w:r>
      <w:r w:rsidRPr="00105962">
        <w:rPr>
          <w:rFonts w:eastAsia="Times New Roman" w:cs="Times New Roman"/>
          <w:sz w:val="26"/>
          <w:szCs w:val="26"/>
        </w:rPr>
        <w:t>: đèn đỏ/vàng/xanh, biển báo, vạch kẻ đường.</w:t>
      </w:r>
    </w:p>
    <w:p w14:paraId="6544A881" w14:textId="77777777" w:rsidR="00105962" w:rsidRPr="00105962" w:rsidRDefault="00105962" w:rsidP="00105962">
      <w:pPr>
        <w:numPr>
          <w:ilvl w:val="0"/>
          <w:numId w:val="28"/>
        </w:numPr>
        <w:spacing w:after="0"/>
        <w:rPr>
          <w:rFonts w:eastAsia="Times New Roman" w:cs="Times New Roman"/>
          <w:sz w:val="26"/>
          <w:szCs w:val="26"/>
        </w:rPr>
      </w:pPr>
      <w:r w:rsidRPr="00105962">
        <w:rPr>
          <w:rFonts w:eastAsia="Times New Roman" w:cs="Times New Roman"/>
          <w:b/>
          <w:sz w:val="26"/>
          <w:szCs w:val="26"/>
        </w:rPr>
        <w:t>Thông tin phương tiện khác</w:t>
      </w:r>
      <w:r w:rsidRPr="00105962">
        <w:rPr>
          <w:rFonts w:eastAsia="Times New Roman" w:cs="Times New Roman"/>
          <w:sz w:val="26"/>
          <w:szCs w:val="26"/>
        </w:rPr>
        <w:t>: vị trí, tốc độ, hướng di chuyển của xe xung quanh.</w:t>
      </w:r>
    </w:p>
    <w:p w14:paraId="16015A12" w14:textId="77777777" w:rsidR="00105962" w:rsidRPr="00105962" w:rsidRDefault="00105962" w:rsidP="00105962">
      <w:pPr>
        <w:numPr>
          <w:ilvl w:val="0"/>
          <w:numId w:val="28"/>
        </w:numPr>
        <w:spacing w:after="0"/>
        <w:rPr>
          <w:rFonts w:eastAsia="Times New Roman" w:cs="Times New Roman"/>
          <w:sz w:val="26"/>
          <w:szCs w:val="26"/>
        </w:rPr>
      </w:pPr>
      <w:r w:rsidRPr="00105962">
        <w:rPr>
          <w:rFonts w:eastAsia="Times New Roman" w:cs="Times New Roman"/>
          <w:b/>
          <w:sz w:val="26"/>
          <w:szCs w:val="26"/>
        </w:rPr>
        <w:t>Người đi bộ/xe đạp</w:t>
      </w:r>
      <w:r w:rsidRPr="00105962">
        <w:rPr>
          <w:rFonts w:eastAsia="Times New Roman" w:cs="Times New Roman"/>
          <w:sz w:val="26"/>
          <w:szCs w:val="26"/>
        </w:rPr>
        <w:t>: khoảng cách, hướng di chuyển.</w:t>
      </w:r>
    </w:p>
    <w:p w14:paraId="4CE92C05" w14:textId="77777777" w:rsidR="00105962" w:rsidRPr="00105962" w:rsidRDefault="00105962" w:rsidP="00105962">
      <w:pPr>
        <w:numPr>
          <w:ilvl w:val="0"/>
          <w:numId w:val="28"/>
        </w:numPr>
        <w:spacing w:after="0"/>
        <w:rPr>
          <w:rFonts w:eastAsia="Times New Roman" w:cs="Times New Roman"/>
          <w:sz w:val="26"/>
          <w:szCs w:val="26"/>
        </w:rPr>
      </w:pPr>
      <w:r w:rsidRPr="00105962">
        <w:rPr>
          <w:rFonts w:eastAsia="Times New Roman" w:cs="Times New Roman"/>
          <w:b/>
          <w:sz w:val="26"/>
          <w:szCs w:val="26"/>
        </w:rPr>
        <w:t>Điều kiện môi trường</w:t>
      </w:r>
      <w:r w:rsidRPr="00105962">
        <w:rPr>
          <w:rFonts w:eastAsia="Times New Roman" w:cs="Times New Roman"/>
          <w:sz w:val="26"/>
          <w:szCs w:val="26"/>
        </w:rPr>
        <w:t>: thời tiết (mưa, sương mù), độ bám đường.</w:t>
      </w:r>
    </w:p>
    <w:p w14:paraId="284AA099" w14:textId="77777777" w:rsidR="00105962" w:rsidRPr="00105962" w:rsidRDefault="00105962" w:rsidP="00105962">
      <w:pPr>
        <w:numPr>
          <w:ilvl w:val="0"/>
          <w:numId w:val="28"/>
        </w:numPr>
        <w:spacing w:after="0"/>
        <w:rPr>
          <w:rFonts w:eastAsia="Times New Roman" w:cs="Times New Roman"/>
          <w:sz w:val="26"/>
          <w:szCs w:val="26"/>
        </w:rPr>
      </w:pPr>
      <w:r w:rsidRPr="00105962">
        <w:rPr>
          <w:rFonts w:eastAsia="Times New Roman" w:cs="Times New Roman"/>
          <w:b/>
          <w:sz w:val="26"/>
          <w:szCs w:val="26"/>
        </w:rPr>
        <w:t>Mục tiêu cục bộ</w:t>
      </w:r>
      <w:r w:rsidRPr="00105962">
        <w:rPr>
          <w:rFonts w:eastAsia="Times New Roman" w:cs="Times New Roman"/>
          <w:sz w:val="26"/>
          <w:szCs w:val="26"/>
        </w:rPr>
        <w:t>: waypoint tiếp theo, tốc độ mong muốn.</w:t>
      </w:r>
    </w:p>
    <w:p w14:paraId="5D6179D1" w14:textId="0D31AD69" w:rsidR="00105962" w:rsidRPr="005013A6" w:rsidRDefault="00105962" w:rsidP="005013A6">
      <w:pPr>
        <w:numPr>
          <w:ilvl w:val="0"/>
          <w:numId w:val="28"/>
        </w:numPr>
        <w:spacing w:after="240"/>
        <w:rPr>
          <w:rFonts w:eastAsia="Times New Roman" w:cs="Times New Roman"/>
          <w:sz w:val="26"/>
          <w:szCs w:val="26"/>
        </w:rPr>
      </w:pPr>
      <w:r w:rsidRPr="00105962">
        <w:rPr>
          <w:rFonts w:eastAsia="Times New Roman" w:cs="Times New Roman"/>
          <w:b/>
          <w:sz w:val="26"/>
          <w:szCs w:val="26"/>
        </w:rPr>
        <w:t>Trạng thái xe</w:t>
      </w:r>
      <w:r w:rsidRPr="00105962">
        <w:rPr>
          <w:rFonts w:eastAsia="Times New Roman" w:cs="Times New Roman"/>
          <w:sz w:val="26"/>
          <w:szCs w:val="26"/>
        </w:rPr>
        <w:t>: pin/nhiên liệu, cảm biến hoạt động/ lỗi.</w:t>
      </w:r>
    </w:p>
    <w:p w14:paraId="7F8B257B" w14:textId="77777777" w:rsidR="00105962" w:rsidRPr="00105962" w:rsidRDefault="00105962" w:rsidP="00105962">
      <w:pPr>
        <w:spacing w:before="240" w:after="240"/>
        <w:rPr>
          <w:rFonts w:eastAsia="Times New Roman" w:cs="Times New Roman"/>
          <w:b/>
          <w:sz w:val="26"/>
          <w:szCs w:val="26"/>
        </w:rPr>
      </w:pPr>
      <w:r w:rsidRPr="00105962">
        <w:rPr>
          <w:rFonts w:eastAsia="Times New Roman" w:cs="Times New Roman"/>
          <w:b/>
          <w:sz w:val="26"/>
          <w:szCs w:val="26"/>
        </w:rPr>
        <w:t>b) Các hành động có thể gây ra chuyển trạng thái</w:t>
      </w:r>
    </w:p>
    <w:p w14:paraId="1829E8BB" w14:textId="77777777" w:rsidR="00105962" w:rsidRPr="00105962" w:rsidRDefault="00105962" w:rsidP="00105962">
      <w:pPr>
        <w:spacing w:before="240" w:after="240"/>
        <w:rPr>
          <w:rFonts w:eastAsia="Times New Roman" w:cs="Times New Roman"/>
          <w:sz w:val="26"/>
          <w:szCs w:val="26"/>
        </w:rPr>
      </w:pPr>
      <w:r w:rsidRPr="00105962">
        <w:rPr>
          <w:rFonts w:eastAsia="Times New Roman" w:cs="Times New Roman"/>
          <w:sz w:val="26"/>
          <w:szCs w:val="26"/>
        </w:rPr>
        <w:t>Xe có thể thay đổi trạng thái bằng những hành động (actuators) sau:</w:t>
      </w:r>
    </w:p>
    <w:p w14:paraId="1AD209F4" w14:textId="77777777" w:rsidR="00105962" w:rsidRPr="00105962" w:rsidRDefault="00105962" w:rsidP="00105962">
      <w:pPr>
        <w:spacing w:before="240" w:after="240" w:line="360" w:lineRule="auto"/>
        <w:rPr>
          <w:rFonts w:eastAsia="Times New Roman" w:cs="Times New Roman"/>
          <w:sz w:val="26"/>
          <w:szCs w:val="26"/>
        </w:rPr>
      </w:pPr>
      <w:r w:rsidRPr="00105962">
        <w:rPr>
          <w:rFonts w:eastAsia="Times New Roman" w:cs="Times New Roman"/>
          <w:sz w:val="26"/>
          <w:szCs w:val="26"/>
        </w:rPr>
        <w:t xml:space="preserve">·         </w:t>
      </w:r>
      <w:r w:rsidRPr="00105962">
        <w:rPr>
          <w:rFonts w:eastAsia="Times New Roman" w:cs="Times New Roman"/>
          <w:b/>
          <w:sz w:val="26"/>
          <w:szCs w:val="26"/>
        </w:rPr>
        <w:t>Điều khiển động học</w:t>
      </w:r>
      <w:r w:rsidRPr="00105962">
        <w:rPr>
          <w:rFonts w:eastAsia="Times New Roman" w:cs="Times New Roman"/>
          <w:sz w:val="26"/>
          <w:szCs w:val="26"/>
        </w:rPr>
        <w:t>: tăng tốc, phanh, giữ tốc độ.</w:t>
      </w:r>
    </w:p>
    <w:p w14:paraId="06D49C14" w14:textId="77777777" w:rsidR="00105962" w:rsidRPr="00105962" w:rsidRDefault="00105962" w:rsidP="00105962">
      <w:pPr>
        <w:spacing w:before="240" w:after="240" w:line="360" w:lineRule="auto"/>
        <w:rPr>
          <w:rFonts w:eastAsia="Times New Roman" w:cs="Times New Roman"/>
          <w:sz w:val="26"/>
          <w:szCs w:val="26"/>
        </w:rPr>
      </w:pPr>
      <w:r w:rsidRPr="00105962">
        <w:rPr>
          <w:rFonts w:eastAsia="Times New Roman" w:cs="Times New Roman"/>
          <w:sz w:val="26"/>
          <w:szCs w:val="26"/>
        </w:rPr>
        <w:t xml:space="preserve">·         </w:t>
      </w:r>
      <w:r w:rsidRPr="00105962">
        <w:rPr>
          <w:rFonts w:eastAsia="Times New Roman" w:cs="Times New Roman"/>
          <w:b/>
          <w:sz w:val="26"/>
          <w:szCs w:val="26"/>
        </w:rPr>
        <w:t>Điều khiển hướng</w:t>
      </w:r>
      <w:r w:rsidRPr="00105962">
        <w:rPr>
          <w:rFonts w:eastAsia="Times New Roman" w:cs="Times New Roman"/>
          <w:sz w:val="26"/>
          <w:szCs w:val="26"/>
        </w:rPr>
        <w:t>: Rẽ trái/ rẽ phải, chuyển sang làn trái/ phải.</w:t>
      </w:r>
    </w:p>
    <w:p w14:paraId="257454DA" w14:textId="77777777" w:rsidR="00105962" w:rsidRPr="00105962" w:rsidRDefault="00105962" w:rsidP="00105962">
      <w:pPr>
        <w:spacing w:before="240" w:after="240" w:line="360" w:lineRule="auto"/>
        <w:rPr>
          <w:rFonts w:eastAsia="Times New Roman" w:cs="Times New Roman"/>
          <w:sz w:val="26"/>
          <w:szCs w:val="26"/>
        </w:rPr>
      </w:pPr>
      <w:r w:rsidRPr="00105962">
        <w:rPr>
          <w:rFonts w:eastAsia="Times New Roman" w:cs="Times New Roman"/>
          <w:sz w:val="26"/>
          <w:szCs w:val="26"/>
        </w:rPr>
        <w:lastRenderedPageBreak/>
        <w:t xml:space="preserve">·         </w:t>
      </w:r>
      <w:r w:rsidRPr="00105962">
        <w:rPr>
          <w:rFonts w:eastAsia="Times New Roman" w:cs="Times New Roman"/>
          <w:b/>
          <w:sz w:val="26"/>
          <w:szCs w:val="26"/>
        </w:rPr>
        <w:t>Điều khiển dừng/khẩn cấp</w:t>
      </w:r>
      <w:r w:rsidRPr="00105962">
        <w:rPr>
          <w:rFonts w:eastAsia="Times New Roman" w:cs="Times New Roman"/>
          <w:sz w:val="26"/>
          <w:szCs w:val="26"/>
        </w:rPr>
        <w:t>: dừng, phanh gấp.</w:t>
      </w:r>
    </w:p>
    <w:p w14:paraId="7AE801C3" w14:textId="77777777" w:rsidR="00105962" w:rsidRPr="00105962" w:rsidRDefault="00105962" w:rsidP="00105962">
      <w:pPr>
        <w:spacing w:before="240" w:after="240" w:line="360" w:lineRule="auto"/>
        <w:rPr>
          <w:rFonts w:eastAsia="Times New Roman" w:cs="Times New Roman"/>
          <w:sz w:val="26"/>
          <w:szCs w:val="26"/>
        </w:rPr>
      </w:pPr>
      <w:r w:rsidRPr="00105962">
        <w:rPr>
          <w:rFonts w:eastAsia="Times New Roman" w:cs="Times New Roman"/>
          <w:sz w:val="26"/>
          <w:szCs w:val="26"/>
        </w:rPr>
        <w:t xml:space="preserve">·         </w:t>
      </w:r>
      <w:r w:rsidRPr="00105962">
        <w:rPr>
          <w:rFonts w:eastAsia="Times New Roman" w:cs="Times New Roman"/>
          <w:b/>
          <w:sz w:val="26"/>
          <w:szCs w:val="26"/>
        </w:rPr>
        <w:t>Tín hiệu phụ trợ</w:t>
      </w:r>
      <w:r w:rsidRPr="00105962">
        <w:rPr>
          <w:rFonts w:eastAsia="Times New Roman" w:cs="Times New Roman"/>
          <w:sz w:val="26"/>
          <w:szCs w:val="26"/>
        </w:rPr>
        <w:t>:xi nhan trái/ phải, bấm còi, bật đèn xe.</w:t>
      </w:r>
    </w:p>
    <w:p w14:paraId="31989C7D" w14:textId="77777777" w:rsidR="00105962" w:rsidRPr="00105962" w:rsidRDefault="00105962" w:rsidP="00105962">
      <w:pPr>
        <w:spacing w:before="240" w:after="240"/>
        <w:rPr>
          <w:rFonts w:eastAsia="Times New Roman" w:cs="Times New Roman"/>
          <w:b/>
          <w:sz w:val="26"/>
          <w:szCs w:val="26"/>
        </w:rPr>
      </w:pPr>
      <w:r w:rsidRPr="00105962">
        <w:rPr>
          <w:rFonts w:eastAsia="Times New Roman" w:cs="Times New Roman"/>
          <w:b/>
          <w:sz w:val="26"/>
          <w:szCs w:val="26"/>
        </w:rPr>
        <w:t>c) Sơ đồ chuyển trạng thái</w:t>
      </w:r>
    </w:p>
    <w:p w14:paraId="46B82A9F" w14:textId="77777777" w:rsidR="00105962" w:rsidRPr="00105962" w:rsidRDefault="00105962" w:rsidP="00105962">
      <w:pPr>
        <w:spacing w:before="240" w:after="240"/>
        <w:rPr>
          <w:rFonts w:eastAsia="Times New Roman" w:cs="Times New Roman"/>
          <w:b/>
          <w:sz w:val="26"/>
          <w:szCs w:val="26"/>
        </w:rPr>
      </w:pPr>
      <w:r w:rsidRPr="00105962">
        <w:rPr>
          <w:rFonts w:eastAsia="Times New Roman" w:cs="Times New Roman"/>
          <w:b/>
          <w:sz w:val="26"/>
          <w:szCs w:val="26"/>
        </w:rPr>
        <w:t xml:space="preserve"> </w:t>
      </w:r>
      <w:r w:rsidRPr="00105962">
        <w:rPr>
          <w:rFonts w:eastAsia="Times New Roman" w:cs="Times New Roman"/>
          <w:b/>
          <w:noProof/>
          <w:sz w:val="26"/>
          <w:szCs w:val="26"/>
        </w:rPr>
        <w:drawing>
          <wp:inline distT="114300" distB="114300" distL="114300" distR="114300" wp14:anchorId="11E1E97C" wp14:editId="4B57CFC5">
            <wp:extent cx="4852988" cy="2555477"/>
            <wp:effectExtent l="0" t="0" r="0" b="0"/>
            <wp:docPr id="5" name="image2.png" descr="Ảnh có chứa văn bản, ảnh chụp màn hình, Phông chữ, hàng&#10;&#10;Nội dung do AI tạo ra có thể không chính xác."/>
            <wp:cNvGraphicFramePr/>
            <a:graphic xmlns:a="http://schemas.openxmlformats.org/drawingml/2006/main">
              <a:graphicData uri="http://schemas.openxmlformats.org/drawingml/2006/picture">
                <pic:pic xmlns:pic="http://schemas.openxmlformats.org/drawingml/2006/picture">
                  <pic:nvPicPr>
                    <pic:cNvPr id="5" name="image2.png" descr="Ảnh có chứa văn bản, ảnh chụp màn hình, Phông chữ, hàng&#10;&#10;Nội dung do AI tạo ra có thể không chính xác."/>
                    <pic:cNvPicPr preferRelativeResize="0"/>
                  </pic:nvPicPr>
                  <pic:blipFill>
                    <a:blip r:embed="rId14"/>
                    <a:srcRect/>
                    <a:stretch>
                      <a:fillRect/>
                    </a:stretch>
                  </pic:blipFill>
                  <pic:spPr>
                    <a:xfrm>
                      <a:off x="0" y="0"/>
                      <a:ext cx="4852988" cy="2555477"/>
                    </a:xfrm>
                    <a:prstGeom prst="rect">
                      <a:avLst/>
                    </a:prstGeom>
                    <a:ln/>
                  </pic:spPr>
                </pic:pic>
              </a:graphicData>
            </a:graphic>
          </wp:inline>
        </w:drawing>
      </w:r>
    </w:p>
    <w:p w14:paraId="2247ECFB" w14:textId="77777777" w:rsidR="00105962" w:rsidRPr="00105962" w:rsidRDefault="00105962" w:rsidP="00105962">
      <w:pPr>
        <w:spacing w:before="240" w:after="240"/>
        <w:rPr>
          <w:rFonts w:eastAsia="Times New Roman" w:cs="Times New Roman"/>
          <w:b/>
          <w:sz w:val="26"/>
          <w:szCs w:val="26"/>
        </w:rPr>
      </w:pPr>
      <w:r w:rsidRPr="00105962">
        <w:rPr>
          <w:rFonts w:eastAsia="Times New Roman" w:cs="Times New Roman"/>
          <w:b/>
          <w:sz w:val="26"/>
          <w:szCs w:val="26"/>
        </w:rPr>
        <w:t xml:space="preserve"> </w:t>
      </w:r>
    </w:p>
    <w:p w14:paraId="3C5B1D25" w14:textId="77777777" w:rsidR="00105962" w:rsidRPr="00105962" w:rsidRDefault="00105962" w:rsidP="00105962">
      <w:pPr>
        <w:rPr>
          <w:rFonts w:eastAsia="Times New Roman" w:cs="Times New Roman"/>
          <w:sz w:val="26"/>
          <w:szCs w:val="26"/>
        </w:rPr>
      </w:pPr>
      <w:r w:rsidRPr="00105962">
        <w:rPr>
          <w:rFonts w:eastAsia="Times New Roman" w:cs="Times New Roman"/>
          <w:noProof/>
          <w:sz w:val="26"/>
          <w:szCs w:val="26"/>
        </w:rPr>
        <w:lastRenderedPageBreak/>
        <w:drawing>
          <wp:inline distT="114300" distB="114300" distL="114300" distR="114300" wp14:anchorId="4508DA0D" wp14:editId="02CA8D64">
            <wp:extent cx="5731200" cy="4203700"/>
            <wp:effectExtent l="0" t="0" r="0" b="0"/>
            <wp:docPr id="4" name="image1.png" descr="Ảnh có chứa văn bản, ảnh chụp màn hình, phương tiện, ô tô&#10;&#10;Nội dung do AI tạo ra có thể không chính xác."/>
            <wp:cNvGraphicFramePr/>
            <a:graphic xmlns:a="http://schemas.openxmlformats.org/drawingml/2006/main">
              <a:graphicData uri="http://schemas.openxmlformats.org/drawingml/2006/picture">
                <pic:pic xmlns:pic="http://schemas.openxmlformats.org/drawingml/2006/picture">
                  <pic:nvPicPr>
                    <pic:cNvPr id="4" name="image1.png" descr="Ảnh có chứa văn bản, ảnh chụp màn hình, phương tiện, ô tô&#10;&#10;Nội dung do AI tạo ra có thể không chính xác."/>
                    <pic:cNvPicPr preferRelativeResize="0"/>
                  </pic:nvPicPr>
                  <pic:blipFill>
                    <a:blip r:embed="rId15"/>
                    <a:srcRect/>
                    <a:stretch>
                      <a:fillRect/>
                    </a:stretch>
                  </pic:blipFill>
                  <pic:spPr>
                    <a:xfrm>
                      <a:off x="0" y="0"/>
                      <a:ext cx="5731200" cy="4203700"/>
                    </a:xfrm>
                    <a:prstGeom prst="rect">
                      <a:avLst/>
                    </a:prstGeom>
                    <a:ln/>
                  </pic:spPr>
                </pic:pic>
              </a:graphicData>
            </a:graphic>
          </wp:inline>
        </w:drawing>
      </w:r>
    </w:p>
    <w:p w14:paraId="0E79E49E" w14:textId="77777777" w:rsidR="00105962" w:rsidRPr="00105962" w:rsidRDefault="00105962" w:rsidP="00105962">
      <w:pPr>
        <w:rPr>
          <w:rFonts w:eastAsia="Times New Roman" w:cs="Times New Roman"/>
          <w:sz w:val="26"/>
          <w:szCs w:val="26"/>
        </w:rPr>
      </w:pPr>
    </w:p>
    <w:p w14:paraId="75444282" w14:textId="77777777" w:rsidR="00105962" w:rsidRPr="00105962" w:rsidRDefault="00105962" w:rsidP="00105962">
      <w:pPr>
        <w:rPr>
          <w:rFonts w:eastAsia="Times New Roman" w:cs="Times New Roman"/>
          <w:sz w:val="26"/>
          <w:szCs w:val="26"/>
        </w:rPr>
      </w:pPr>
    </w:p>
    <w:p w14:paraId="56B86F82" w14:textId="77777777" w:rsidR="00105962" w:rsidRPr="00105962" w:rsidRDefault="00105962" w:rsidP="00105962">
      <w:pPr>
        <w:numPr>
          <w:ilvl w:val="0"/>
          <w:numId w:val="16"/>
        </w:numPr>
        <w:spacing w:before="240" w:after="0"/>
        <w:rPr>
          <w:rFonts w:eastAsia="Times New Roman" w:cs="Times New Roman"/>
          <w:sz w:val="26"/>
          <w:szCs w:val="26"/>
        </w:rPr>
      </w:pPr>
      <w:r w:rsidRPr="00105962">
        <w:rPr>
          <w:rFonts w:eastAsia="Times New Roman" w:cs="Times New Roman"/>
          <w:b/>
          <w:sz w:val="26"/>
          <w:szCs w:val="26"/>
        </w:rPr>
        <w:t>Does it collect utility over time? How would the utility for each state be defined?</w:t>
      </w:r>
      <w:r w:rsidRPr="00105962">
        <w:rPr>
          <w:rFonts w:eastAsia="Times New Roman" w:cs="Times New Roman"/>
          <w:b/>
          <w:sz w:val="26"/>
          <w:szCs w:val="26"/>
        </w:rPr>
        <w:br/>
      </w:r>
    </w:p>
    <w:p w14:paraId="7C9AB8D9" w14:textId="77777777" w:rsidR="00105962" w:rsidRPr="00105962" w:rsidRDefault="00105962" w:rsidP="00105962">
      <w:pPr>
        <w:numPr>
          <w:ilvl w:val="1"/>
          <w:numId w:val="16"/>
        </w:numPr>
        <w:spacing w:after="0"/>
        <w:rPr>
          <w:rFonts w:eastAsia="Times New Roman" w:cs="Times New Roman"/>
          <w:sz w:val="26"/>
          <w:szCs w:val="26"/>
        </w:rPr>
      </w:pPr>
      <w:r w:rsidRPr="00105962">
        <w:rPr>
          <w:rFonts w:eastAsia="Times New Roman" w:cs="Times New Roman"/>
          <w:sz w:val="26"/>
          <w:szCs w:val="26"/>
        </w:rPr>
        <w:t xml:space="preserve">Có. Xe tự lái luôn tối ưu </w:t>
      </w:r>
      <w:r w:rsidRPr="00105962">
        <w:rPr>
          <w:rFonts w:eastAsia="Times New Roman" w:cs="Times New Roman"/>
          <w:b/>
          <w:sz w:val="26"/>
          <w:szCs w:val="26"/>
        </w:rPr>
        <w:t>utility theo thời gian</w:t>
      </w:r>
      <w:r w:rsidRPr="00105962">
        <w:rPr>
          <w:rFonts w:eastAsia="Times New Roman" w:cs="Times New Roman"/>
          <w:sz w:val="26"/>
          <w:szCs w:val="26"/>
        </w:rPr>
        <w:t>: an toàn, tiết kiệm nhiên liệu, thoải mái, tuân thủ luật, rút ngắn thời gian hành trình.</w:t>
      </w:r>
      <w:r w:rsidRPr="00105962">
        <w:rPr>
          <w:rFonts w:eastAsia="Times New Roman" w:cs="Times New Roman"/>
          <w:sz w:val="26"/>
          <w:szCs w:val="26"/>
        </w:rPr>
        <w:br/>
      </w:r>
    </w:p>
    <w:p w14:paraId="56B248E1" w14:textId="25AE735F" w:rsidR="00105962" w:rsidRPr="00105962" w:rsidRDefault="00105962" w:rsidP="00105962">
      <w:pPr>
        <w:numPr>
          <w:ilvl w:val="1"/>
          <w:numId w:val="16"/>
        </w:numPr>
        <w:spacing w:after="0"/>
        <w:rPr>
          <w:rFonts w:eastAsia="Times New Roman" w:cs="Times New Roman"/>
          <w:sz w:val="26"/>
          <w:szCs w:val="26"/>
        </w:rPr>
      </w:pPr>
      <w:r w:rsidRPr="00105962">
        <w:rPr>
          <w:rFonts w:eastAsia="Times New Roman" w:cs="Times New Roman"/>
          <w:sz w:val="26"/>
          <w:szCs w:val="26"/>
        </w:rPr>
        <w:t xml:space="preserve">Utility cho mỗi trạng thái có thể được định nghĩa theo </w:t>
      </w:r>
      <w:r w:rsidRPr="00105962">
        <w:rPr>
          <w:rFonts w:eastAsia="Times New Roman" w:cs="Times New Roman"/>
          <w:b/>
          <w:sz w:val="26"/>
          <w:szCs w:val="26"/>
        </w:rPr>
        <w:t>hàm đánh giá</w:t>
      </w:r>
      <w:r w:rsidRPr="00105962">
        <w:rPr>
          <w:rFonts w:eastAsia="Times New Roman" w:cs="Times New Roman"/>
          <w:sz w:val="26"/>
          <w:szCs w:val="26"/>
        </w:rPr>
        <w:t>:</w:t>
      </w:r>
    </w:p>
    <w:p w14:paraId="10A2B6E2" w14:textId="308CDC4E" w:rsidR="00105962" w:rsidRPr="00105962" w:rsidRDefault="00105962" w:rsidP="00105962">
      <w:pPr>
        <w:numPr>
          <w:ilvl w:val="2"/>
          <w:numId w:val="16"/>
        </w:numPr>
        <w:spacing w:after="0"/>
        <w:rPr>
          <w:rFonts w:eastAsia="Times New Roman" w:cs="Times New Roman"/>
          <w:sz w:val="26"/>
          <w:szCs w:val="26"/>
        </w:rPr>
      </w:pPr>
      <w:r w:rsidRPr="00105962">
        <w:rPr>
          <w:rFonts w:eastAsia="Times New Roman" w:cs="Times New Roman"/>
          <w:sz w:val="26"/>
          <w:szCs w:val="26"/>
        </w:rPr>
        <w:t>An toàn (tránh va chạm, giữ khoảng cách).</w:t>
      </w:r>
    </w:p>
    <w:p w14:paraId="4D4EB918" w14:textId="26EC592E" w:rsidR="00105962" w:rsidRPr="00105962" w:rsidRDefault="00105962" w:rsidP="00105962">
      <w:pPr>
        <w:numPr>
          <w:ilvl w:val="2"/>
          <w:numId w:val="16"/>
        </w:numPr>
        <w:spacing w:after="0"/>
        <w:rPr>
          <w:rFonts w:eastAsia="Times New Roman" w:cs="Times New Roman"/>
          <w:sz w:val="26"/>
          <w:szCs w:val="26"/>
        </w:rPr>
      </w:pPr>
      <w:r w:rsidRPr="00105962">
        <w:rPr>
          <w:rFonts w:eastAsia="Times New Roman" w:cs="Times New Roman"/>
          <w:sz w:val="26"/>
          <w:szCs w:val="26"/>
        </w:rPr>
        <w:t>Hành khách thoải mái (không phanh gấp, lái mượt).</w:t>
      </w:r>
    </w:p>
    <w:p w14:paraId="601FA203" w14:textId="54260011" w:rsidR="00105962" w:rsidRPr="00105962" w:rsidRDefault="00105962" w:rsidP="00105962">
      <w:pPr>
        <w:numPr>
          <w:ilvl w:val="2"/>
          <w:numId w:val="16"/>
        </w:numPr>
        <w:spacing w:after="0"/>
        <w:rPr>
          <w:rFonts w:eastAsia="Times New Roman" w:cs="Times New Roman"/>
          <w:sz w:val="26"/>
          <w:szCs w:val="26"/>
        </w:rPr>
      </w:pPr>
      <w:r w:rsidRPr="00105962">
        <w:rPr>
          <w:rFonts w:eastAsia="Times New Roman" w:cs="Times New Roman"/>
          <w:sz w:val="26"/>
          <w:szCs w:val="26"/>
        </w:rPr>
        <w:t>Tiết kiệm nhiên liệu/ năng lượng.</w:t>
      </w:r>
    </w:p>
    <w:p w14:paraId="1BBA133F" w14:textId="7B88B9A5" w:rsidR="00105962" w:rsidRPr="005013A6" w:rsidRDefault="00105962" w:rsidP="00105962">
      <w:pPr>
        <w:numPr>
          <w:ilvl w:val="2"/>
          <w:numId w:val="16"/>
        </w:numPr>
        <w:spacing w:after="240"/>
        <w:rPr>
          <w:rFonts w:eastAsia="Times New Roman" w:cs="Times New Roman"/>
          <w:sz w:val="26"/>
          <w:szCs w:val="26"/>
        </w:rPr>
      </w:pPr>
      <w:r w:rsidRPr="00105962">
        <w:rPr>
          <w:rFonts w:eastAsia="Times New Roman" w:cs="Times New Roman"/>
          <w:sz w:val="26"/>
          <w:szCs w:val="26"/>
        </w:rPr>
        <w:t>Hoàn thành mục tiêu (đi đến đích đúng giờ).</w:t>
      </w:r>
      <w:r w:rsidRPr="00105962">
        <w:rPr>
          <w:rFonts w:eastAsia="Times New Roman" w:cs="Times New Roman"/>
          <w:sz w:val="26"/>
          <w:szCs w:val="26"/>
        </w:rPr>
        <w:br/>
      </w:r>
    </w:p>
    <w:p w14:paraId="4C810A63" w14:textId="77777777" w:rsidR="00105962" w:rsidRPr="00105962" w:rsidRDefault="00105962" w:rsidP="00105962">
      <w:pPr>
        <w:numPr>
          <w:ilvl w:val="0"/>
          <w:numId w:val="25"/>
        </w:numPr>
        <w:spacing w:before="240" w:after="0"/>
        <w:rPr>
          <w:rFonts w:eastAsia="Times New Roman" w:cs="Times New Roman"/>
          <w:sz w:val="26"/>
          <w:szCs w:val="26"/>
        </w:rPr>
      </w:pPr>
      <w:r w:rsidRPr="00105962">
        <w:rPr>
          <w:rFonts w:eastAsia="Times New Roman" w:cs="Times New Roman"/>
          <w:b/>
          <w:sz w:val="26"/>
          <w:szCs w:val="26"/>
        </w:rPr>
        <w:lastRenderedPageBreak/>
        <w:t>Does it have a goal state?</w:t>
      </w:r>
      <w:r w:rsidRPr="00105962">
        <w:rPr>
          <w:rFonts w:eastAsia="Times New Roman" w:cs="Times New Roman"/>
          <w:b/>
          <w:sz w:val="26"/>
          <w:szCs w:val="26"/>
        </w:rPr>
        <w:br/>
      </w:r>
    </w:p>
    <w:p w14:paraId="5E59C150" w14:textId="2C391B69" w:rsidR="00105962" w:rsidRPr="005013A6" w:rsidRDefault="00105962" w:rsidP="00105962">
      <w:pPr>
        <w:numPr>
          <w:ilvl w:val="1"/>
          <w:numId w:val="25"/>
        </w:numPr>
        <w:spacing w:after="240"/>
        <w:rPr>
          <w:rFonts w:eastAsia="Times New Roman" w:cs="Times New Roman"/>
          <w:sz w:val="26"/>
          <w:szCs w:val="26"/>
        </w:rPr>
      </w:pPr>
      <w:r w:rsidRPr="00105962">
        <w:rPr>
          <w:rFonts w:eastAsia="Times New Roman" w:cs="Times New Roman"/>
          <w:sz w:val="26"/>
          <w:szCs w:val="26"/>
        </w:rPr>
        <w:t xml:space="preserve">Có trạng thái mục tiêu. Mục tiêu (goal) là </w:t>
      </w:r>
      <w:r w:rsidRPr="00105962">
        <w:rPr>
          <w:rFonts w:eastAsia="Times New Roman" w:cs="Times New Roman"/>
          <w:b/>
          <w:sz w:val="26"/>
          <w:szCs w:val="26"/>
        </w:rPr>
        <w:t>đi đến đích</w:t>
      </w:r>
      <w:r w:rsidRPr="00105962">
        <w:rPr>
          <w:rFonts w:eastAsia="Times New Roman" w:cs="Times New Roman"/>
          <w:sz w:val="26"/>
          <w:szCs w:val="26"/>
        </w:rPr>
        <w:t xml:space="preserve"> (destination waypoint) trong bản đồ.</w:t>
      </w:r>
      <w:r w:rsidRPr="00105962">
        <w:rPr>
          <w:rFonts w:eastAsia="Times New Roman" w:cs="Times New Roman"/>
          <w:sz w:val="26"/>
          <w:szCs w:val="26"/>
        </w:rPr>
        <w:br/>
      </w:r>
    </w:p>
    <w:p w14:paraId="345A09C8" w14:textId="77777777" w:rsidR="00105962" w:rsidRPr="00105962" w:rsidRDefault="00105962" w:rsidP="00105962">
      <w:pPr>
        <w:numPr>
          <w:ilvl w:val="0"/>
          <w:numId w:val="17"/>
        </w:numPr>
        <w:spacing w:before="240" w:after="0"/>
        <w:rPr>
          <w:rFonts w:eastAsia="Times New Roman" w:cs="Times New Roman"/>
          <w:sz w:val="26"/>
          <w:szCs w:val="26"/>
        </w:rPr>
      </w:pPr>
      <w:r w:rsidRPr="00105962">
        <w:rPr>
          <w:rFonts w:eastAsia="Times New Roman" w:cs="Times New Roman"/>
          <w:b/>
          <w:sz w:val="26"/>
          <w:szCs w:val="26"/>
        </w:rPr>
        <w:t>Does it store state information? How would they be defined (atomic/factored)?</w:t>
      </w:r>
      <w:r w:rsidRPr="00105962">
        <w:rPr>
          <w:rFonts w:eastAsia="Times New Roman" w:cs="Times New Roman"/>
          <w:b/>
          <w:sz w:val="26"/>
          <w:szCs w:val="26"/>
        </w:rPr>
        <w:br/>
      </w:r>
    </w:p>
    <w:p w14:paraId="7D3610D3" w14:textId="77777777" w:rsidR="00105962" w:rsidRPr="00105962" w:rsidRDefault="00105962" w:rsidP="00105962">
      <w:pPr>
        <w:numPr>
          <w:ilvl w:val="1"/>
          <w:numId w:val="17"/>
        </w:numPr>
        <w:spacing w:after="0"/>
        <w:rPr>
          <w:rFonts w:eastAsia="Times New Roman" w:cs="Times New Roman"/>
          <w:sz w:val="26"/>
          <w:szCs w:val="26"/>
        </w:rPr>
      </w:pPr>
      <w:r w:rsidRPr="00105962">
        <w:rPr>
          <w:rFonts w:eastAsia="Times New Roman" w:cs="Times New Roman"/>
          <w:sz w:val="26"/>
          <w:szCs w:val="26"/>
        </w:rPr>
        <w:t>Có lưu trữ thông tin trạng thái.</w:t>
      </w:r>
      <w:r w:rsidRPr="00105962">
        <w:rPr>
          <w:rFonts w:eastAsia="Times New Roman" w:cs="Times New Roman"/>
          <w:sz w:val="26"/>
          <w:szCs w:val="26"/>
        </w:rPr>
        <w:br/>
      </w:r>
    </w:p>
    <w:p w14:paraId="1E306052" w14:textId="50DD7B85" w:rsidR="00105962" w:rsidRPr="00105962" w:rsidRDefault="00105962" w:rsidP="00105962">
      <w:pPr>
        <w:numPr>
          <w:ilvl w:val="1"/>
          <w:numId w:val="17"/>
        </w:numPr>
        <w:spacing w:after="0"/>
        <w:rPr>
          <w:rFonts w:eastAsia="Times New Roman" w:cs="Times New Roman"/>
          <w:sz w:val="26"/>
          <w:szCs w:val="26"/>
        </w:rPr>
      </w:pPr>
      <w:r w:rsidRPr="00105962">
        <w:rPr>
          <w:rFonts w:eastAsia="Times New Roman" w:cs="Times New Roman"/>
          <w:b/>
          <w:sz w:val="26"/>
          <w:szCs w:val="26"/>
        </w:rPr>
        <w:t>Factored representation</w:t>
      </w:r>
      <w:r w:rsidRPr="00105962">
        <w:rPr>
          <w:rFonts w:eastAsia="Times New Roman" w:cs="Times New Roman"/>
          <w:sz w:val="26"/>
          <w:szCs w:val="26"/>
        </w:rPr>
        <w:t xml:space="preserve">: trạng thái được mô tả bằng nhiều </w:t>
      </w:r>
      <w:r w:rsidRPr="00105962">
        <w:rPr>
          <w:rFonts w:eastAsia="Times New Roman" w:cs="Times New Roman"/>
          <w:b/>
          <w:sz w:val="26"/>
          <w:szCs w:val="26"/>
        </w:rPr>
        <w:t>fluents</w:t>
      </w:r>
      <w:r w:rsidRPr="00105962">
        <w:rPr>
          <w:rFonts w:eastAsia="Times New Roman" w:cs="Times New Roman"/>
          <w:sz w:val="26"/>
          <w:szCs w:val="26"/>
        </w:rPr>
        <w:t xml:space="preserve"> như:</w:t>
      </w:r>
    </w:p>
    <w:p w14:paraId="40EBF265" w14:textId="5BD87402" w:rsidR="00105962" w:rsidRPr="00105962" w:rsidRDefault="00105962" w:rsidP="00105962">
      <w:pPr>
        <w:numPr>
          <w:ilvl w:val="2"/>
          <w:numId w:val="17"/>
        </w:numPr>
        <w:spacing w:after="0"/>
        <w:rPr>
          <w:rFonts w:eastAsia="Times New Roman" w:cs="Times New Roman"/>
          <w:sz w:val="26"/>
          <w:szCs w:val="26"/>
        </w:rPr>
      </w:pPr>
      <w:r w:rsidRPr="00105962">
        <w:rPr>
          <w:rFonts w:eastAsia="Times New Roman" w:cs="Times New Roman"/>
          <w:sz w:val="26"/>
          <w:szCs w:val="26"/>
        </w:rPr>
        <w:t>Tốc độ hiện tại, vị trí, làn đường.</w:t>
      </w:r>
    </w:p>
    <w:p w14:paraId="36BEE6E8" w14:textId="1B61C113" w:rsidR="00105962" w:rsidRPr="00105962" w:rsidRDefault="00105962" w:rsidP="00105962">
      <w:pPr>
        <w:numPr>
          <w:ilvl w:val="2"/>
          <w:numId w:val="17"/>
        </w:numPr>
        <w:spacing w:after="0"/>
        <w:rPr>
          <w:rFonts w:eastAsia="Times New Roman" w:cs="Times New Roman"/>
          <w:sz w:val="26"/>
          <w:szCs w:val="26"/>
        </w:rPr>
      </w:pPr>
      <w:r w:rsidRPr="00105962">
        <w:rPr>
          <w:rFonts w:eastAsia="Times New Roman" w:cs="Times New Roman"/>
          <w:sz w:val="26"/>
          <w:szCs w:val="26"/>
        </w:rPr>
        <w:t>Khoảng cách với xe trước.</w:t>
      </w:r>
    </w:p>
    <w:p w14:paraId="54AD206E" w14:textId="1038B73E" w:rsidR="00105962" w:rsidRPr="00105962" w:rsidRDefault="00105962" w:rsidP="00105962">
      <w:pPr>
        <w:numPr>
          <w:ilvl w:val="2"/>
          <w:numId w:val="17"/>
        </w:numPr>
        <w:spacing w:after="0"/>
        <w:rPr>
          <w:rFonts w:eastAsia="Times New Roman" w:cs="Times New Roman"/>
          <w:sz w:val="26"/>
          <w:szCs w:val="26"/>
        </w:rPr>
      </w:pPr>
      <w:r w:rsidRPr="00105962">
        <w:rPr>
          <w:rFonts w:eastAsia="Times New Roman" w:cs="Times New Roman"/>
          <w:sz w:val="26"/>
          <w:szCs w:val="26"/>
        </w:rPr>
        <w:t>Tình trạng đèn giao thông.</w:t>
      </w:r>
    </w:p>
    <w:p w14:paraId="10C2071D" w14:textId="77777777" w:rsidR="00105962" w:rsidRPr="00105962" w:rsidRDefault="00105962" w:rsidP="00105962">
      <w:pPr>
        <w:numPr>
          <w:ilvl w:val="2"/>
          <w:numId w:val="17"/>
        </w:numPr>
        <w:spacing w:after="0"/>
        <w:rPr>
          <w:rFonts w:eastAsia="Times New Roman" w:cs="Times New Roman"/>
          <w:sz w:val="26"/>
          <w:szCs w:val="26"/>
        </w:rPr>
      </w:pPr>
      <w:r w:rsidRPr="00105962">
        <w:rPr>
          <w:rFonts w:eastAsia="Times New Roman" w:cs="Times New Roman"/>
          <w:sz w:val="26"/>
          <w:szCs w:val="26"/>
        </w:rPr>
        <w:t>Thời tiết, độ bám đường.</w:t>
      </w:r>
      <w:r w:rsidRPr="00105962">
        <w:rPr>
          <w:rFonts w:eastAsia="Times New Roman" w:cs="Times New Roman"/>
          <w:sz w:val="26"/>
          <w:szCs w:val="26"/>
        </w:rPr>
        <w:br/>
      </w:r>
    </w:p>
    <w:p w14:paraId="17137094" w14:textId="434ABFD7" w:rsidR="00105962" w:rsidRPr="005013A6" w:rsidRDefault="00105962" w:rsidP="00105962">
      <w:pPr>
        <w:numPr>
          <w:ilvl w:val="1"/>
          <w:numId w:val="17"/>
        </w:numPr>
        <w:spacing w:after="240"/>
        <w:rPr>
          <w:rFonts w:eastAsia="Times New Roman" w:cs="Times New Roman"/>
          <w:sz w:val="26"/>
          <w:szCs w:val="26"/>
        </w:rPr>
      </w:pPr>
      <w:r w:rsidRPr="00105962">
        <w:rPr>
          <w:rFonts w:eastAsia="Times New Roman" w:cs="Times New Roman"/>
          <w:sz w:val="26"/>
          <w:szCs w:val="26"/>
        </w:rPr>
        <w:t xml:space="preserve">Không phải </w:t>
      </w:r>
      <w:r w:rsidRPr="00105962">
        <w:rPr>
          <w:rFonts w:eastAsia="Times New Roman" w:cs="Times New Roman"/>
          <w:b/>
          <w:sz w:val="26"/>
          <w:szCs w:val="26"/>
        </w:rPr>
        <w:t>atomic state</w:t>
      </w:r>
      <w:r w:rsidRPr="00105962">
        <w:rPr>
          <w:rFonts w:eastAsia="Times New Roman" w:cs="Times New Roman"/>
          <w:sz w:val="26"/>
          <w:szCs w:val="26"/>
        </w:rPr>
        <w:t xml:space="preserve"> (chỉ 1 nhãn), vì cần nhiều thuộc tính để mô hình hóa.</w:t>
      </w:r>
    </w:p>
    <w:p w14:paraId="5FD28F71" w14:textId="77777777" w:rsidR="00105962" w:rsidRPr="00105962" w:rsidRDefault="00105962" w:rsidP="00105962">
      <w:pPr>
        <w:numPr>
          <w:ilvl w:val="0"/>
          <w:numId w:val="22"/>
        </w:numPr>
        <w:spacing w:before="240" w:after="0"/>
        <w:rPr>
          <w:rFonts w:eastAsia="Times New Roman" w:cs="Times New Roman"/>
          <w:sz w:val="26"/>
          <w:szCs w:val="26"/>
        </w:rPr>
      </w:pPr>
      <w:r w:rsidRPr="00105962">
        <w:rPr>
          <w:rFonts w:eastAsia="Times New Roman" w:cs="Times New Roman"/>
          <w:b/>
          <w:sz w:val="26"/>
          <w:szCs w:val="26"/>
        </w:rPr>
        <w:t>Does it use simple rules based on the current percepts?</w:t>
      </w:r>
      <w:r w:rsidRPr="00105962">
        <w:rPr>
          <w:rFonts w:eastAsia="Times New Roman" w:cs="Times New Roman"/>
          <w:b/>
          <w:sz w:val="26"/>
          <w:szCs w:val="26"/>
        </w:rPr>
        <w:br/>
      </w:r>
    </w:p>
    <w:p w14:paraId="2BD5CC4D" w14:textId="77777777" w:rsidR="00105962" w:rsidRPr="00105962" w:rsidRDefault="00105962" w:rsidP="00105962">
      <w:pPr>
        <w:numPr>
          <w:ilvl w:val="1"/>
          <w:numId w:val="22"/>
        </w:numPr>
        <w:spacing w:after="0"/>
        <w:rPr>
          <w:rFonts w:eastAsia="Times New Roman" w:cs="Times New Roman"/>
          <w:sz w:val="26"/>
          <w:szCs w:val="26"/>
        </w:rPr>
      </w:pPr>
      <w:r w:rsidRPr="00105962">
        <w:rPr>
          <w:rFonts w:eastAsia="Times New Roman" w:cs="Times New Roman"/>
          <w:sz w:val="26"/>
          <w:szCs w:val="26"/>
        </w:rPr>
        <w:t xml:space="preserve">Không. Chỉ dùng </w:t>
      </w:r>
      <w:r w:rsidRPr="00105962">
        <w:rPr>
          <w:rFonts w:eastAsia="Times New Roman" w:cs="Times New Roman"/>
          <w:b/>
          <w:sz w:val="26"/>
          <w:szCs w:val="26"/>
        </w:rPr>
        <w:t>rule đơn giản</w:t>
      </w:r>
      <w:r w:rsidRPr="00105962">
        <w:rPr>
          <w:rFonts w:eastAsia="Times New Roman" w:cs="Times New Roman"/>
          <w:sz w:val="26"/>
          <w:szCs w:val="26"/>
        </w:rPr>
        <w:t xml:space="preserve"> thì không đủ.</w:t>
      </w:r>
      <w:r w:rsidRPr="00105962">
        <w:rPr>
          <w:rFonts w:eastAsia="Times New Roman" w:cs="Times New Roman"/>
          <w:sz w:val="26"/>
          <w:szCs w:val="26"/>
        </w:rPr>
        <w:br/>
      </w:r>
    </w:p>
    <w:p w14:paraId="440B6F2D" w14:textId="77777777" w:rsidR="00105962" w:rsidRPr="00105962" w:rsidRDefault="00105962" w:rsidP="00105962">
      <w:pPr>
        <w:numPr>
          <w:ilvl w:val="1"/>
          <w:numId w:val="22"/>
        </w:numPr>
        <w:spacing w:after="0"/>
        <w:rPr>
          <w:rFonts w:eastAsia="Times New Roman" w:cs="Times New Roman"/>
          <w:sz w:val="26"/>
          <w:szCs w:val="26"/>
        </w:rPr>
      </w:pPr>
      <w:r w:rsidRPr="00105962">
        <w:rPr>
          <w:rFonts w:eastAsia="Times New Roman" w:cs="Times New Roman"/>
          <w:sz w:val="26"/>
          <w:szCs w:val="26"/>
        </w:rPr>
        <w:t xml:space="preserve">Xe tự lái có thể dùng một số </w:t>
      </w:r>
      <w:r w:rsidRPr="00105962">
        <w:rPr>
          <w:rFonts w:eastAsia="Times New Roman" w:cs="Times New Roman"/>
          <w:b/>
          <w:sz w:val="26"/>
          <w:szCs w:val="26"/>
        </w:rPr>
        <w:t>rule-based reflex</w:t>
      </w:r>
      <w:r w:rsidRPr="00105962">
        <w:rPr>
          <w:rFonts w:eastAsia="Times New Roman" w:cs="Times New Roman"/>
          <w:sz w:val="26"/>
          <w:szCs w:val="26"/>
        </w:rPr>
        <w:t xml:space="preserve"> (vd: “Nếu đèn đỏ → dừng”), nhưng không thể chỉ dựa trên percept hiện tại, mà cần kết hợp </w:t>
      </w:r>
      <w:r w:rsidRPr="00105962">
        <w:rPr>
          <w:rFonts w:eastAsia="Times New Roman" w:cs="Times New Roman"/>
          <w:b/>
          <w:sz w:val="26"/>
          <w:szCs w:val="26"/>
        </w:rPr>
        <w:t>state quá khứ + dự đoán tương lai</w:t>
      </w:r>
      <w:r w:rsidRPr="00105962">
        <w:rPr>
          <w:rFonts w:eastAsia="Times New Roman" w:cs="Times New Roman"/>
          <w:sz w:val="26"/>
          <w:szCs w:val="26"/>
        </w:rPr>
        <w:t>.</w:t>
      </w:r>
      <w:r w:rsidRPr="00105962">
        <w:rPr>
          <w:rFonts w:eastAsia="Times New Roman" w:cs="Times New Roman"/>
          <w:sz w:val="26"/>
          <w:szCs w:val="26"/>
        </w:rPr>
        <w:br/>
      </w:r>
    </w:p>
    <w:p w14:paraId="05B4FCF3" w14:textId="77777777" w:rsidR="00105962" w:rsidRPr="00105962" w:rsidRDefault="00105962" w:rsidP="00105962">
      <w:pPr>
        <w:numPr>
          <w:ilvl w:val="1"/>
          <w:numId w:val="22"/>
        </w:numPr>
        <w:spacing w:after="240"/>
        <w:rPr>
          <w:rFonts w:eastAsia="Times New Roman" w:cs="Times New Roman"/>
          <w:sz w:val="26"/>
          <w:szCs w:val="26"/>
        </w:rPr>
      </w:pPr>
      <w:r w:rsidRPr="00105962">
        <w:rPr>
          <w:rFonts w:eastAsia="Times New Roman" w:cs="Times New Roman"/>
          <w:sz w:val="26"/>
          <w:szCs w:val="26"/>
        </w:rPr>
        <w:t xml:space="preserve">Vì vậy, xe tự lái </w:t>
      </w:r>
      <w:r w:rsidRPr="00105962">
        <w:rPr>
          <w:rFonts w:eastAsia="Times New Roman" w:cs="Times New Roman"/>
          <w:b/>
          <w:sz w:val="26"/>
          <w:szCs w:val="26"/>
        </w:rPr>
        <w:t>không phải chỉ là simple reflex agent</w:t>
      </w:r>
      <w:r w:rsidRPr="00105962">
        <w:rPr>
          <w:rFonts w:eastAsia="Times New Roman" w:cs="Times New Roman"/>
          <w:sz w:val="26"/>
          <w:szCs w:val="26"/>
        </w:rPr>
        <w:t>.</w:t>
      </w:r>
    </w:p>
    <w:p w14:paraId="0B58A376" w14:textId="77777777" w:rsidR="00105962" w:rsidRPr="00105962" w:rsidRDefault="00105962" w:rsidP="00105962">
      <w:pPr>
        <w:rPr>
          <w:rFonts w:eastAsia="Times New Roman" w:cs="Times New Roman"/>
          <w:sz w:val="26"/>
          <w:szCs w:val="26"/>
        </w:rPr>
      </w:pPr>
    </w:p>
    <w:p w14:paraId="6283ADA6" w14:textId="77777777" w:rsidR="00105962" w:rsidRPr="00105962" w:rsidRDefault="00105962" w:rsidP="00105962">
      <w:pPr>
        <w:rPr>
          <w:rFonts w:eastAsia="Times New Roman" w:cs="Times New Roman"/>
          <w:sz w:val="26"/>
          <w:szCs w:val="26"/>
        </w:rPr>
      </w:pPr>
    </w:p>
    <w:p w14:paraId="71EC2D21" w14:textId="2989ABCF" w:rsidR="00B23447" w:rsidRPr="00105962" w:rsidRDefault="00B23447">
      <w:pPr>
        <w:rPr>
          <w:rFonts w:cs="Times New Roman"/>
          <w:sz w:val="26"/>
          <w:szCs w:val="26"/>
        </w:rPr>
      </w:pPr>
    </w:p>
    <w:p w14:paraId="0C8C32FE" w14:textId="77777777" w:rsidR="00B23447" w:rsidRPr="00105962" w:rsidRDefault="00000000">
      <w:pPr>
        <w:rPr>
          <w:rFonts w:cs="Times New Roman"/>
          <w:sz w:val="26"/>
          <w:szCs w:val="26"/>
        </w:rPr>
      </w:pPr>
      <w:r w:rsidRPr="00105962">
        <w:rPr>
          <w:rFonts w:cs="Times New Roman"/>
          <w:sz w:val="26"/>
          <w:szCs w:val="26"/>
        </w:rPr>
        <w:br w:type="page"/>
      </w:r>
    </w:p>
    <w:p w14:paraId="798CF23E" w14:textId="307B61A4" w:rsidR="00B23447" w:rsidRPr="00105962" w:rsidRDefault="00000000">
      <w:pPr>
        <w:pStyle w:val="u1"/>
        <w:jc w:val="center"/>
        <w:rPr>
          <w:rFonts w:ascii="Times New Roman" w:hAnsi="Times New Roman" w:cs="Times New Roman"/>
          <w:color w:val="auto"/>
          <w:sz w:val="26"/>
          <w:szCs w:val="26"/>
        </w:rPr>
      </w:pPr>
      <w:r w:rsidRPr="00105962">
        <w:rPr>
          <w:rFonts w:ascii="Times New Roman" w:hAnsi="Times New Roman" w:cs="Times New Roman"/>
          <w:color w:val="auto"/>
          <w:sz w:val="26"/>
          <w:szCs w:val="26"/>
        </w:rPr>
        <w:lastRenderedPageBreak/>
        <w:t>CHƯƠNG 3</w:t>
      </w:r>
      <w:r w:rsidR="00105962" w:rsidRPr="00105962">
        <w:rPr>
          <w:rFonts w:ascii="Times New Roman" w:hAnsi="Times New Roman" w:cs="Times New Roman"/>
          <w:color w:val="auto"/>
          <w:sz w:val="26"/>
          <w:szCs w:val="26"/>
        </w:rPr>
        <w:t>: S</w:t>
      </w:r>
      <w:r w:rsidR="00105962" w:rsidRPr="00105962">
        <w:rPr>
          <w:rFonts w:ascii="Times New Roman" w:hAnsi="Times New Roman" w:cs="Times New Roman"/>
          <w:color w:val="auto"/>
          <w:sz w:val="26"/>
          <w:szCs w:val="26"/>
        </w:rPr>
        <w:t>earch Discussion</w:t>
      </w:r>
    </w:p>
    <w:p w14:paraId="32608B12" w14:textId="77777777" w:rsidR="00105962" w:rsidRDefault="00105962" w:rsidP="00105962">
      <w:pPr>
        <w:rPr>
          <w:rFonts w:cs="Times New Roman"/>
          <w:b/>
          <w:bCs/>
          <w:sz w:val="26"/>
          <w:szCs w:val="26"/>
        </w:rPr>
      </w:pPr>
    </w:p>
    <w:p w14:paraId="7DDF1905" w14:textId="1ED37C9E" w:rsidR="00105962" w:rsidRPr="00105962" w:rsidRDefault="00105962" w:rsidP="00105962">
      <w:pPr>
        <w:rPr>
          <w:rFonts w:cs="Times New Roman"/>
          <w:b/>
          <w:bCs/>
          <w:sz w:val="26"/>
          <w:szCs w:val="26"/>
        </w:rPr>
      </w:pPr>
      <w:r w:rsidRPr="00105962">
        <w:rPr>
          <w:rFonts w:cs="Times New Roman"/>
          <w:b/>
          <w:bCs/>
          <w:sz w:val="26"/>
          <w:szCs w:val="26"/>
        </w:rPr>
        <w:t>Case Study: Heuristic cho trò chơi Tic-Tac-Toe</w:t>
      </w:r>
    </w:p>
    <w:p w14:paraId="72CFC043" w14:textId="77777777" w:rsidR="00105962" w:rsidRPr="00105962" w:rsidRDefault="00105962" w:rsidP="00105962">
      <w:pPr>
        <w:rPr>
          <w:rFonts w:cs="Times New Roman"/>
          <w:sz w:val="26"/>
          <w:szCs w:val="26"/>
        </w:rPr>
      </w:pPr>
      <w:r w:rsidRPr="00105962">
        <w:rPr>
          <w:rFonts w:cs="Times New Roman"/>
          <w:sz w:val="26"/>
          <w:szCs w:val="26"/>
        </w:rPr>
        <w:t>1. Trạng thái đích (Goal states):</w:t>
      </w:r>
    </w:p>
    <w:p w14:paraId="270FB677" w14:textId="77777777" w:rsidR="00105962" w:rsidRPr="00105962" w:rsidRDefault="00105962" w:rsidP="00105962">
      <w:pPr>
        <w:rPr>
          <w:rFonts w:cs="Times New Roman"/>
          <w:sz w:val="26"/>
          <w:szCs w:val="26"/>
        </w:rPr>
      </w:pPr>
      <w:r w:rsidRPr="00105962">
        <w:rPr>
          <w:rFonts w:cs="Times New Roman"/>
          <w:sz w:val="26"/>
          <w:szCs w:val="26"/>
        </w:rPr>
        <w:t>- Một trong hai người chơi (X hoặc O) có được ba ký hiệu liên tiếp trên một hàng, một cột hoặc một đường chéo.</w:t>
      </w:r>
      <w:r w:rsidRPr="00105962">
        <w:rPr>
          <w:rFonts w:cs="Times New Roman"/>
          <w:sz w:val="26"/>
          <w:szCs w:val="26"/>
        </w:rPr>
        <w:br/>
        <w:t>- Hoặc bàn cờ đã kín (không còn ô trống) mà không ai thắng → trạng thái hòa.</w:t>
      </w:r>
    </w:p>
    <w:p w14:paraId="20D7AAE8" w14:textId="77777777" w:rsidR="00105962" w:rsidRPr="00105962" w:rsidRDefault="00105962" w:rsidP="00105962">
      <w:pPr>
        <w:rPr>
          <w:rFonts w:cs="Times New Roman"/>
          <w:sz w:val="26"/>
          <w:szCs w:val="26"/>
        </w:rPr>
      </w:pPr>
      <w:r w:rsidRPr="00105962">
        <w:rPr>
          <w:rFonts w:cs="Times New Roman"/>
          <w:sz w:val="26"/>
          <w:szCs w:val="26"/>
        </w:rPr>
        <w:t>2. Chi phí cần ước lượng:</w:t>
      </w:r>
    </w:p>
    <w:p w14:paraId="0CC43830" w14:textId="77777777" w:rsidR="00105962" w:rsidRPr="00105962" w:rsidRDefault="00105962" w:rsidP="00105962">
      <w:pPr>
        <w:rPr>
          <w:rFonts w:cs="Times New Roman"/>
          <w:sz w:val="26"/>
          <w:szCs w:val="26"/>
        </w:rPr>
      </w:pPr>
      <w:r w:rsidRPr="00105962">
        <w:rPr>
          <w:rFonts w:cs="Times New Roman"/>
          <w:sz w:val="26"/>
          <w:szCs w:val="26"/>
        </w:rPr>
        <w:t>- Chi phí ước lượng chính là “độ gần” của trạng thái hiện tại đến trạng thái thắng.</w:t>
      </w:r>
      <w:r w:rsidRPr="00105962">
        <w:rPr>
          <w:rFonts w:cs="Times New Roman"/>
          <w:sz w:val="26"/>
          <w:szCs w:val="26"/>
        </w:rPr>
        <w:br/>
        <w:t>- Nói cách khác, heuristic cần ước lượng số bước (nước đi) tối thiểu để đạt được trạng thái đích (thắng).</w:t>
      </w:r>
    </w:p>
    <w:p w14:paraId="5EAC3BDD" w14:textId="77777777" w:rsidR="00105962" w:rsidRPr="00105962" w:rsidRDefault="00105962" w:rsidP="00105962">
      <w:pPr>
        <w:rPr>
          <w:rFonts w:cs="Times New Roman"/>
          <w:sz w:val="26"/>
          <w:szCs w:val="26"/>
        </w:rPr>
      </w:pPr>
      <w:r w:rsidRPr="00105962">
        <w:rPr>
          <w:rFonts w:cs="Times New Roman"/>
          <w:sz w:val="26"/>
          <w:szCs w:val="26"/>
        </w:rPr>
        <w:t>3. Giá trị heuristic cho một số bàn cờ:</w:t>
      </w:r>
    </w:p>
    <w:p w14:paraId="1081707E" w14:textId="77777777" w:rsidR="00105962" w:rsidRPr="00105962" w:rsidRDefault="00105962" w:rsidP="00105962">
      <w:pPr>
        <w:rPr>
          <w:rFonts w:cs="Times New Roman"/>
          <w:sz w:val="26"/>
          <w:szCs w:val="26"/>
        </w:rPr>
      </w:pPr>
      <w:r w:rsidRPr="00105962">
        <w:rPr>
          <w:rFonts w:cs="Times New Roman"/>
          <w:sz w:val="26"/>
          <w:szCs w:val="26"/>
        </w:rPr>
        <w:t>- Nếu X đã có 2 ký hiệu liên tiếp và còn 1 ô trống để hoàn tất hàng/cột/chéo → heuristic = 1 (chỉ cần 1 bước thắng).</w:t>
      </w:r>
      <w:r w:rsidRPr="00105962">
        <w:rPr>
          <w:rFonts w:cs="Times New Roman"/>
          <w:sz w:val="26"/>
          <w:szCs w:val="26"/>
        </w:rPr>
        <w:br/>
        <w:t>- Nếu không có hàng nào gần thắng, heuristic có thể cao hơn (ví dụ = 2, nghĩa là cần ít nhất 2 bước mới có thể thắng).</w:t>
      </w:r>
      <w:r w:rsidRPr="00105962">
        <w:rPr>
          <w:rFonts w:cs="Times New Roman"/>
          <w:sz w:val="26"/>
          <w:szCs w:val="26"/>
        </w:rPr>
        <w:br/>
        <w:t>- Nếu trạng thái là hòa hoặc đối thủ đã thắng → heuristic có thể đặt ở mức vô cùng (∞) hay một giá trị rất lớn để chỉ ra rằng không còn khả năng thắng.</w:t>
      </w:r>
    </w:p>
    <w:p w14:paraId="50C55821" w14:textId="77777777" w:rsidR="00105962" w:rsidRPr="00105962" w:rsidRDefault="00105962" w:rsidP="00105962">
      <w:pPr>
        <w:rPr>
          <w:rFonts w:cs="Times New Roman"/>
          <w:sz w:val="26"/>
          <w:szCs w:val="26"/>
        </w:rPr>
      </w:pPr>
      <w:r w:rsidRPr="00105962">
        <w:rPr>
          <w:rFonts w:cs="Times New Roman"/>
          <w:sz w:val="26"/>
          <w:szCs w:val="26"/>
        </w:rPr>
        <w:t>4. Cách tính heuristic:</w:t>
      </w:r>
    </w:p>
    <w:p w14:paraId="3DD2D955" w14:textId="77777777" w:rsidR="00105962" w:rsidRPr="00105962" w:rsidRDefault="00105962" w:rsidP="00105962">
      <w:pPr>
        <w:rPr>
          <w:rFonts w:cs="Times New Roman"/>
          <w:sz w:val="26"/>
          <w:szCs w:val="26"/>
        </w:rPr>
      </w:pPr>
      <w:r w:rsidRPr="00105962">
        <w:rPr>
          <w:rFonts w:cs="Times New Roman"/>
          <w:sz w:val="26"/>
          <w:szCs w:val="26"/>
        </w:rPr>
        <w:t>- Đếm số đường (hàng, cột, chéo) mà người chơi vẫn còn khả năng thắng (chưa bị chặn bởi ký hiệu của đối thủ).</w:t>
      </w:r>
      <w:r w:rsidRPr="00105962">
        <w:rPr>
          <w:rFonts w:cs="Times New Roman"/>
          <w:sz w:val="26"/>
          <w:szCs w:val="26"/>
        </w:rPr>
        <w:br/>
        <w:t>- Với mỗi đường còn khả năng, heuristic có thể tính theo số ô trống còn lại cần để hoàn tất.</w:t>
      </w:r>
      <w:r w:rsidRPr="00105962">
        <w:rPr>
          <w:rFonts w:cs="Times New Roman"/>
          <w:sz w:val="26"/>
          <w:szCs w:val="26"/>
        </w:rPr>
        <w:br/>
        <w:t>- Ví dụ: Một hàng có X, X, trống → giá trị = 1; một hàng có X, trống, trống → giá trị = 2.</w:t>
      </w:r>
    </w:p>
    <w:p w14:paraId="5CE86892" w14:textId="77777777" w:rsidR="00105962" w:rsidRPr="00105962" w:rsidRDefault="00105962" w:rsidP="00105962">
      <w:pPr>
        <w:rPr>
          <w:rFonts w:cs="Times New Roman"/>
          <w:sz w:val="26"/>
          <w:szCs w:val="26"/>
        </w:rPr>
      </w:pPr>
      <w:r w:rsidRPr="00105962">
        <w:rPr>
          <w:rFonts w:cs="Times New Roman"/>
          <w:sz w:val="26"/>
          <w:szCs w:val="26"/>
        </w:rPr>
        <w:t>5. Heuristic có admissible không?</w:t>
      </w:r>
    </w:p>
    <w:p w14:paraId="5B0088F2" w14:textId="77777777" w:rsidR="00105962" w:rsidRPr="00105962" w:rsidRDefault="00105962" w:rsidP="00105962">
      <w:pPr>
        <w:rPr>
          <w:rFonts w:cs="Times New Roman"/>
          <w:sz w:val="26"/>
          <w:szCs w:val="26"/>
        </w:rPr>
      </w:pPr>
      <w:r w:rsidRPr="00105962">
        <w:rPr>
          <w:rFonts w:cs="Times New Roman"/>
          <w:sz w:val="26"/>
          <w:szCs w:val="26"/>
        </w:rPr>
        <w:t>- Nếu heuristic luôn đánh giá số bước cần thêm để thắng mà không bao giờ đánh giá thấp hơn thực tế, nó là admissible.</w:t>
      </w:r>
      <w:r w:rsidRPr="00105962">
        <w:rPr>
          <w:rFonts w:cs="Times New Roman"/>
          <w:sz w:val="26"/>
          <w:szCs w:val="26"/>
        </w:rPr>
        <w:br/>
        <w:t>- Ví dụ: Nếu nói cần ít nhất 2 bước để thắng thì thực tế không thể thắng nhanh hơn 2 bước → heuristic admissible.</w:t>
      </w:r>
    </w:p>
    <w:p w14:paraId="3E9298EF" w14:textId="77777777" w:rsidR="00105962" w:rsidRPr="00105962" w:rsidRDefault="00105962" w:rsidP="00105962">
      <w:pPr>
        <w:rPr>
          <w:rFonts w:cs="Times New Roman"/>
          <w:sz w:val="26"/>
          <w:szCs w:val="26"/>
        </w:rPr>
      </w:pPr>
      <w:r w:rsidRPr="00105962">
        <w:rPr>
          <w:rFonts w:cs="Times New Roman"/>
          <w:sz w:val="26"/>
          <w:szCs w:val="26"/>
        </w:rPr>
        <w:lastRenderedPageBreak/>
        <w:t>6. Có dùng relaxation không?</w:t>
      </w:r>
    </w:p>
    <w:p w14:paraId="1901EDAE" w14:textId="77777777" w:rsidR="00105962" w:rsidRPr="00105962" w:rsidRDefault="00105962" w:rsidP="00105962">
      <w:pPr>
        <w:rPr>
          <w:rFonts w:cs="Times New Roman"/>
          <w:sz w:val="26"/>
          <w:szCs w:val="26"/>
        </w:rPr>
      </w:pPr>
      <w:r w:rsidRPr="00105962">
        <w:rPr>
          <w:rFonts w:cs="Times New Roman"/>
          <w:sz w:val="26"/>
          <w:szCs w:val="26"/>
        </w:rPr>
        <w:t>- Có. Một dạng relaxation là giả sử đối thủ không ngăn cản ta, và ta chỉ quan tâm đến số bước cần để thắng trong tình huống “thuận lợi nhất”.</w:t>
      </w:r>
      <w:r w:rsidRPr="00105962">
        <w:rPr>
          <w:rFonts w:cs="Times New Roman"/>
          <w:sz w:val="26"/>
          <w:szCs w:val="26"/>
        </w:rPr>
        <w:br/>
        <w:t>- Điều này đơn giản hóa bài toán và cho ta một heuristic để dẫn hướng tìm kiếm.</w:t>
      </w:r>
    </w:p>
    <w:p w14:paraId="37E09990" w14:textId="458AEE27" w:rsidR="00B23447" w:rsidRPr="00105962" w:rsidRDefault="00B23447" w:rsidP="00105962">
      <w:pPr>
        <w:rPr>
          <w:rFonts w:cs="Times New Roman"/>
          <w:sz w:val="26"/>
          <w:szCs w:val="26"/>
        </w:rPr>
      </w:pPr>
    </w:p>
    <w:sectPr w:rsidR="00B23447" w:rsidRPr="001059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udex">
    <w:charset w:val="00"/>
    <w:family w:val="auto"/>
    <w:pitch w:val="default"/>
  </w:font>
  <w:font w:name="Cardo">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98F8494"/>
    <w:multiLevelType w:val="singleLevel"/>
    <w:tmpl w:val="A98F8494"/>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12693A"/>
    <w:lvl w:ilvl="0">
      <w:start w:val="1"/>
      <w:numFmt w:val="decimal"/>
      <w:pStyle w:val="Sudong3"/>
      <w:lvlText w:val="%1."/>
      <w:lvlJc w:val="left"/>
      <w:pPr>
        <w:tabs>
          <w:tab w:val="num" w:pos="1080"/>
        </w:tabs>
        <w:ind w:left="1080" w:hanging="360"/>
      </w:pPr>
    </w:lvl>
  </w:abstractNum>
  <w:abstractNum w:abstractNumId="4" w15:restartNumberingAfterBreak="0">
    <w:nsid w:val="FFFFFF7F"/>
    <w:multiLevelType w:val="singleLevel"/>
    <w:tmpl w:val="38441652"/>
    <w:lvl w:ilvl="0">
      <w:start w:val="1"/>
      <w:numFmt w:val="decimal"/>
      <w:pStyle w:val="Sudong2"/>
      <w:lvlText w:val="%1."/>
      <w:lvlJc w:val="left"/>
      <w:pPr>
        <w:tabs>
          <w:tab w:val="num" w:pos="720"/>
        </w:tabs>
        <w:ind w:left="720" w:hanging="360"/>
      </w:pPr>
    </w:lvl>
  </w:abstractNum>
  <w:abstractNum w:abstractNumId="5"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Duudong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Duudong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Sudong"/>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Duudong"/>
      <w:lvlText w:val=""/>
      <w:lvlJc w:val="left"/>
      <w:pPr>
        <w:tabs>
          <w:tab w:val="num" w:pos="360"/>
        </w:tabs>
        <w:ind w:left="360" w:hanging="360"/>
      </w:pPr>
      <w:rPr>
        <w:rFonts w:ascii="Symbol" w:hAnsi="Symbol" w:hint="default"/>
      </w:rPr>
    </w:lvl>
  </w:abstractNum>
  <w:abstractNum w:abstractNumId="10" w15:restartNumberingAfterBreak="0">
    <w:nsid w:val="05930527"/>
    <w:multiLevelType w:val="multilevel"/>
    <w:tmpl w:val="BD6A2634"/>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0DED6063"/>
    <w:multiLevelType w:val="multilevel"/>
    <w:tmpl w:val="E7984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7E64AB3"/>
    <w:multiLevelType w:val="singleLevel"/>
    <w:tmpl w:val="17E64AB3"/>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18FA6ADB"/>
    <w:multiLevelType w:val="multilevel"/>
    <w:tmpl w:val="29424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680312F"/>
    <w:multiLevelType w:val="multilevel"/>
    <w:tmpl w:val="068C6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7186C18"/>
    <w:multiLevelType w:val="multilevel"/>
    <w:tmpl w:val="27186C1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6" w15:restartNumberingAfterBreak="0">
    <w:nsid w:val="336E3ED9"/>
    <w:multiLevelType w:val="multilevel"/>
    <w:tmpl w:val="7A00D3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55D722B"/>
    <w:multiLevelType w:val="multilevel"/>
    <w:tmpl w:val="41B8A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B742A4"/>
    <w:multiLevelType w:val="multilevel"/>
    <w:tmpl w:val="97564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7A258D1"/>
    <w:multiLevelType w:val="multilevel"/>
    <w:tmpl w:val="42E49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9D66B20"/>
    <w:multiLevelType w:val="multilevel"/>
    <w:tmpl w:val="036E141E"/>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4BDA2B09"/>
    <w:multiLevelType w:val="multilevel"/>
    <w:tmpl w:val="446EBF5A"/>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5309485C"/>
    <w:multiLevelType w:val="multilevel"/>
    <w:tmpl w:val="4C966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0DD30EB"/>
    <w:multiLevelType w:val="singleLevel"/>
    <w:tmpl w:val="60DD30EB"/>
    <w:lvl w:ilvl="0">
      <w:start w:val="1"/>
      <w:numFmt w:val="bullet"/>
      <w:lvlText w:val=""/>
      <w:lvlJc w:val="left"/>
      <w:pPr>
        <w:tabs>
          <w:tab w:val="left" w:pos="840"/>
        </w:tabs>
        <w:ind w:left="840" w:hanging="420"/>
      </w:pPr>
      <w:rPr>
        <w:rFonts w:ascii="Wingdings" w:hAnsi="Wingdings" w:hint="default"/>
      </w:rPr>
    </w:lvl>
  </w:abstractNum>
  <w:abstractNum w:abstractNumId="24" w15:restartNumberingAfterBreak="0">
    <w:nsid w:val="63BE40BB"/>
    <w:multiLevelType w:val="multilevel"/>
    <w:tmpl w:val="28CCA8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65292277"/>
    <w:multiLevelType w:val="multilevel"/>
    <w:tmpl w:val="E710D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7476408"/>
    <w:multiLevelType w:val="multilevel"/>
    <w:tmpl w:val="812AC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D9418BE"/>
    <w:multiLevelType w:val="multilevel"/>
    <w:tmpl w:val="AF8620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61D8726"/>
    <w:multiLevelType w:val="singleLevel"/>
    <w:tmpl w:val="761D8726"/>
    <w:lvl w:ilvl="0">
      <w:start w:val="1"/>
      <w:numFmt w:val="bullet"/>
      <w:lvlText w:val=""/>
      <w:lvlJc w:val="left"/>
      <w:pPr>
        <w:tabs>
          <w:tab w:val="left" w:pos="840"/>
        </w:tabs>
        <w:ind w:left="840" w:hanging="420"/>
      </w:pPr>
      <w:rPr>
        <w:rFonts w:ascii="Wingdings" w:hAnsi="Wingdings" w:hint="default"/>
      </w:rPr>
    </w:lvl>
  </w:abstractNum>
  <w:abstractNum w:abstractNumId="29" w15:restartNumberingAfterBreak="0">
    <w:nsid w:val="78587EC6"/>
    <w:multiLevelType w:val="singleLevel"/>
    <w:tmpl w:val="78587EC6"/>
    <w:lvl w:ilvl="0">
      <w:start w:val="1"/>
      <w:numFmt w:val="bullet"/>
      <w:lvlText w:val=""/>
      <w:lvlJc w:val="left"/>
      <w:pPr>
        <w:tabs>
          <w:tab w:val="left" w:pos="840"/>
        </w:tabs>
        <w:ind w:left="840" w:hanging="420"/>
      </w:pPr>
      <w:rPr>
        <w:rFonts w:ascii="Wingdings" w:hAnsi="Wingdings" w:hint="default"/>
      </w:rPr>
    </w:lvl>
  </w:abstractNum>
  <w:abstractNum w:abstractNumId="30" w15:restartNumberingAfterBreak="0">
    <w:nsid w:val="7F1815EE"/>
    <w:multiLevelType w:val="multilevel"/>
    <w:tmpl w:val="0FB025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75192965">
    <w:abstractNumId w:val="9"/>
  </w:num>
  <w:num w:numId="2" w16cid:durableId="1420296500">
    <w:abstractNumId w:val="7"/>
  </w:num>
  <w:num w:numId="3" w16cid:durableId="1671365950">
    <w:abstractNumId w:val="6"/>
  </w:num>
  <w:num w:numId="4" w16cid:durableId="188689192">
    <w:abstractNumId w:val="5"/>
  </w:num>
  <w:num w:numId="5" w16cid:durableId="166023100">
    <w:abstractNumId w:val="8"/>
  </w:num>
  <w:num w:numId="6" w16cid:durableId="2035381954">
    <w:abstractNumId w:val="4"/>
  </w:num>
  <w:num w:numId="7" w16cid:durableId="564875697">
    <w:abstractNumId w:val="3"/>
  </w:num>
  <w:num w:numId="8" w16cid:durableId="338316982">
    <w:abstractNumId w:val="2"/>
  </w:num>
  <w:num w:numId="9" w16cid:durableId="1800950808">
    <w:abstractNumId w:val="1"/>
  </w:num>
  <w:num w:numId="10" w16cid:durableId="849024692">
    <w:abstractNumId w:val="29"/>
  </w:num>
  <w:num w:numId="11" w16cid:durableId="358430586">
    <w:abstractNumId w:val="0"/>
  </w:num>
  <w:num w:numId="12" w16cid:durableId="308753157">
    <w:abstractNumId w:val="28"/>
  </w:num>
  <w:num w:numId="13" w16cid:durableId="844562724">
    <w:abstractNumId w:val="15"/>
  </w:num>
  <w:num w:numId="14" w16cid:durableId="1191064232">
    <w:abstractNumId w:val="23"/>
  </w:num>
  <w:num w:numId="15" w16cid:durableId="1226378614">
    <w:abstractNumId w:val="12"/>
  </w:num>
  <w:num w:numId="16" w16cid:durableId="158355369">
    <w:abstractNumId w:val="24"/>
  </w:num>
  <w:num w:numId="17" w16cid:durableId="696928589">
    <w:abstractNumId w:val="10"/>
  </w:num>
  <w:num w:numId="18" w16cid:durableId="703793238">
    <w:abstractNumId w:val="22"/>
  </w:num>
  <w:num w:numId="19" w16cid:durableId="1197501863">
    <w:abstractNumId w:val="30"/>
  </w:num>
  <w:num w:numId="20" w16cid:durableId="847058729">
    <w:abstractNumId w:val="16"/>
  </w:num>
  <w:num w:numId="21" w16cid:durableId="719943329">
    <w:abstractNumId w:val="18"/>
  </w:num>
  <w:num w:numId="22" w16cid:durableId="2008483429">
    <w:abstractNumId w:val="20"/>
  </w:num>
  <w:num w:numId="23" w16cid:durableId="147290296">
    <w:abstractNumId w:val="11"/>
  </w:num>
  <w:num w:numId="24" w16cid:durableId="641154813">
    <w:abstractNumId w:val="13"/>
  </w:num>
  <w:num w:numId="25" w16cid:durableId="1781995817">
    <w:abstractNumId w:val="21"/>
  </w:num>
  <w:num w:numId="26" w16cid:durableId="2000886671">
    <w:abstractNumId w:val="25"/>
  </w:num>
  <w:num w:numId="27" w16cid:durableId="1058435812">
    <w:abstractNumId w:val="17"/>
  </w:num>
  <w:num w:numId="28" w16cid:durableId="2110349589">
    <w:abstractNumId w:val="19"/>
  </w:num>
  <w:num w:numId="29" w16cid:durableId="1138645424">
    <w:abstractNumId w:val="26"/>
  </w:num>
  <w:num w:numId="30" w16cid:durableId="198594598">
    <w:abstractNumId w:val="14"/>
  </w:num>
  <w:num w:numId="31" w16cid:durableId="176294435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F34"/>
    <w:rsid w:val="00105962"/>
    <w:rsid w:val="0015074B"/>
    <w:rsid w:val="0029639D"/>
    <w:rsid w:val="00326F90"/>
    <w:rsid w:val="005013A6"/>
    <w:rsid w:val="00AA1D8D"/>
    <w:rsid w:val="00B23447"/>
    <w:rsid w:val="00B47730"/>
    <w:rsid w:val="00CB0664"/>
    <w:rsid w:val="00E563CD"/>
    <w:rsid w:val="00F35F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C911E7"/>
  <w14:defaultImageDpi w14:val="300"/>
  <w15:docId w15:val="{D76BD957-6CF6-4DC4-A01A-2E90616EC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C693F"/>
    <w:rPr>
      <w:rFonts w:ascii="Times New Roman" w:hAnsi="Times New Roman"/>
      <w:sz w:val="24"/>
    </w:rPr>
  </w:style>
  <w:style w:type="paragraph" w:styleId="u1">
    <w:name w:val="heading 1"/>
    <w:basedOn w:val="Binhthng"/>
    <w:next w:val="Binhthng"/>
    <w:link w:val="u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u9">
    <w:name w:val="heading 9"/>
    <w:basedOn w:val="Binhthng"/>
    <w:next w:val="Binhthng"/>
    <w:link w:val="u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618B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618BF"/>
  </w:style>
  <w:style w:type="paragraph" w:styleId="Chntrang">
    <w:name w:val="footer"/>
    <w:basedOn w:val="Binhthng"/>
    <w:link w:val="ChntrangChar"/>
    <w:uiPriority w:val="99"/>
    <w:unhideWhenUsed/>
    <w:rsid w:val="00E618B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618BF"/>
  </w:style>
  <w:style w:type="paragraph" w:styleId="KhngDncch">
    <w:name w:val="No Spacing"/>
    <w:uiPriority w:val="1"/>
    <w:qFormat/>
    <w:rsid w:val="00FC693F"/>
    <w:pPr>
      <w:spacing w:after="0" w:line="240" w:lineRule="auto"/>
    </w:pPr>
  </w:style>
  <w:style w:type="character" w:customStyle="1" w:styleId="u1Char">
    <w:name w:val="Đầu đề 1 Char"/>
    <w:basedOn w:val="Phngmcinhcuaoanvn"/>
    <w:link w:val="u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FC693F"/>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FC693F"/>
    <w:rPr>
      <w:rFonts w:asciiTheme="majorHAnsi" w:eastAsiaTheme="majorEastAsia" w:hAnsiTheme="majorHAnsi" w:cstheme="majorBidi"/>
      <w:b/>
      <w:bCs/>
      <w:color w:val="4F81BD" w:themeColor="accent1"/>
    </w:rPr>
  </w:style>
  <w:style w:type="paragraph" w:styleId="Tiu">
    <w:name w:val="Title"/>
    <w:basedOn w:val="Binhthng"/>
    <w:next w:val="Binhthng"/>
    <w:link w:val="Tiu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Tiuphu">
    <w:name w:val="Subtitle"/>
    <w:basedOn w:val="Binhthng"/>
    <w:next w:val="Binhthng"/>
    <w:link w:val="Tiuphu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TiuphuChar">
    <w:name w:val="Tiêu đề phụ Char"/>
    <w:basedOn w:val="Phngmcinhcuaoanvn"/>
    <w:link w:val="Tiuphu"/>
    <w:uiPriority w:val="11"/>
    <w:rsid w:val="00FC693F"/>
    <w:rPr>
      <w:rFonts w:asciiTheme="majorHAnsi" w:eastAsiaTheme="majorEastAsia" w:hAnsiTheme="majorHAnsi" w:cstheme="majorBidi"/>
      <w:i/>
      <w:iCs/>
      <w:color w:val="4F81BD" w:themeColor="accent1"/>
      <w:spacing w:val="15"/>
      <w:sz w:val="24"/>
      <w:szCs w:val="24"/>
    </w:rPr>
  </w:style>
  <w:style w:type="paragraph" w:styleId="oancuaDanhsach">
    <w:name w:val="List Paragraph"/>
    <w:basedOn w:val="Binhthng"/>
    <w:uiPriority w:val="34"/>
    <w:qFormat/>
    <w:rsid w:val="00FC693F"/>
    <w:pPr>
      <w:ind w:left="720"/>
      <w:contextualSpacing/>
    </w:pPr>
  </w:style>
  <w:style w:type="paragraph" w:styleId="ThnVnban">
    <w:name w:val="Body Text"/>
    <w:basedOn w:val="Binhthng"/>
    <w:link w:val="ThnVnbanChar"/>
    <w:uiPriority w:val="99"/>
    <w:unhideWhenUsed/>
    <w:rsid w:val="00AA1D8D"/>
    <w:pPr>
      <w:spacing w:after="120"/>
    </w:pPr>
  </w:style>
  <w:style w:type="character" w:customStyle="1" w:styleId="ThnVnbanChar">
    <w:name w:val="Thân Văn bản Char"/>
    <w:basedOn w:val="Phngmcinhcuaoanvn"/>
    <w:link w:val="ThnVnban"/>
    <w:uiPriority w:val="99"/>
    <w:rsid w:val="00AA1D8D"/>
  </w:style>
  <w:style w:type="paragraph" w:styleId="Thnvnban2">
    <w:name w:val="Body Text 2"/>
    <w:basedOn w:val="Binhthng"/>
    <w:link w:val="Thnvnban2Char"/>
    <w:uiPriority w:val="99"/>
    <w:unhideWhenUsed/>
    <w:rsid w:val="00AA1D8D"/>
    <w:pPr>
      <w:spacing w:after="120" w:line="480" w:lineRule="auto"/>
    </w:pPr>
  </w:style>
  <w:style w:type="character" w:customStyle="1" w:styleId="Thnvnban2Char">
    <w:name w:val="Thân văn bản 2 Char"/>
    <w:basedOn w:val="Phngmcinhcuaoanvn"/>
    <w:link w:val="Thnvnban2"/>
    <w:uiPriority w:val="99"/>
    <w:rsid w:val="00AA1D8D"/>
  </w:style>
  <w:style w:type="paragraph" w:styleId="Thnvnban3">
    <w:name w:val="Body Text 3"/>
    <w:basedOn w:val="Binhthng"/>
    <w:link w:val="Thnvnban3Char"/>
    <w:uiPriority w:val="99"/>
    <w:unhideWhenUsed/>
    <w:rsid w:val="00AA1D8D"/>
    <w:pPr>
      <w:spacing w:after="120"/>
    </w:pPr>
    <w:rPr>
      <w:sz w:val="16"/>
      <w:szCs w:val="16"/>
    </w:rPr>
  </w:style>
  <w:style w:type="character" w:customStyle="1" w:styleId="Thnvnban3Char">
    <w:name w:val="Thân văn bản 3 Char"/>
    <w:basedOn w:val="Phngmcinhcuaoanvn"/>
    <w:link w:val="Thnvnban3"/>
    <w:uiPriority w:val="99"/>
    <w:rsid w:val="00AA1D8D"/>
    <w:rPr>
      <w:sz w:val="16"/>
      <w:szCs w:val="16"/>
    </w:rPr>
  </w:style>
  <w:style w:type="paragraph" w:styleId="Danhsach">
    <w:name w:val="List"/>
    <w:basedOn w:val="Binhthng"/>
    <w:uiPriority w:val="99"/>
    <w:unhideWhenUsed/>
    <w:rsid w:val="00AA1D8D"/>
    <w:pPr>
      <w:ind w:left="360" w:hanging="360"/>
      <w:contextualSpacing/>
    </w:pPr>
  </w:style>
  <w:style w:type="paragraph" w:styleId="Danhsach2">
    <w:name w:val="List 2"/>
    <w:basedOn w:val="Binhthng"/>
    <w:uiPriority w:val="99"/>
    <w:unhideWhenUsed/>
    <w:rsid w:val="00326F90"/>
    <w:pPr>
      <w:ind w:left="720" w:hanging="360"/>
      <w:contextualSpacing/>
    </w:pPr>
  </w:style>
  <w:style w:type="paragraph" w:styleId="Danhsach3">
    <w:name w:val="List 3"/>
    <w:basedOn w:val="Binhthng"/>
    <w:uiPriority w:val="99"/>
    <w:unhideWhenUsed/>
    <w:rsid w:val="00326F90"/>
    <w:pPr>
      <w:ind w:left="1080" w:hanging="360"/>
      <w:contextualSpacing/>
    </w:pPr>
  </w:style>
  <w:style w:type="paragraph" w:styleId="Duudong">
    <w:name w:val="List Bullet"/>
    <w:basedOn w:val="Binhthng"/>
    <w:uiPriority w:val="99"/>
    <w:unhideWhenUsed/>
    <w:rsid w:val="00326F90"/>
    <w:pPr>
      <w:numPr>
        <w:numId w:val="1"/>
      </w:numPr>
      <w:contextualSpacing/>
    </w:pPr>
  </w:style>
  <w:style w:type="paragraph" w:styleId="Duudong2">
    <w:name w:val="List Bullet 2"/>
    <w:basedOn w:val="Binhthng"/>
    <w:uiPriority w:val="99"/>
    <w:unhideWhenUsed/>
    <w:rsid w:val="00326F90"/>
    <w:pPr>
      <w:numPr>
        <w:numId w:val="2"/>
      </w:numPr>
      <w:contextualSpacing/>
    </w:pPr>
  </w:style>
  <w:style w:type="paragraph" w:styleId="Duudong3">
    <w:name w:val="List Bullet 3"/>
    <w:basedOn w:val="Binhthng"/>
    <w:uiPriority w:val="99"/>
    <w:unhideWhenUsed/>
    <w:rsid w:val="00326F90"/>
    <w:pPr>
      <w:numPr>
        <w:numId w:val="3"/>
      </w:numPr>
      <w:contextualSpacing/>
    </w:pPr>
  </w:style>
  <w:style w:type="paragraph" w:styleId="Sudong">
    <w:name w:val="List Number"/>
    <w:basedOn w:val="Binhthng"/>
    <w:uiPriority w:val="99"/>
    <w:unhideWhenUsed/>
    <w:rsid w:val="00326F90"/>
    <w:pPr>
      <w:numPr>
        <w:numId w:val="5"/>
      </w:numPr>
      <w:contextualSpacing/>
    </w:pPr>
  </w:style>
  <w:style w:type="paragraph" w:styleId="Sudong2">
    <w:name w:val="List Number 2"/>
    <w:basedOn w:val="Binhthng"/>
    <w:uiPriority w:val="99"/>
    <w:unhideWhenUsed/>
    <w:rsid w:val="0029639D"/>
    <w:pPr>
      <w:numPr>
        <w:numId w:val="6"/>
      </w:numPr>
      <w:contextualSpacing/>
    </w:pPr>
  </w:style>
  <w:style w:type="paragraph" w:styleId="Sudong3">
    <w:name w:val="List Number 3"/>
    <w:basedOn w:val="Binhthng"/>
    <w:uiPriority w:val="99"/>
    <w:unhideWhenUsed/>
    <w:rsid w:val="0029639D"/>
    <w:pPr>
      <w:numPr>
        <w:numId w:val="7"/>
      </w:numPr>
      <w:contextualSpacing/>
    </w:pPr>
  </w:style>
  <w:style w:type="paragraph" w:styleId="Danhsachlintuc">
    <w:name w:val="List Continue"/>
    <w:basedOn w:val="Binhthng"/>
    <w:uiPriority w:val="99"/>
    <w:unhideWhenUsed/>
    <w:rsid w:val="0029639D"/>
    <w:pPr>
      <w:spacing w:after="120"/>
      <w:ind w:left="360"/>
      <w:contextualSpacing/>
    </w:pPr>
  </w:style>
  <w:style w:type="paragraph" w:styleId="Danhsachlintuc2">
    <w:name w:val="List Continue 2"/>
    <w:basedOn w:val="Binhthng"/>
    <w:uiPriority w:val="99"/>
    <w:unhideWhenUsed/>
    <w:rsid w:val="0029639D"/>
    <w:pPr>
      <w:spacing w:after="120"/>
      <w:ind w:left="720"/>
      <w:contextualSpacing/>
    </w:pPr>
  </w:style>
  <w:style w:type="paragraph" w:styleId="Danhsachlintuc3">
    <w:name w:val="List Continue 3"/>
    <w:basedOn w:val="Binhthng"/>
    <w:uiPriority w:val="99"/>
    <w:unhideWhenUsed/>
    <w:rsid w:val="0029639D"/>
    <w:pPr>
      <w:spacing w:after="120"/>
      <w:ind w:left="1080"/>
      <w:contextualSpacing/>
    </w:pPr>
  </w:style>
  <w:style w:type="paragraph" w:styleId="VnbanMacro">
    <w:name w:val="macro"/>
    <w:link w:val="Vnban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VnbanMacroChar">
    <w:name w:val="Văn bản Macro Char"/>
    <w:basedOn w:val="Phngmcinhcuaoanvn"/>
    <w:link w:val="VnbanMacro"/>
    <w:uiPriority w:val="99"/>
    <w:rsid w:val="0029639D"/>
    <w:rPr>
      <w:rFonts w:ascii="Courier" w:hAnsi="Courier"/>
      <w:sz w:val="20"/>
      <w:szCs w:val="20"/>
    </w:rPr>
  </w:style>
  <w:style w:type="paragraph" w:styleId="Litrichdn">
    <w:name w:val="Quote"/>
    <w:basedOn w:val="Binhthng"/>
    <w:next w:val="Binhthng"/>
    <w:link w:val="LitrichdnChar"/>
    <w:uiPriority w:val="29"/>
    <w:qFormat/>
    <w:rsid w:val="00FC693F"/>
    <w:rPr>
      <w:i/>
      <w:iCs/>
      <w:color w:val="000000" w:themeColor="text1"/>
    </w:rPr>
  </w:style>
  <w:style w:type="character" w:customStyle="1" w:styleId="LitrichdnChar">
    <w:name w:val="Lời trích dẫn Char"/>
    <w:basedOn w:val="Phngmcinhcuaoanvn"/>
    <w:link w:val="Litrichdn"/>
    <w:uiPriority w:val="29"/>
    <w:rsid w:val="00FC693F"/>
    <w:rPr>
      <w:i/>
      <w:iCs/>
      <w:color w:val="000000" w:themeColor="text1"/>
    </w:rPr>
  </w:style>
  <w:style w:type="character" w:customStyle="1" w:styleId="u4Char">
    <w:name w:val="Đầu đề 4 Char"/>
    <w:basedOn w:val="Phngmcinhcuaoanvn"/>
    <w:link w:val="u4"/>
    <w:uiPriority w:val="9"/>
    <w:semiHidden/>
    <w:rsid w:val="00FC693F"/>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FC693F"/>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FC693F"/>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FC693F"/>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FC693F"/>
    <w:rPr>
      <w:rFonts w:asciiTheme="majorHAnsi" w:eastAsiaTheme="majorEastAsia" w:hAnsiTheme="majorHAnsi" w:cstheme="majorBidi"/>
      <w:color w:val="4F81BD" w:themeColor="accent1"/>
      <w:sz w:val="20"/>
      <w:szCs w:val="20"/>
    </w:rPr>
  </w:style>
  <w:style w:type="character" w:customStyle="1" w:styleId="u9Char">
    <w:name w:val="Đầu đề 9 Char"/>
    <w:basedOn w:val="Phngmcinhcuaoanvn"/>
    <w:link w:val="u9"/>
    <w:uiPriority w:val="9"/>
    <w:semiHidden/>
    <w:rsid w:val="00FC693F"/>
    <w:rPr>
      <w:rFonts w:asciiTheme="majorHAnsi" w:eastAsiaTheme="majorEastAsia" w:hAnsiTheme="majorHAnsi" w:cstheme="majorBidi"/>
      <w:i/>
      <w:iCs/>
      <w:color w:val="404040" w:themeColor="text1" w:themeTint="BF"/>
      <w:sz w:val="20"/>
      <w:szCs w:val="20"/>
    </w:rPr>
  </w:style>
  <w:style w:type="paragraph" w:styleId="Chuthich">
    <w:name w:val="caption"/>
    <w:basedOn w:val="Binhthng"/>
    <w:next w:val="Binhthng"/>
    <w:uiPriority w:val="35"/>
    <w:semiHidden/>
    <w:unhideWhenUsed/>
    <w:qFormat/>
    <w:rsid w:val="00FC693F"/>
    <w:pPr>
      <w:spacing w:line="240" w:lineRule="auto"/>
    </w:pPr>
    <w:rPr>
      <w:b/>
      <w:bCs/>
      <w:color w:val="4F81BD" w:themeColor="accent1"/>
      <w:sz w:val="18"/>
      <w:szCs w:val="18"/>
    </w:rPr>
  </w:style>
  <w:style w:type="character" w:styleId="Manh">
    <w:name w:val="Strong"/>
    <w:basedOn w:val="Phngmcinhcuaoanvn"/>
    <w:uiPriority w:val="22"/>
    <w:qFormat/>
    <w:rsid w:val="00FC693F"/>
    <w:rPr>
      <w:b/>
      <w:bCs/>
    </w:rPr>
  </w:style>
  <w:style w:type="character" w:styleId="Nhnmanh">
    <w:name w:val="Emphasis"/>
    <w:basedOn w:val="Phngmcinhcuaoanvn"/>
    <w:uiPriority w:val="20"/>
    <w:qFormat/>
    <w:rsid w:val="00FC693F"/>
    <w:rPr>
      <w:i/>
      <w:iCs/>
    </w:rPr>
  </w:style>
  <w:style w:type="paragraph" w:styleId="Nhaykepm">
    <w:name w:val="Intense Quote"/>
    <w:basedOn w:val="Binhthng"/>
    <w:next w:val="Binhthng"/>
    <w:link w:val="Nhaykepm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NhaykepmChar">
    <w:name w:val="Nháy kép Đậm Char"/>
    <w:basedOn w:val="Phngmcinhcuaoanvn"/>
    <w:link w:val="Nhaykepm"/>
    <w:uiPriority w:val="30"/>
    <w:rsid w:val="00FC693F"/>
    <w:rPr>
      <w:b/>
      <w:bCs/>
      <w:i/>
      <w:iCs/>
      <w:color w:val="4F81BD" w:themeColor="accent1"/>
    </w:rPr>
  </w:style>
  <w:style w:type="character" w:styleId="NhnmanhTinht">
    <w:name w:val="Subtle Emphasis"/>
    <w:basedOn w:val="Phngmcinhcuaoanvn"/>
    <w:uiPriority w:val="19"/>
    <w:qFormat/>
    <w:rsid w:val="00FC693F"/>
    <w:rPr>
      <w:i/>
      <w:iCs/>
      <w:color w:val="808080" w:themeColor="text1" w:themeTint="7F"/>
    </w:rPr>
  </w:style>
  <w:style w:type="character" w:styleId="NhnmnhThm">
    <w:name w:val="Intense Emphasis"/>
    <w:basedOn w:val="Phngmcinhcuaoanvn"/>
    <w:uiPriority w:val="21"/>
    <w:qFormat/>
    <w:rsid w:val="00FC693F"/>
    <w:rPr>
      <w:b/>
      <w:bCs/>
      <w:i/>
      <w:iCs/>
      <w:color w:val="4F81BD" w:themeColor="accent1"/>
    </w:rPr>
  </w:style>
  <w:style w:type="character" w:styleId="ThamchiuTinht">
    <w:name w:val="Subtle Reference"/>
    <w:basedOn w:val="Phngmcinhcuaoanvn"/>
    <w:uiPriority w:val="31"/>
    <w:qFormat/>
    <w:rsid w:val="00FC693F"/>
    <w:rPr>
      <w:smallCaps/>
      <w:color w:val="C0504D" w:themeColor="accent2"/>
      <w:u w:val="single"/>
    </w:rPr>
  </w:style>
  <w:style w:type="character" w:styleId="ThamchiuNhnmnh">
    <w:name w:val="Intense Reference"/>
    <w:basedOn w:val="Phngmcinhcuaoanvn"/>
    <w:uiPriority w:val="32"/>
    <w:qFormat/>
    <w:rsid w:val="00FC693F"/>
    <w:rPr>
      <w:b/>
      <w:bCs/>
      <w:smallCaps/>
      <w:color w:val="C0504D" w:themeColor="accent2"/>
      <w:spacing w:val="5"/>
      <w:u w:val="single"/>
    </w:rPr>
  </w:style>
  <w:style w:type="character" w:styleId="TiuSach">
    <w:name w:val="Book Title"/>
    <w:basedOn w:val="Phngmcinhcuaoanvn"/>
    <w:uiPriority w:val="33"/>
    <w:qFormat/>
    <w:rsid w:val="00FC693F"/>
    <w:rPr>
      <w:b/>
      <w:bCs/>
      <w:smallCaps/>
      <w:spacing w:val="5"/>
    </w:rPr>
  </w:style>
  <w:style w:type="paragraph" w:styleId="uMucluc">
    <w:name w:val="TOC Heading"/>
    <w:basedOn w:val="u1"/>
    <w:next w:val="Binhthng"/>
    <w:uiPriority w:val="39"/>
    <w:semiHidden/>
    <w:unhideWhenUsed/>
    <w:qFormat/>
    <w:rsid w:val="00FC693F"/>
    <w:pPr>
      <w:outlineLvl w:val="9"/>
    </w:pPr>
  </w:style>
  <w:style w:type="table" w:styleId="LiBang">
    <w:name w:val="Table Grid"/>
    <w:basedOn w:val="BangThngthng"/>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nnMausang">
    <w:name w:val="Light Shading"/>
    <w:basedOn w:val="BangThngthng"/>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Mausang-Nhnmanh2">
    <w:name w:val="Light Shading Accent 2"/>
    <w:basedOn w:val="BangThngthng"/>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nnMausang-Nhnmanh3">
    <w:name w:val="Light Shading Accent 3"/>
    <w:basedOn w:val="BangThngthng"/>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nnMausang-Nhnmanh4">
    <w:name w:val="Light Shading Accent 4"/>
    <w:basedOn w:val="BangThngthng"/>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nnMausang-Nhnmanh5">
    <w:name w:val="Light Shading Accent 5"/>
    <w:basedOn w:val="BangThngthng"/>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nnMausang-Nhnmanh6">
    <w:name w:val="Light Shading Accent 6"/>
    <w:basedOn w:val="BangThngthng"/>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nhsachMausang">
    <w:name w:val="Light List"/>
    <w:basedOn w:val="BangThngthng"/>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nhsachMausang-Nhnmanh2">
    <w:name w:val="Light List Accent 2"/>
    <w:basedOn w:val="BangThngthng"/>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nhsachMausang-Nhnmanh3">
    <w:name w:val="Light List Accent 3"/>
    <w:basedOn w:val="BangThngthng"/>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nhsachMausang-Nhnmanh4">
    <w:name w:val="Light List Accent 4"/>
    <w:basedOn w:val="BangThngthng"/>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nhsachMausang-Nhnmanh5">
    <w:name w:val="Light List Accent 5"/>
    <w:basedOn w:val="BangThngthng"/>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nhsachMausang-Nhnmanh6">
    <w:name w:val="Light List Accent 6"/>
    <w:basedOn w:val="BangThngthng"/>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Mausang">
    <w:name w:val="Light Grid"/>
    <w:basedOn w:val="BangThngthng"/>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Mausang-Nhnmanh2">
    <w:name w:val="Light Grid Accent 2"/>
    <w:basedOn w:val="BangThngthng"/>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Mausang-Nhnmanh3">
    <w:name w:val="Light Grid Accent 3"/>
    <w:basedOn w:val="BangThngthng"/>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Mausang-Nhnmanh4">
    <w:name w:val="Light Grid Accent 4"/>
    <w:basedOn w:val="BangThngthng"/>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Mausang-Nhnmanh5">
    <w:name w:val="Light Grid Accent 5"/>
    <w:basedOn w:val="BangThngthng"/>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Mausang-Nhnmanh6">
    <w:name w:val="Light Grid Accent 6"/>
    <w:basedOn w:val="BangThngthng"/>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nnVa1">
    <w:name w:val="Medium Shading 1"/>
    <w:basedOn w:val="BangThngthng"/>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1">
    <w:name w:val="Medium Shading 2 Accent 1"/>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2">
    <w:name w:val="Medium Shading 2 Accent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3">
    <w:name w:val="Medium Shading 2 Accent 3"/>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4">
    <w:name w:val="Medium Shading 2 Accent 4"/>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5">
    <w:name w:val="Medium Shading 2 Accent 5"/>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6">
    <w:name w:val="Medium Shading 2 Accent 6"/>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nhsachVa1">
    <w:name w:val="Medium List 1"/>
    <w:basedOn w:val="BangThngthng"/>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nhsachVa1-Nhnmanh2">
    <w:name w:val="Medium List 1 Accent 2"/>
    <w:basedOn w:val="BangThngthng"/>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nhsachVa1-Nhnmanh3">
    <w:name w:val="Medium List 1 Accent 3"/>
    <w:basedOn w:val="BangThngthng"/>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nhsachVa1-Nhnmanh4">
    <w:name w:val="Medium List 1 Accent 4"/>
    <w:basedOn w:val="BangThngthng"/>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nhsachVa1-Nhnmanh5">
    <w:name w:val="Medium List 1 Accent 5"/>
    <w:basedOn w:val="BangThngthng"/>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nhsachVa1-Nhnmanh6">
    <w:name w:val="Medium List 1 Accent 6"/>
    <w:basedOn w:val="BangThngthng"/>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nhsachVa2">
    <w:name w:val="Medium Lis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Va1">
    <w:name w:val="Medium Grid 1"/>
    <w:basedOn w:val="BangThngthng"/>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Va1-Nhnmanh2">
    <w:name w:val="Medium Grid 1 Accent 2"/>
    <w:basedOn w:val="BangThngthng"/>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Va1-Nhnmanh3">
    <w:name w:val="Medium Grid 1 Accent 3"/>
    <w:basedOn w:val="BangThngthng"/>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Va1-Nhnmanh4">
    <w:name w:val="Medium Grid 1 Accent 4"/>
    <w:basedOn w:val="BangThngthng"/>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Va1-Nhnmanh5">
    <w:name w:val="Medium Grid 1 Accent 5"/>
    <w:basedOn w:val="BangThngthng"/>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Va1-Nhnmanh6">
    <w:name w:val="Medium Grid 1 Accent 6"/>
    <w:basedOn w:val="BangThngthng"/>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Va2">
    <w:name w:val="Medium Grid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Va3">
    <w:name w:val="Medium Grid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Va3-Nhnmanh2">
    <w:name w:val="Medium Grid 3 Accent 2"/>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Va3-Nhnmanh3">
    <w:name w:val="Medium Grid 3 Accent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Va3-Nhnmanh4">
    <w:name w:val="Medium Grid 3 Accent 4"/>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Va3-Nhnmanh5">
    <w:name w:val="Medium Grid 3 Accent 5"/>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Va3-Nhnmanh6">
    <w:name w:val="Medium Grid 3 Accent 6"/>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nhsachSm">
    <w:name w:val="Dark List"/>
    <w:basedOn w:val="BangThngthng"/>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nhsachSm-Nhnmanh2">
    <w:name w:val="Dark List Accent 2"/>
    <w:basedOn w:val="BangThngthng"/>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nhsachSm-Nhnmanh3">
    <w:name w:val="Dark List Accent 3"/>
    <w:basedOn w:val="BangThngthng"/>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nhsachSm-Nhnmanh4">
    <w:name w:val="Dark List Accent 4"/>
    <w:basedOn w:val="BangThngthng"/>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nhsachSm-Nhnmanh5">
    <w:name w:val="Dark List Accent 5"/>
    <w:basedOn w:val="BangThngthng"/>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nhsachSm-Nhnmanh6">
    <w:name w:val="Dark List Accent 6"/>
    <w:basedOn w:val="BangThngthng"/>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nnScs">
    <w:name w:val="Colorful Shading"/>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nnScs-Nhnmanh4">
    <w:name w:val="Colorful Shading Accent 4"/>
    <w:basedOn w:val="BangThngthng"/>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nhsachScs">
    <w:name w:val="Colorful List"/>
    <w:basedOn w:val="BangThngthng"/>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nhsachScs-Nhnmanh2">
    <w:name w:val="Colorful List Accent 2"/>
    <w:basedOn w:val="BangThngthng"/>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nhsachScs-Nhnmanh3">
    <w:name w:val="Colorful List Accent 3"/>
    <w:basedOn w:val="BangThngthng"/>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nhsachScs-Nhnmanh4">
    <w:name w:val="Colorful List Accent 4"/>
    <w:basedOn w:val="BangThngthng"/>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nhsachScs-Nhnmanh5">
    <w:name w:val="Colorful List Accent 5"/>
    <w:basedOn w:val="BangThngthng"/>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nhsachScs-Nhnmanh6">
    <w:name w:val="Colorful List Accent 6"/>
    <w:basedOn w:val="BangThngthng"/>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cs">
    <w:name w:val="Colorful Grid"/>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cs-Nhnmanh2">
    <w:name w:val="Colorful Grid Accent 2"/>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cs-Nhnmanh3">
    <w:name w:val="Colorful Grid Accent 3"/>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cs-Nhnmanh4">
    <w:name w:val="Colorful Grid Accent 4"/>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Scs-Nhnmanh5">
    <w:name w:val="Colorful Grid Accent 5"/>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cs-Nhnmanh6">
    <w:name w:val="Colorful Grid Accent 6"/>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iuktni">
    <w:name w:val="Hyperlink"/>
    <w:basedOn w:val="Phngmcinhcuaoanvn"/>
    <w:uiPriority w:val="99"/>
    <w:unhideWhenUsed/>
    <w:rsid w:val="00105962"/>
    <w:rPr>
      <w:color w:val="0000FF" w:themeColor="hyperlink"/>
      <w:u w:val="single"/>
    </w:rPr>
  </w:style>
  <w:style w:type="character" w:styleId="cpChagiiquyt">
    <w:name w:val="Unresolved Mention"/>
    <w:basedOn w:val="Phngmcinhcuaoanvn"/>
    <w:uiPriority w:val="99"/>
    <w:semiHidden/>
    <w:unhideWhenUsed/>
    <w:rsid w:val="001059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milia172112/AAI-CaNhan-TranGiaNguyen-3122410274"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github.com/CriinWa/BT-TriTueNhanTaoNangCao-gvDoNhuTai"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KhoaNguyenK4/TTNTNC-LABs/tree/main/TTNTNC"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Remilia172112/AAI-Nhom-2-GV.DoNhuTai"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TRẦN SONG NGUYỄN</cp:lastModifiedBy>
  <cp:revision>5</cp:revision>
  <dcterms:created xsi:type="dcterms:W3CDTF">2013-12-23T23:15:00Z</dcterms:created>
  <dcterms:modified xsi:type="dcterms:W3CDTF">2025-09-21T15:41:00Z</dcterms:modified>
  <cp:category/>
</cp:coreProperties>
</file>