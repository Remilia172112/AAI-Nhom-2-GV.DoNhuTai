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11.svg" ContentType="image/svg+xml"/>
  <Override PartName="/word/media/image13.svg" ContentType="image/svg+xml"/>
  <Override PartName="/word/media/image15.svg" ContentType="image/svg+xml"/>
  <Override PartName="/word/media/image17.svg" ContentType="image/svg+xml"/>
  <Override PartName="/word/media/image19.svg" ContentType="image/svg+xml"/>
  <Override PartName="/word/media/image3.svg" ContentType="image/svg+xml"/>
  <Override PartName="/word/media/image5.svg" ContentType="image/svg+xml"/>
  <Override PartName="/word/media/image7.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CB55B7">
      <w:pPr>
        <w:pStyle w:val="2"/>
        <w:rPr>
          <w:rFonts w:hint="default" w:ascii="Times New Roman" w:hAnsi="Times New Roman" w:cs="Times New Roman"/>
          <w:sz w:val="26"/>
          <w:szCs w:val="26"/>
        </w:rPr>
      </w:pPr>
      <w:r>
        <w:rPr>
          <w:rFonts w:hint="default" w:ascii="Times New Roman" w:hAnsi="Times New Roman" w:cs="Times New Roman"/>
          <w:w w:val="105"/>
          <w:sz w:val="26"/>
          <w:szCs w:val="26"/>
        </w:rPr>
        <w:t>Q1.</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[26</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pts]</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Search</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and</w:t>
      </w:r>
      <w:r>
        <w:rPr>
          <w:rFonts w:hint="default" w:ascii="Times New Roman" w:hAnsi="Times New Roman" w:cs="Times New Roman"/>
          <w:spacing w:val="20"/>
          <w:w w:val="105"/>
          <w:sz w:val="26"/>
          <w:szCs w:val="26"/>
        </w:rPr>
        <w:t xml:space="preserve"> </w:t>
      </w:r>
      <w:r>
        <w:rPr>
          <w:rFonts w:hint="default" w:ascii="Times New Roman" w:hAnsi="Times New Roman" w:cs="Times New Roman"/>
          <w:spacing w:val="-2"/>
          <w:w w:val="105"/>
          <w:sz w:val="26"/>
          <w:szCs w:val="26"/>
        </w:rPr>
        <w:t>Heuristics</w:t>
      </w:r>
    </w:p>
    <w:p w14:paraId="659CEC50">
      <w:pPr>
        <w:pStyle w:val="5"/>
        <w:rPr>
          <w:rFonts w:hint="default" w:ascii="Times New Roman" w:hAnsi="Times New Roman" w:cs="Times New Roman"/>
          <w:sz w:val="26"/>
          <w:szCs w:val="26"/>
        </w:rPr>
      </w:pPr>
    </w:p>
    <w:p w14:paraId="0466DA48">
      <w:pPr>
        <w:pStyle w:val="5"/>
        <w:rPr>
          <w:rFonts w:hint="default" w:ascii="Times New Roman" w:hAnsi="Times New Roman" w:cs="Times New Roman"/>
          <w:sz w:val="26"/>
          <w:szCs w:val="26"/>
        </w:rPr>
      </w:pPr>
    </w:p>
    <w:p w14:paraId="44642BA2">
      <w:pPr>
        <w:pStyle w:val="5"/>
        <w:jc w:val="center"/>
        <w:rPr>
          <w:rFonts w:hint="default" w:ascii="Times New Roman" w:hAnsi="Times New Roman" w:cs="Times New Roman"/>
          <w:sz w:val="26"/>
          <w:szCs w:val="26"/>
          <w:lang w:val="en-US"/>
        </w:rPr>
      </w:pPr>
      <w:r>
        <w:drawing>
          <wp:inline distT="0" distB="0" distL="114300" distR="114300">
            <wp:extent cx="2583815" cy="2469515"/>
            <wp:effectExtent l="0" t="0" r="6985" b="6985"/>
            <wp:docPr id="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1"/>
                    <pic:cNvPicPr>
                      <a:picLocks noChangeAspect="1"/>
                    </pic:cNvPicPr>
                  </pic:nvPicPr>
                  <pic:blipFill>
                    <a:blip r:embed="rId8"/>
                    <a:stretch>
                      <a:fillRect/>
                    </a:stretch>
                  </pic:blipFill>
                  <pic:spPr>
                    <a:xfrm>
                      <a:off x="0" y="0"/>
                      <a:ext cx="2583815" cy="2469515"/>
                    </a:xfrm>
                    <a:prstGeom prst="rect">
                      <a:avLst/>
                    </a:prstGeom>
                    <a:noFill/>
                    <a:ln>
                      <a:noFill/>
                    </a:ln>
                  </pic:spPr>
                </pic:pic>
              </a:graphicData>
            </a:graphic>
          </wp:inline>
        </w:drawing>
      </w:r>
    </w:p>
    <w:p w14:paraId="00C1914F">
      <w:pPr>
        <w:pStyle w:val="5"/>
        <w:rPr>
          <w:rFonts w:hint="default" w:ascii="Times New Roman" w:hAnsi="Times New Roman" w:cs="Times New Roman"/>
          <w:sz w:val="26"/>
          <w:szCs w:val="26"/>
        </w:rPr>
      </w:pPr>
    </w:p>
    <w:p w14:paraId="72A6F630">
      <w:pPr>
        <w:pStyle w:val="5"/>
        <w:spacing w:before="193"/>
        <w:rPr>
          <w:rFonts w:hint="default" w:ascii="Times New Roman" w:hAnsi="Times New Roman" w:cs="Times New Roman"/>
          <w:sz w:val="26"/>
          <w:szCs w:val="26"/>
        </w:rPr>
      </w:pPr>
    </w:p>
    <w:p w14:paraId="127D1AC3">
      <w:pPr>
        <w:pStyle w:val="5"/>
        <w:spacing w:before="1" w:line="235" w:lineRule="auto"/>
        <w:ind w:left="287" w:right="428"/>
        <w:jc w:val="both"/>
        <w:rPr>
          <w:rFonts w:hint="default" w:ascii="Times New Roman" w:hAnsi="Times New Roman" w:cs="Times New Roman"/>
          <w:sz w:val="26"/>
          <w:szCs w:val="26"/>
        </w:rPr>
      </w:pPr>
      <w:r>
        <w:rPr>
          <w:rFonts w:hint="default" w:ascii="Times New Roman" w:hAnsi="Times New Roman" w:cs="Times New Roman"/>
          <w:w w:val="105"/>
          <w:sz w:val="26"/>
          <w:szCs w:val="26"/>
        </w:rPr>
        <w:t>Imagine a car-like agent wishes to exit a maze like the one shown above.</w:t>
      </w:r>
      <w:r>
        <w:rPr>
          <w:rFonts w:hint="default" w:ascii="Times New Roman" w:hAnsi="Times New Roman" w:cs="Times New Roman"/>
          <w:spacing w:val="40"/>
          <w:w w:val="105"/>
          <w:sz w:val="26"/>
          <w:szCs w:val="26"/>
        </w:rPr>
        <w:t xml:space="preserve"> </w:t>
      </w:r>
      <w:r>
        <w:rPr>
          <w:rFonts w:hint="default" w:ascii="Times New Roman" w:hAnsi="Times New Roman" w:cs="Times New Roman"/>
          <w:w w:val="105"/>
          <w:sz w:val="26"/>
          <w:szCs w:val="26"/>
        </w:rPr>
        <w:t>The agent is directional and at all times</w:t>
      </w:r>
      <w:r>
        <w:rPr>
          <w:rFonts w:hint="default" w:ascii="Times New Roman" w:hAnsi="Times New Roman" w:cs="Times New Roman"/>
          <w:spacing w:val="40"/>
          <w:w w:val="105"/>
          <w:sz w:val="26"/>
          <w:szCs w:val="26"/>
        </w:rPr>
        <w:t xml:space="preserve"> </w:t>
      </w:r>
      <w:r>
        <w:rPr>
          <w:rFonts w:hint="default" w:ascii="Times New Roman" w:hAnsi="Times New Roman" w:cs="Times New Roman"/>
          <w:w w:val="105"/>
          <w:sz w:val="26"/>
          <w:szCs w:val="26"/>
        </w:rPr>
        <w:t xml:space="preserve">faces some direction </w:t>
      </w:r>
      <w:r>
        <w:rPr>
          <w:rFonts w:hint="default" w:ascii="Times New Roman" w:hAnsi="Times New Roman" w:cs="Times New Roman"/>
          <w:i/>
          <w:w w:val="105"/>
          <w:sz w:val="26"/>
          <w:szCs w:val="26"/>
        </w:rPr>
        <w:t xml:space="preserve">d </w:t>
      </w:r>
      <w:r>
        <w:rPr>
          <w:rFonts w:hint="default" w:ascii="Times New Roman" w:hAnsi="Times New Roman" w:cs="Times New Roman"/>
          <w:w w:val="105"/>
          <w:sz w:val="26"/>
          <w:szCs w:val="26"/>
        </w:rPr>
        <w:t>∈</w:t>
      </w:r>
      <w:r>
        <w:rPr>
          <w:rFonts w:hint="default" w:ascii="Times New Roman" w:hAnsi="Times New Roman" w:cs="Times New Roman"/>
          <w:spacing w:val="35"/>
          <w:w w:val="105"/>
          <w:sz w:val="26"/>
          <w:szCs w:val="26"/>
        </w:rPr>
        <w:t xml:space="preserve"> </w:t>
      </w:r>
      <w:r>
        <w:rPr>
          <w:rFonts w:hint="default" w:ascii="Times New Roman" w:hAnsi="Times New Roman" w:cs="Times New Roman"/>
          <w:w w:val="105"/>
          <w:sz w:val="26"/>
          <w:szCs w:val="26"/>
        </w:rPr>
        <w:t>(</w:t>
      </w:r>
      <w:r>
        <w:rPr>
          <w:rFonts w:hint="default" w:ascii="Times New Roman" w:hAnsi="Times New Roman" w:cs="Times New Roman"/>
          <w:i/>
          <w:w w:val="105"/>
          <w:sz w:val="26"/>
          <w:szCs w:val="26"/>
        </w:rPr>
        <w:t>N,</w:t>
      </w:r>
      <w:r>
        <w:rPr>
          <w:rFonts w:hint="default" w:ascii="Times New Roman" w:hAnsi="Times New Roman" w:cs="Times New Roman"/>
          <w:i/>
          <w:spacing w:val="-12"/>
          <w:w w:val="105"/>
          <w:sz w:val="26"/>
          <w:szCs w:val="26"/>
        </w:rPr>
        <w:t xml:space="preserve"> </w:t>
      </w:r>
      <w:r>
        <w:rPr>
          <w:rFonts w:hint="default" w:ascii="Times New Roman" w:hAnsi="Times New Roman" w:cs="Times New Roman"/>
          <w:i/>
          <w:w w:val="105"/>
          <w:sz w:val="26"/>
          <w:szCs w:val="26"/>
        </w:rPr>
        <w:t>S,</w:t>
      </w:r>
      <w:r>
        <w:rPr>
          <w:rFonts w:hint="default" w:ascii="Times New Roman" w:hAnsi="Times New Roman" w:cs="Times New Roman"/>
          <w:i/>
          <w:spacing w:val="-12"/>
          <w:w w:val="105"/>
          <w:sz w:val="26"/>
          <w:szCs w:val="26"/>
        </w:rPr>
        <w:t xml:space="preserve"> </w:t>
      </w:r>
      <w:r>
        <w:rPr>
          <w:rFonts w:hint="default" w:ascii="Times New Roman" w:hAnsi="Times New Roman" w:cs="Times New Roman"/>
          <w:i/>
          <w:w w:val="105"/>
          <w:sz w:val="26"/>
          <w:szCs w:val="26"/>
        </w:rPr>
        <w:t>E,</w:t>
      </w:r>
      <w:r>
        <w:rPr>
          <w:rFonts w:hint="default" w:ascii="Times New Roman" w:hAnsi="Times New Roman" w:cs="Times New Roman"/>
          <w:i/>
          <w:spacing w:val="-12"/>
          <w:w w:val="105"/>
          <w:sz w:val="26"/>
          <w:szCs w:val="26"/>
        </w:rPr>
        <w:t xml:space="preserve"> </w:t>
      </w:r>
      <w:r>
        <w:rPr>
          <w:rFonts w:hint="default" w:ascii="Times New Roman" w:hAnsi="Times New Roman" w:cs="Times New Roman"/>
          <w:i/>
          <w:w w:val="105"/>
          <w:sz w:val="26"/>
          <w:szCs w:val="26"/>
        </w:rPr>
        <w:t>W</w:t>
      </w:r>
      <w:r>
        <w:rPr>
          <w:rFonts w:hint="default" w:ascii="Times New Roman" w:hAnsi="Times New Roman" w:cs="Times New Roman"/>
          <w:i/>
          <w:spacing w:val="-12"/>
          <w:w w:val="105"/>
          <w:sz w:val="26"/>
          <w:szCs w:val="26"/>
        </w:rPr>
        <w:t xml:space="preserve"> </w:t>
      </w:r>
      <w:r>
        <w:rPr>
          <w:rFonts w:hint="default" w:ascii="Times New Roman" w:hAnsi="Times New Roman" w:cs="Times New Roman"/>
          <w:w w:val="105"/>
          <w:sz w:val="26"/>
          <w:szCs w:val="26"/>
        </w:rPr>
        <w:t>).</w:t>
      </w:r>
      <w:r>
        <w:rPr>
          <w:rFonts w:hint="default" w:ascii="Times New Roman" w:hAnsi="Times New Roman" w:cs="Times New Roman"/>
          <w:spacing w:val="40"/>
          <w:w w:val="105"/>
          <w:sz w:val="26"/>
          <w:szCs w:val="26"/>
        </w:rPr>
        <w:t xml:space="preserve"> </w:t>
      </w:r>
      <w:r>
        <w:rPr>
          <w:rFonts w:hint="default" w:ascii="Times New Roman" w:hAnsi="Times New Roman" w:cs="Times New Roman"/>
          <w:w w:val="105"/>
          <w:sz w:val="26"/>
          <w:szCs w:val="26"/>
        </w:rPr>
        <w:t>With a single action,</w:t>
      </w:r>
      <w:r>
        <w:rPr>
          <w:rFonts w:hint="default" w:ascii="Times New Roman" w:hAnsi="Times New Roman" w:cs="Times New Roman"/>
          <w:spacing w:val="39"/>
          <w:w w:val="105"/>
          <w:sz w:val="26"/>
          <w:szCs w:val="26"/>
        </w:rPr>
        <w:t xml:space="preserve"> </w:t>
      </w:r>
      <w:r>
        <w:rPr>
          <w:rFonts w:hint="default" w:ascii="Times New Roman" w:hAnsi="Times New Roman" w:cs="Times New Roman"/>
          <w:w w:val="105"/>
          <w:sz w:val="26"/>
          <w:szCs w:val="26"/>
        </w:rPr>
        <w:t xml:space="preserve">the agent can </w:t>
      </w:r>
      <w:r>
        <w:rPr>
          <w:rFonts w:hint="default" w:ascii="Times New Roman" w:hAnsi="Times New Roman" w:cs="Times New Roman"/>
          <w:i/>
          <w:w w:val="105"/>
          <w:sz w:val="26"/>
          <w:szCs w:val="26"/>
        </w:rPr>
        <w:t>either</w:t>
      </w:r>
      <w:r>
        <w:rPr>
          <w:rFonts w:hint="default" w:ascii="Times New Roman" w:hAnsi="Times New Roman" w:cs="Times New Roman"/>
          <w:i/>
          <w:spacing w:val="40"/>
          <w:w w:val="105"/>
          <w:sz w:val="26"/>
          <w:szCs w:val="26"/>
        </w:rPr>
        <w:t xml:space="preserve"> </w:t>
      </w:r>
      <w:r>
        <w:rPr>
          <w:rFonts w:hint="default" w:ascii="Times New Roman" w:hAnsi="Times New Roman" w:cs="Times New Roman"/>
          <w:w w:val="105"/>
          <w:sz w:val="26"/>
          <w:szCs w:val="26"/>
        </w:rPr>
        <w:t xml:space="preserve">move forward at an adjustable velocity </w:t>
      </w:r>
      <w:r>
        <w:rPr>
          <w:rFonts w:hint="default" w:ascii="Times New Roman" w:hAnsi="Times New Roman" w:cs="Times New Roman"/>
          <w:i/>
          <w:w w:val="105"/>
          <w:sz w:val="26"/>
          <w:szCs w:val="26"/>
        </w:rPr>
        <w:t>v</w:t>
      </w:r>
      <w:r>
        <w:rPr>
          <w:rFonts w:hint="default" w:ascii="Times New Roman" w:hAnsi="Times New Roman" w:cs="Times New Roman"/>
          <w:i/>
          <w:spacing w:val="40"/>
          <w:w w:val="105"/>
          <w:sz w:val="26"/>
          <w:szCs w:val="26"/>
        </w:rPr>
        <w:t xml:space="preserve"> </w:t>
      </w:r>
      <w:r>
        <w:rPr>
          <w:rFonts w:hint="default" w:ascii="Times New Roman" w:hAnsi="Times New Roman" w:cs="Times New Roman"/>
          <w:w w:val="105"/>
          <w:sz w:val="26"/>
          <w:szCs w:val="26"/>
        </w:rPr>
        <w:t>or turn.</w:t>
      </w:r>
    </w:p>
    <w:p w14:paraId="4FDE7DF9">
      <w:pPr>
        <w:pStyle w:val="5"/>
        <w:spacing w:before="215" w:line="235" w:lineRule="auto"/>
        <w:ind w:left="287" w:right="429"/>
        <w:jc w:val="both"/>
        <w:rPr>
          <w:rFonts w:hint="default" w:ascii="Times New Roman" w:hAnsi="Times New Roman" w:cs="Times New Roman"/>
          <w:sz w:val="26"/>
          <w:szCs w:val="26"/>
        </w:rPr>
      </w:pPr>
      <w:r>
        <w:rPr>
          <w:rFonts w:hint="default" w:ascii="Times New Roman" w:hAnsi="Times New Roman" w:cs="Times New Roman"/>
          <w:w w:val="105"/>
          <w:sz w:val="26"/>
          <w:szCs w:val="26"/>
        </w:rPr>
        <w:t xml:space="preserve">The moving actions are </w:t>
      </w:r>
      <w:r>
        <w:rPr>
          <w:rFonts w:hint="default" w:ascii="Times New Roman" w:hAnsi="Times New Roman" w:cs="Times New Roman"/>
          <w:i/>
          <w:w w:val="105"/>
          <w:sz w:val="26"/>
          <w:szCs w:val="26"/>
        </w:rPr>
        <w:t>faster</w:t>
      </w:r>
      <w:r>
        <w:rPr>
          <w:rFonts w:hint="default" w:ascii="Times New Roman" w:hAnsi="Times New Roman" w:cs="Times New Roman"/>
          <w:w w:val="105"/>
          <w:sz w:val="26"/>
          <w:szCs w:val="26"/>
        </w:rPr>
        <w:t xml:space="preserve">, </w:t>
      </w:r>
      <w:r>
        <w:rPr>
          <w:rFonts w:hint="default" w:ascii="Times New Roman" w:hAnsi="Times New Roman" w:cs="Times New Roman"/>
          <w:i/>
          <w:w w:val="105"/>
          <w:sz w:val="26"/>
          <w:szCs w:val="26"/>
        </w:rPr>
        <w:t xml:space="preserve">maintain </w:t>
      </w:r>
      <w:r>
        <w:rPr>
          <w:rFonts w:hint="default" w:ascii="Times New Roman" w:hAnsi="Times New Roman" w:cs="Times New Roman"/>
          <w:w w:val="105"/>
          <w:sz w:val="26"/>
          <w:szCs w:val="26"/>
        </w:rPr>
        <w:t xml:space="preserve">and </w:t>
      </w:r>
      <w:r>
        <w:rPr>
          <w:rFonts w:hint="default" w:ascii="Times New Roman" w:hAnsi="Times New Roman" w:cs="Times New Roman"/>
          <w:i/>
          <w:w w:val="105"/>
          <w:sz w:val="26"/>
          <w:szCs w:val="26"/>
        </w:rPr>
        <w:t>slower</w:t>
      </w:r>
      <w:r>
        <w:rPr>
          <w:rFonts w:hint="default" w:ascii="Times New Roman" w:hAnsi="Times New Roman" w:cs="Times New Roman"/>
          <w:w w:val="105"/>
          <w:sz w:val="26"/>
          <w:szCs w:val="26"/>
        </w:rPr>
        <w:t>.</w:t>
      </w:r>
      <w:r>
        <w:rPr>
          <w:rFonts w:hint="default" w:ascii="Times New Roman" w:hAnsi="Times New Roman" w:cs="Times New Roman"/>
          <w:spacing w:val="40"/>
          <w:w w:val="105"/>
          <w:sz w:val="26"/>
          <w:szCs w:val="26"/>
        </w:rPr>
        <w:t xml:space="preserve"> </w:t>
      </w:r>
      <w:r>
        <w:rPr>
          <w:rFonts w:hint="default" w:ascii="Times New Roman" w:hAnsi="Times New Roman" w:cs="Times New Roman"/>
          <w:w w:val="105"/>
          <w:sz w:val="26"/>
          <w:szCs w:val="26"/>
        </w:rPr>
        <w:t xml:space="preserve">For these actions, the agent then moves a number of squares equal to its </w:t>
      </w:r>
      <w:r>
        <w:rPr>
          <w:rFonts w:hint="default" w:ascii="Times New Roman" w:hAnsi="Times New Roman" w:cs="Times New Roman"/>
          <w:b/>
          <w:w w:val="105"/>
          <w:sz w:val="26"/>
          <w:szCs w:val="26"/>
        </w:rPr>
        <w:t xml:space="preserve">new </w:t>
      </w:r>
      <w:r>
        <w:rPr>
          <w:rFonts w:hint="default" w:ascii="Times New Roman" w:hAnsi="Times New Roman" w:cs="Times New Roman"/>
          <w:w w:val="105"/>
          <w:sz w:val="26"/>
          <w:szCs w:val="26"/>
        </w:rPr>
        <w:t>adjusted velocity.</w:t>
      </w:r>
      <w:r>
        <w:rPr>
          <w:rFonts w:hint="default" w:ascii="Times New Roman" w:hAnsi="Times New Roman" w:cs="Times New Roman"/>
          <w:spacing w:val="40"/>
          <w:w w:val="105"/>
          <w:sz w:val="26"/>
          <w:szCs w:val="26"/>
        </w:rPr>
        <w:t xml:space="preserve"> </w:t>
      </w:r>
      <w:r>
        <w:rPr>
          <w:rFonts w:hint="default" w:ascii="Times New Roman" w:hAnsi="Times New Roman" w:cs="Times New Roman"/>
          <w:w w:val="105"/>
          <w:sz w:val="26"/>
          <w:szCs w:val="26"/>
        </w:rPr>
        <w:t xml:space="preserve">Let </w:t>
      </w:r>
      <w:r>
        <w:rPr>
          <w:rFonts w:hint="default" w:ascii="Times New Roman" w:hAnsi="Times New Roman" w:cs="Times New Roman"/>
          <w:i/>
          <w:w w:val="105"/>
          <w:sz w:val="26"/>
          <w:szCs w:val="26"/>
        </w:rPr>
        <w:t xml:space="preserve">v </w:t>
      </w:r>
      <w:r>
        <w:rPr>
          <w:rFonts w:hint="default" w:ascii="Times New Roman" w:hAnsi="Times New Roman" w:cs="Times New Roman"/>
          <w:w w:val="105"/>
          <w:sz w:val="26"/>
          <w:szCs w:val="26"/>
        </w:rPr>
        <w:t xml:space="preserve">denote the agent’s current velocity and let </w:t>
      </w:r>
      <w:r>
        <w:rPr>
          <w:rFonts w:hint="default" w:ascii="Times New Roman" w:hAnsi="Times New Roman" w:cs="Times New Roman"/>
          <w:i/>
          <w:w w:val="120"/>
          <w:sz w:val="26"/>
          <w:szCs w:val="26"/>
        </w:rPr>
        <w:t>v</w:t>
      </w:r>
      <w:r>
        <w:rPr>
          <w:rFonts w:hint="default" w:ascii="Times New Roman" w:hAnsi="Times New Roman" w:cs="Times New Roman"/>
          <w:i/>
          <w:w w:val="120"/>
          <w:sz w:val="26"/>
          <w:szCs w:val="26"/>
          <w:vertAlign w:val="superscript"/>
        </w:rPr>
        <w:t>′</w:t>
      </w:r>
      <w:r>
        <w:rPr>
          <w:rFonts w:hint="default" w:ascii="Times New Roman" w:hAnsi="Times New Roman" w:cs="Times New Roman"/>
          <w:i/>
          <w:w w:val="120"/>
          <w:sz w:val="26"/>
          <w:szCs w:val="26"/>
          <w:vertAlign w:val="baseline"/>
        </w:rPr>
        <w:t xml:space="preserve"> </w:t>
      </w:r>
      <w:r>
        <w:rPr>
          <w:rFonts w:hint="default" w:ascii="Times New Roman" w:hAnsi="Times New Roman" w:cs="Times New Roman"/>
          <w:w w:val="105"/>
          <w:sz w:val="26"/>
          <w:szCs w:val="26"/>
          <w:vertAlign w:val="baseline"/>
        </w:rPr>
        <w:t>denote the agent’s new adjusted velocity.</w:t>
      </w:r>
    </w:p>
    <w:p w14:paraId="7BFDB178">
      <w:pPr>
        <w:pStyle w:val="7"/>
        <w:numPr>
          <w:ilvl w:val="0"/>
          <w:numId w:val="1"/>
        </w:numPr>
        <w:tabs>
          <w:tab w:val="left" w:pos="784"/>
        </w:tabs>
        <w:spacing w:before="42" w:after="0" w:line="242" w:lineRule="exact"/>
        <w:ind w:left="784" w:right="0" w:hanging="198"/>
        <w:jc w:val="left"/>
        <w:rPr>
          <w:rFonts w:hint="default" w:ascii="Times New Roman" w:hAnsi="Times New Roman" w:cs="Times New Roman"/>
          <w:sz w:val="26"/>
          <w:szCs w:val="26"/>
        </w:rPr>
      </w:pPr>
      <w:r>
        <w:rPr>
          <w:rFonts w:hint="default" w:ascii="Times New Roman" w:hAnsi="Times New Roman" w:cs="Times New Roman"/>
          <w:i/>
          <w:w w:val="120"/>
          <w:sz w:val="26"/>
          <w:szCs w:val="26"/>
        </w:rPr>
        <w:t>Faster</w:t>
      </w:r>
      <w:r>
        <w:rPr>
          <w:rFonts w:hint="default" w:ascii="Times New Roman" w:hAnsi="Times New Roman" w:cs="Times New Roman"/>
          <w:i/>
          <w:spacing w:val="-34"/>
          <w:w w:val="120"/>
          <w:sz w:val="26"/>
          <w:szCs w:val="26"/>
        </w:rPr>
        <w:t xml:space="preserve"> </w:t>
      </w:r>
      <w:r>
        <w:rPr>
          <w:rFonts w:hint="default" w:ascii="Times New Roman" w:hAnsi="Times New Roman" w:cs="Times New Roman"/>
          <w:w w:val="120"/>
          <w:sz w:val="26"/>
          <w:szCs w:val="26"/>
        </w:rPr>
        <w:t>:</w:t>
      </w:r>
      <w:r>
        <w:rPr>
          <w:rFonts w:hint="default" w:ascii="Times New Roman" w:hAnsi="Times New Roman" w:cs="Times New Roman"/>
          <w:spacing w:val="20"/>
          <w:w w:val="130"/>
          <w:sz w:val="26"/>
          <w:szCs w:val="26"/>
        </w:rPr>
        <w:t xml:space="preserve"> </w:t>
      </w:r>
      <w:r>
        <w:rPr>
          <w:rFonts w:hint="default" w:ascii="Times New Roman" w:hAnsi="Times New Roman" w:cs="Times New Roman"/>
          <w:i/>
          <w:w w:val="130"/>
          <w:sz w:val="26"/>
          <w:szCs w:val="26"/>
        </w:rPr>
        <w:t>v</w:t>
      </w:r>
      <w:r>
        <w:rPr>
          <w:rFonts w:hint="default" w:ascii="Times New Roman" w:hAnsi="Times New Roman" w:cs="Times New Roman"/>
          <w:i/>
          <w:w w:val="130"/>
          <w:sz w:val="26"/>
          <w:szCs w:val="26"/>
          <w:vertAlign w:val="superscript"/>
        </w:rPr>
        <w:t>′</w:t>
      </w:r>
      <w:r>
        <w:rPr>
          <w:rFonts w:hint="default" w:ascii="Times New Roman" w:hAnsi="Times New Roman" w:cs="Times New Roman"/>
          <w:i/>
          <w:spacing w:val="-4"/>
          <w:w w:val="130"/>
          <w:sz w:val="26"/>
          <w:szCs w:val="26"/>
          <w:vertAlign w:val="baseline"/>
        </w:rPr>
        <w:t xml:space="preserve"> </w:t>
      </w:r>
      <w:r>
        <w:rPr>
          <w:rFonts w:hint="default" w:ascii="Times New Roman" w:hAnsi="Times New Roman" w:cs="Times New Roman"/>
          <w:w w:val="130"/>
          <w:sz w:val="26"/>
          <w:szCs w:val="26"/>
          <w:vertAlign w:val="baseline"/>
        </w:rPr>
        <w:t>=</w:t>
      </w:r>
      <w:r>
        <w:rPr>
          <w:rFonts w:hint="default" w:ascii="Times New Roman" w:hAnsi="Times New Roman" w:cs="Times New Roman"/>
          <w:spacing w:val="2"/>
          <w:w w:val="130"/>
          <w:sz w:val="26"/>
          <w:szCs w:val="26"/>
          <w:vertAlign w:val="baseline"/>
        </w:rPr>
        <w:t xml:space="preserve"> </w:t>
      </w:r>
      <w:r>
        <w:rPr>
          <w:rFonts w:hint="default" w:ascii="Times New Roman" w:hAnsi="Times New Roman" w:cs="Times New Roman"/>
          <w:i/>
          <w:w w:val="120"/>
          <w:sz w:val="26"/>
          <w:szCs w:val="26"/>
          <w:vertAlign w:val="baseline"/>
        </w:rPr>
        <w:t>v</w:t>
      </w:r>
      <w:r>
        <w:rPr>
          <w:rFonts w:hint="default" w:ascii="Times New Roman" w:hAnsi="Times New Roman" w:cs="Times New Roman"/>
          <w:i/>
          <w:spacing w:val="8"/>
          <w:w w:val="130"/>
          <w:sz w:val="26"/>
          <w:szCs w:val="26"/>
          <w:vertAlign w:val="baseline"/>
        </w:rPr>
        <w:t xml:space="preserve"> </w:t>
      </w:r>
      <w:r>
        <w:rPr>
          <w:rFonts w:hint="default" w:ascii="Times New Roman" w:hAnsi="Times New Roman" w:cs="Times New Roman"/>
          <w:w w:val="130"/>
          <w:sz w:val="26"/>
          <w:szCs w:val="26"/>
          <w:vertAlign w:val="baseline"/>
        </w:rPr>
        <w:t>+</w:t>
      </w:r>
      <w:r>
        <w:rPr>
          <w:rFonts w:hint="default" w:ascii="Times New Roman" w:hAnsi="Times New Roman" w:cs="Times New Roman"/>
          <w:spacing w:val="1"/>
          <w:w w:val="130"/>
          <w:sz w:val="26"/>
          <w:szCs w:val="26"/>
          <w:vertAlign w:val="baseline"/>
        </w:rPr>
        <w:t xml:space="preserve"> </w:t>
      </w:r>
      <w:r>
        <w:rPr>
          <w:rFonts w:hint="default" w:ascii="Times New Roman" w:hAnsi="Times New Roman" w:cs="Times New Roman"/>
          <w:spacing w:val="-10"/>
          <w:w w:val="120"/>
          <w:sz w:val="26"/>
          <w:szCs w:val="26"/>
          <w:vertAlign w:val="baseline"/>
        </w:rPr>
        <w:t>1</w:t>
      </w:r>
    </w:p>
    <w:p w14:paraId="76A89042">
      <w:pPr>
        <w:pStyle w:val="7"/>
        <w:numPr>
          <w:ilvl w:val="0"/>
          <w:numId w:val="1"/>
        </w:numPr>
        <w:tabs>
          <w:tab w:val="left" w:pos="784"/>
        </w:tabs>
        <w:spacing w:before="0" w:after="0" w:line="239" w:lineRule="exact"/>
        <w:ind w:left="784" w:right="0" w:hanging="198"/>
        <w:jc w:val="left"/>
        <w:rPr>
          <w:rFonts w:hint="default" w:ascii="Times New Roman" w:hAnsi="Times New Roman" w:cs="Times New Roman"/>
          <w:sz w:val="26"/>
          <w:szCs w:val="26"/>
        </w:rPr>
      </w:pPr>
      <w:r>
        <w:rPr>
          <w:rFonts w:hint="default" w:ascii="Times New Roman" w:hAnsi="Times New Roman" w:cs="Times New Roman"/>
          <w:i/>
          <w:w w:val="115"/>
          <w:sz w:val="26"/>
          <w:szCs w:val="26"/>
        </w:rPr>
        <w:t>Slower</w:t>
      </w:r>
      <w:r>
        <w:rPr>
          <w:rFonts w:hint="default" w:ascii="Times New Roman" w:hAnsi="Times New Roman" w:cs="Times New Roman"/>
          <w:i/>
          <w:spacing w:val="-32"/>
          <w:w w:val="115"/>
          <w:sz w:val="26"/>
          <w:szCs w:val="26"/>
        </w:rPr>
        <w:t xml:space="preserve"> </w:t>
      </w:r>
      <w:r>
        <w:rPr>
          <w:rFonts w:hint="default" w:ascii="Times New Roman" w:hAnsi="Times New Roman" w:cs="Times New Roman"/>
          <w:w w:val="115"/>
          <w:sz w:val="26"/>
          <w:szCs w:val="26"/>
        </w:rPr>
        <w:t>:</w:t>
      </w:r>
      <w:r>
        <w:rPr>
          <w:rFonts w:hint="default" w:ascii="Times New Roman" w:hAnsi="Times New Roman" w:cs="Times New Roman"/>
          <w:spacing w:val="15"/>
          <w:w w:val="130"/>
          <w:sz w:val="26"/>
          <w:szCs w:val="26"/>
        </w:rPr>
        <w:t xml:space="preserve"> </w:t>
      </w:r>
      <w:r>
        <w:rPr>
          <w:rFonts w:hint="default" w:ascii="Times New Roman" w:hAnsi="Times New Roman" w:cs="Times New Roman"/>
          <w:i/>
          <w:w w:val="130"/>
          <w:sz w:val="26"/>
          <w:szCs w:val="26"/>
        </w:rPr>
        <w:t>v</w:t>
      </w:r>
      <w:r>
        <w:rPr>
          <w:rFonts w:hint="default" w:ascii="Times New Roman" w:hAnsi="Times New Roman" w:cs="Times New Roman"/>
          <w:i/>
          <w:w w:val="130"/>
          <w:sz w:val="26"/>
          <w:szCs w:val="26"/>
          <w:vertAlign w:val="superscript"/>
        </w:rPr>
        <w:t>′</w:t>
      </w:r>
      <w:r>
        <w:rPr>
          <w:rFonts w:hint="default" w:ascii="Times New Roman" w:hAnsi="Times New Roman" w:cs="Times New Roman"/>
          <w:i/>
          <w:spacing w:val="-7"/>
          <w:w w:val="130"/>
          <w:sz w:val="26"/>
          <w:szCs w:val="26"/>
          <w:vertAlign w:val="baseline"/>
        </w:rPr>
        <w:t xml:space="preserve"> </w:t>
      </w:r>
      <w:r>
        <w:rPr>
          <w:rFonts w:hint="default" w:ascii="Times New Roman" w:hAnsi="Times New Roman" w:cs="Times New Roman"/>
          <w:w w:val="130"/>
          <w:sz w:val="26"/>
          <w:szCs w:val="26"/>
          <w:vertAlign w:val="baseline"/>
        </w:rPr>
        <w:t>=</w:t>
      </w:r>
      <w:r>
        <w:rPr>
          <w:rFonts w:hint="default" w:ascii="Times New Roman" w:hAnsi="Times New Roman" w:cs="Times New Roman"/>
          <w:spacing w:val="-1"/>
          <w:w w:val="130"/>
          <w:sz w:val="26"/>
          <w:szCs w:val="26"/>
          <w:vertAlign w:val="baseline"/>
        </w:rPr>
        <w:t xml:space="preserve"> </w:t>
      </w:r>
      <w:r>
        <w:rPr>
          <w:rFonts w:hint="default" w:ascii="Times New Roman" w:hAnsi="Times New Roman" w:cs="Times New Roman"/>
          <w:i/>
          <w:w w:val="115"/>
          <w:sz w:val="26"/>
          <w:szCs w:val="26"/>
          <w:vertAlign w:val="baseline"/>
        </w:rPr>
        <w:t>v</w:t>
      </w:r>
      <w:r>
        <w:rPr>
          <w:rFonts w:hint="default" w:ascii="Times New Roman" w:hAnsi="Times New Roman" w:cs="Times New Roman"/>
          <w:i/>
          <w:spacing w:val="12"/>
          <w:w w:val="115"/>
          <w:sz w:val="26"/>
          <w:szCs w:val="26"/>
          <w:vertAlign w:val="baseline"/>
        </w:rPr>
        <w:t xml:space="preserve"> </w:t>
      </w:r>
      <w:r>
        <w:rPr>
          <w:rFonts w:hint="default" w:ascii="Times New Roman" w:hAnsi="Times New Roman" w:cs="Times New Roman"/>
          <w:w w:val="115"/>
          <w:sz w:val="26"/>
          <w:szCs w:val="26"/>
          <w:vertAlign w:val="baseline"/>
        </w:rPr>
        <w:t>-</w:t>
      </w:r>
      <w:r>
        <w:rPr>
          <w:rFonts w:hint="default" w:ascii="Times New Roman" w:hAnsi="Times New Roman" w:cs="Times New Roman"/>
          <w:spacing w:val="6"/>
          <w:w w:val="115"/>
          <w:sz w:val="26"/>
          <w:szCs w:val="26"/>
          <w:vertAlign w:val="baseline"/>
        </w:rPr>
        <w:t xml:space="preserve"> </w:t>
      </w:r>
      <w:r>
        <w:rPr>
          <w:rFonts w:hint="default" w:ascii="Times New Roman" w:hAnsi="Times New Roman" w:cs="Times New Roman"/>
          <w:spacing w:val="-10"/>
          <w:w w:val="115"/>
          <w:sz w:val="26"/>
          <w:szCs w:val="26"/>
          <w:vertAlign w:val="baseline"/>
        </w:rPr>
        <w:t>1</w:t>
      </w:r>
    </w:p>
    <w:p w14:paraId="05C093C2">
      <w:pPr>
        <w:pStyle w:val="7"/>
        <w:numPr>
          <w:ilvl w:val="0"/>
          <w:numId w:val="1"/>
        </w:numPr>
        <w:tabs>
          <w:tab w:val="left" w:pos="784"/>
        </w:tabs>
        <w:spacing w:before="0" w:after="0" w:line="242" w:lineRule="exact"/>
        <w:ind w:left="784" w:right="0" w:hanging="198"/>
        <w:jc w:val="left"/>
        <w:rPr>
          <w:rFonts w:hint="default" w:ascii="Times New Roman" w:hAnsi="Times New Roman" w:cs="Times New Roman"/>
          <w:i/>
          <w:sz w:val="26"/>
          <w:szCs w:val="26"/>
        </w:rPr>
      </w:pPr>
      <w:r>
        <w:rPr>
          <w:rFonts w:hint="default" w:ascii="Times New Roman" w:hAnsi="Times New Roman" w:cs="Times New Roman"/>
          <w:i/>
          <w:w w:val="120"/>
          <w:sz w:val="26"/>
          <w:szCs w:val="26"/>
        </w:rPr>
        <w:t>Maintain</w:t>
      </w:r>
      <w:r>
        <w:rPr>
          <w:rFonts w:hint="default" w:ascii="Times New Roman" w:hAnsi="Times New Roman" w:cs="Times New Roman"/>
          <w:w w:val="120"/>
          <w:sz w:val="26"/>
          <w:szCs w:val="26"/>
        </w:rPr>
        <w:t>:</w:t>
      </w:r>
      <w:r>
        <w:rPr>
          <w:rFonts w:hint="default" w:ascii="Times New Roman" w:hAnsi="Times New Roman" w:cs="Times New Roman"/>
          <w:spacing w:val="17"/>
          <w:w w:val="120"/>
          <w:sz w:val="26"/>
          <w:szCs w:val="26"/>
        </w:rPr>
        <w:t xml:space="preserve"> </w:t>
      </w:r>
      <w:r>
        <w:rPr>
          <w:rFonts w:hint="default" w:ascii="Times New Roman" w:hAnsi="Times New Roman" w:cs="Times New Roman"/>
          <w:i/>
          <w:w w:val="120"/>
          <w:sz w:val="26"/>
          <w:szCs w:val="26"/>
        </w:rPr>
        <w:t>v</w:t>
      </w:r>
      <w:r>
        <w:rPr>
          <w:rFonts w:hint="default" w:ascii="Times New Roman" w:hAnsi="Times New Roman" w:cs="Times New Roman"/>
          <w:i/>
          <w:w w:val="120"/>
          <w:sz w:val="26"/>
          <w:szCs w:val="26"/>
          <w:vertAlign w:val="superscript"/>
        </w:rPr>
        <w:t>′</w:t>
      </w:r>
      <w:r>
        <w:rPr>
          <w:rFonts w:hint="default" w:ascii="Times New Roman" w:hAnsi="Times New Roman" w:cs="Times New Roman"/>
          <w:i/>
          <w:spacing w:val="-5"/>
          <w:w w:val="120"/>
          <w:sz w:val="26"/>
          <w:szCs w:val="26"/>
          <w:vertAlign w:val="baseline"/>
        </w:rPr>
        <w:t xml:space="preserve"> </w:t>
      </w:r>
      <w:r>
        <w:rPr>
          <w:rFonts w:hint="default" w:ascii="Times New Roman" w:hAnsi="Times New Roman" w:cs="Times New Roman"/>
          <w:w w:val="120"/>
          <w:sz w:val="26"/>
          <w:szCs w:val="26"/>
          <w:vertAlign w:val="baseline"/>
        </w:rPr>
        <w:t>=</w:t>
      </w:r>
      <w:r>
        <w:rPr>
          <w:rFonts w:hint="default" w:ascii="Times New Roman" w:hAnsi="Times New Roman" w:cs="Times New Roman"/>
          <w:spacing w:val="-1"/>
          <w:w w:val="120"/>
          <w:sz w:val="26"/>
          <w:szCs w:val="26"/>
          <w:vertAlign w:val="baseline"/>
        </w:rPr>
        <w:t xml:space="preserve"> </w:t>
      </w:r>
      <w:r>
        <w:rPr>
          <w:rFonts w:hint="default" w:ascii="Times New Roman" w:hAnsi="Times New Roman" w:cs="Times New Roman"/>
          <w:i/>
          <w:spacing w:val="-10"/>
          <w:w w:val="120"/>
          <w:sz w:val="26"/>
          <w:szCs w:val="26"/>
          <w:vertAlign w:val="baseline"/>
        </w:rPr>
        <w:t>v</w:t>
      </w:r>
    </w:p>
    <w:p w14:paraId="0C570998">
      <w:pPr>
        <w:spacing w:before="215" w:line="235" w:lineRule="auto"/>
        <w:ind w:left="287" w:right="429" w:firstLine="0"/>
        <w:jc w:val="both"/>
        <w:rPr>
          <w:rFonts w:hint="default" w:ascii="Times New Roman" w:hAnsi="Times New Roman" w:cs="Times New Roman"/>
          <w:sz w:val="26"/>
          <w:szCs w:val="26"/>
        </w:rPr>
      </w:pPr>
      <w:r>
        <w:rPr>
          <w:rFonts w:hint="default" w:ascii="Times New Roman" w:hAnsi="Times New Roman" w:cs="Times New Roman"/>
          <w:w w:val="110"/>
          <w:sz w:val="26"/>
          <w:szCs w:val="26"/>
        </w:rPr>
        <w:t>The</w:t>
      </w:r>
      <w:r>
        <w:rPr>
          <w:rFonts w:hint="default" w:ascii="Times New Roman" w:hAnsi="Times New Roman" w:cs="Times New Roman"/>
          <w:spacing w:val="-13"/>
          <w:w w:val="110"/>
          <w:sz w:val="26"/>
          <w:szCs w:val="26"/>
        </w:rPr>
        <w:t xml:space="preserve"> </w:t>
      </w:r>
      <w:r>
        <w:rPr>
          <w:rFonts w:hint="default" w:ascii="Times New Roman" w:hAnsi="Times New Roman" w:cs="Times New Roman"/>
          <w:w w:val="110"/>
          <w:sz w:val="26"/>
          <w:szCs w:val="26"/>
        </w:rPr>
        <w:t>turning</w:t>
      </w:r>
      <w:r>
        <w:rPr>
          <w:rFonts w:hint="default" w:ascii="Times New Roman" w:hAnsi="Times New Roman" w:cs="Times New Roman"/>
          <w:spacing w:val="-12"/>
          <w:w w:val="110"/>
          <w:sz w:val="26"/>
          <w:szCs w:val="26"/>
        </w:rPr>
        <w:t xml:space="preserve"> </w:t>
      </w:r>
      <w:r>
        <w:rPr>
          <w:rFonts w:hint="default" w:ascii="Times New Roman" w:hAnsi="Times New Roman" w:cs="Times New Roman"/>
          <w:w w:val="110"/>
          <w:sz w:val="26"/>
          <w:szCs w:val="26"/>
        </w:rPr>
        <w:t>actions</w:t>
      </w:r>
      <w:r>
        <w:rPr>
          <w:rFonts w:hint="default" w:ascii="Times New Roman" w:hAnsi="Times New Roman" w:cs="Times New Roman"/>
          <w:spacing w:val="-13"/>
          <w:w w:val="110"/>
          <w:sz w:val="26"/>
          <w:szCs w:val="26"/>
        </w:rPr>
        <w:t xml:space="preserve"> </w:t>
      </w:r>
      <w:r>
        <w:rPr>
          <w:rFonts w:hint="default" w:ascii="Times New Roman" w:hAnsi="Times New Roman" w:cs="Times New Roman"/>
          <w:w w:val="110"/>
          <w:sz w:val="26"/>
          <w:szCs w:val="26"/>
        </w:rPr>
        <w:t>are</w:t>
      </w:r>
      <w:r>
        <w:rPr>
          <w:rFonts w:hint="default" w:ascii="Times New Roman" w:hAnsi="Times New Roman" w:cs="Times New Roman"/>
          <w:spacing w:val="-12"/>
          <w:w w:val="110"/>
          <w:sz w:val="26"/>
          <w:szCs w:val="26"/>
        </w:rPr>
        <w:t xml:space="preserve"> </w:t>
      </w:r>
      <w:r>
        <w:rPr>
          <w:rFonts w:hint="default" w:ascii="Times New Roman" w:hAnsi="Times New Roman" w:cs="Times New Roman"/>
          <w:i/>
          <w:w w:val="110"/>
          <w:sz w:val="26"/>
          <w:szCs w:val="26"/>
        </w:rPr>
        <w:t xml:space="preserve">left </w:t>
      </w:r>
      <w:r>
        <w:rPr>
          <w:rFonts w:hint="default" w:ascii="Times New Roman" w:hAnsi="Times New Roman" w:cs="Times New Roman"/>
          <w:w w:val="110"/>
          <w:sz w:val="26"/>
          <w:szCs w:val="26"/>
        </w:rPr>
        <w:t>and</w:t>
      </w:r>
      <w:r>
        <w:rPr>
          <w:rFonts w:hint="default" w:ascii="Times New Roman" w:hAnsi="Times New Roman" w:cs="Times New Roman"/>
          <w:spacing w:val="-13"/>
          <w:w w:val="110"/>
          <w:sz w:val="26"/>
          <w:szCs w:val="26"/>
        </w:rPr>
        <w:t xml:space="preserve"> </w:t>
      </w:r>
      <w:r>
        <w:rPr>
          <w:rFonts w:hint="default" w:ascii="Times New Roman" w:hAnsi="Times New Roman" w:cs="Times New Roman"/>
          <w:i/>
          <w:w w:val="110"/>
          <w:sz w:val="26"/>
          <w:szCs w:val="26"/>
        </w:rPr>
        <w:t>right</w:t>
      </w:r>
      <w:r>
        <w:rPr>
          <w:rFonts w:hint="default" w:ascii="Times New Roman" w:hAnsi="Times New Roman" w:cs="Times New Roman"/>
          <w:w w:val="110"/>
          <w:sz w:val="26"/>
          <w:szCs w:val="26"/>
        </w:rPr>
        <w:t>,</w:t>
      </w:r>
      <w:r>
        <w:rPr>
          <w:rFonts w:hint="default" w:ascii="Times New Roman" w:hAnsi="Times New Roman" w:cs="Times New Roman"/>
          <w:spacing w:val="-9"/>
          <w:w w:val="110"/>
          <w:sz w:val="26"/>
          <w:szCs w:val="26"/>
        </w:rPr>
        <w:t xml:space="preserve"> </w:t>
      </w:r>
      <w:r>
        <w:rPr>
          <w:rFonts w:hint="default" w:ascii="Times New Roman" w:hAnsi="Times New Roman" w:cs="Times New Roman"/>
          <w:w w:val="110"/>
          <w:sz w:val="26"/>
          <w:szCs w:val="26"/>
        </w:rPr>
        <w:t>which</w:t>
      </w:r>
      <w:r>
        <w:rPr>
          <w:rFonts w:hint="default" w:ascii="Times New Roman" w:hAnsi="Times New Roman" w:cs="Times New Roman"/>
          <w:spacing w:val="-13"/>
          <w:w w:val="110"/>
          <w:sz w:val="26"/>
          <w:szCs w:val="26"/>
        </w:rPr>
        <w:t xml:space="preserve"> </w:t>
      </w:r>
      <w:r>
        <w:rPr>
          <w:rFonts w:hint="default" w:ascii="Times New Roman" w:hAnsi="Times New Roman" w:cs="Times New Roman"/>
          <w:w w:val="110"/>
          <w:sz w:val="26"/>
          <w:szCs w:val="26"/>
        </w:rPr>
        <w:t>change</w:t>
      </w:r>
      <w:r>
        <w:rPr>
          <w:rFonts w:hint="default" w:ascii="Times New Roman" w:hAnsi="Times New Roman" w:cs="Times New Roman"/>
          <w:spacing w:val="-12"/>
          <w:w w:val="110"/>
          <w:sz w:val="26"/>
          <w:szCs w:val="26"/>
        </w:rPr>
        <w:t xml:space="preserve"> </w:t>
      </w:r>
      <w:r>
        <w:rPr>
          <w:rFonts w:hint="default" w:ascii="Times New Roman" w:hAnsi="Times New Roman" w:cs="Times New Roman"/>
          <w:w w:val="110"/>
          <w:sz w:val="26"/>
          <w:szCs w:val="26"/>
        </w:rPr>
        <w:t>the</w:t>
      </w:r>
      <w:r>
        <w:rPr>
          <w:rFonts w:hint="default" w:ascii="Times New Roman" w:hAnsi="Times New Roman" w:cs="Times New Roman"/>
          <w:spacing w:val="-13"/>
          <w:w w:val="110"/>
          <w:sz w:val="26"/>
          <w:szCs w:val="26"/>
        </w:rPr>
        <w:t xml:space="preserve"> </w:t>
      </w:r>
      <w:r>
        <w:rPr>
          <w:rFonts w:hint="default" w:ascii="Times New Roman" w:hAnsi="Times New Roman" w:cs="Times New Roman"/>
          <w:w w:val="110"/>
          <w:sz w:val="26"/>
          <w:szCs w:val="26"/>
        </w:rPr>
        <w:t>agent’s</w:t>
      </w:r>
      <w:r>
        <w:rPr>
          <w:rFonts w:hint="default" w:ascii="Times New Roman" w:hAnsi="Times New Roman" w:cs="Times New Roman"/>
          <w:spacing w:val="-12"/>
          <w:w w:val="110"/>
          <w:sz w:val="26"/>
          <w:szCs w:val="26"/>
        </w:rPr>
        <w:t xml:space="preserve"> </w:t>
      </w:r>
      <w:r>
        <w:rPr>
          <w:rFonts w:hint="default" w:ascii="Times New Roman" w:hAnsi="Times New Roman" w:cs="Times New Roman"/>
          <w:w w:val="110"/>
          <w:sz w:val="26"/>
          <w:szCs w:val="26"/>
        </w:rPr>
        <w:t>direction</w:t>
      </w:r>
      <w:r>
        <w:rPr>
          <w:rFonts w:hint="default" w:ascii="Times New Roman" w:hAnsi="Times New Roman" w:cs="Times New Roman"/>
          <w:spacing w:val="-13"/>
          <w:w w:val="110"/>
          <w:sz w:val="26"/>
          <w:szCs w:val="26"/>
        </w:rPr>
        <w:t xml:space="preserve"> </w:t>
      </w:r>
      <w:r>
        <w:rPr>
          <w:rFonts w:hint="default" w:ascii="Times New Roman" w:hAnsi="Times New Roman" w:cs="Times New Roman"/>
          <w:w w:val="110"/>
          <w:sz w:val="26"/>
          <w:szCs w:val="26"/>
        </w:rPr>
        <w:t>by</w:t>
      </w:r>
      <w:r>
        <w:rPr>
          <w:rFonts w:hint="default" w:ascii="Times New Roman" w:hAnsi="Times New Roman" w:cs="Times New Roman"/>
          <w:spacing w:val="-12"/>
          <w:w w:val="110"/>
          <w:sz w:val="26"/>
          <w:szCs w:val="26"/>
        </w:rPr>
        <w:t xml:space="preserve"> </w:t>
      </w:r>
      <w:r>
        <w:rPr>
          <w:rFonts w:hint="default" w:ascii="Times New Roman" w:hAnsi="Times New Roman" w:cs="Times New Roman"/>
          <w:w w:val="110"/>
          <w:sz w:val="26"/>
          <w:szCs w:val="26"/>
        </w:rPr>
        <w:t>90</w:t>
      </w:r>
      <w:r>
        <w:rPr>
          <w:rFonts w:hint="default" w:ascii="Times New Roman" w:hAnsi="Times New Roman" w:cs="Times New Roman"/>
          <w:spacing w:val="-13"/>
          <w:w w:val="110"/>
          <w:sz w:val="26"/>
          <w:szCs w:val="26"/>
        </w:rPr>
        <w:t xml:space="preserve"> </w:t>
      </w:r>
      <w:r>
        <w:rPr>
          <w:rFonts w:hint="default" w:ascii="Times New Roman" w:hAnsi="Times New Roman" w:cs="Times New Roman"/>
          <w:w w:val="110"/>
          <w:sz w:val="26"/>
          <w:szCs w:val="26"/>
        </w:rPr>
        <w:t>degrees.</w:t>
      </w:r>
      <w:r>
        <w:rPr>
          <w:rFonts w:hint="default" w:ascii="Times New Roman" w:hAnsi="Times New Roman" w:cs="Times New Roman"/>
          <w:spacing w:val="14"/>
          <w:w w:val="110"/>
          <w:sz w:val="26"/>
          <w:szCs w:val="26"/>
        </w:rPr>
        <w:t xml:space="preserve"> </w:t>
      </w:r>
      <w:r>
        <w:rPr>
          <w:rFonts w:hint="default" w:ascii="Times New Roman" w:hAnsi="Times New Roman" w:cs="Times New Roman"/>
          <w:b/>
          <w:w w:val="110"/>
          <w:sz w:val="26"/>
          <w:szCs w:val="26"/>
        </w:rPr>
        <w:t>Turning</w:t>
      </w:r>
      <w:r>
        <w:rPr>
          <w:rFonts w:hint="default" w:ascii="Times New Roman" w:hAnsi="Times New Roman" w:cs="Times New Roman"/>
          <w:b/>
          <w:spacing w:val="-8"/>
          <w:w w:val="110"/>
          <w:sz w:val="26"/>
          <w:szCs w:val="26"/>
        </w:rPr>
        <w:t xml:space="preserve"> </w:t>
      </w:r>
      <w:r>
        <w:rPr>
          <w:rFonts w:hint="default" w:ascii="Times New Roman" w:hAnsi="Times New Roman" w:cs="Times New Roman"/>
          <w:b/>
          <w:w w:val="110"/>
          <w:sz w:val="26"/>
          <w:szCs w:val="26"/>
        </w:rPr>
        <w:t>is</w:t>
      </w:r>
      <w:r>
        <w:rPr>
          <w:rFonts w:hint="default" w:ascii="Times New Roman" w:hAnsi="Times New Roman" w:cs="Times New Roman"/>
          <w:b/>
          <w:spacing w:val="-8"/>
          <w:w w:val="110"/>
          <w:sz w:val="26"/>
          <w:szCs w:val="26"/>
        </w:rPr>
        <w:t xml:space="preserve"> </w:t>
      </w:r>
      <w:r>
        <w:rPr>
          <w:rFonts w:hint="default" w:ascii="Times New Roman" w:hAnsi="Times New Roman" w:cs="Times New Roman"/>
          <w:b/>
          <w:w w:val="110"/>
          <w:sz w:val="26"/>
          <w:szCs w:val="26"/>
        </w:rPr>
        <w:t>only</w:t>
      </w:r>
      <w:r>
        <w:rPr>
          <w:rFonts w:hint="default" w:ascii="Times New Roman" w:hAnsi="Times New Roman" w:cs="Times New Roman"/>
          <w:b/>
          <w:spacing w:val="-8"/>
          <w:w w:val="110"/>
          <w:sz w:val="26"/>
          <w:szCs w:val="26"/>
        </w:rPr>
        <w:t xml:space="preserve"> </w:t>
      </w:r>
      <w:r>
        <w:rPr>
          <w:rFonts w:hint="default" w:ascii="Times New Roman" w:hAnsi="Times New Roman" w:cs="Times New Roman"/>
          <w:b/>
          <w:w w:val="110"/>
          <w:sz w:val="26"/>
          <w:szCs w:val="26"/>
        </w:rPr>
        <w:t>permitted when</w:t>
      </w:r>
      <w:r>
        <w:rPr>
          <w:rFonts w:hint="default" w:ascii="Times New Roman" w:hAnsi="Times New Roman" w:cs="Times New Roman"/>
          <w:b/>
          <w:spacing w:val="39"/>
          <w:w w:val="110"/>
          <w:sz w:val="26"/>
          <w:szCs w:val="26"/>
        </w:rPr>
        <w:t xml:space="preserve"> </w:t>
      </w:r>
      <w:r>
        <w:rPr>
          <w:rFonts w:hint="default" w:ascii="Times New Roman" w:hAnsi="Times New Roman" w:cs="Times New Roman"/>
          <w:b/>
          <w:w w:val="110"/>
          <w:sz w:val="26"/>
          <w:szCs w:val="26"/>
        </w:rPr>
        <w:t>the</w:t>
      </w:r>
      <w:r>
        <w:rPr>
          <w:rFonts w:hint="default" w:ascii="Times New Roman" w:hAnsi="Times New Roman" w:cs="Times New Roman"/>
          <w:b/>
          <w:spacing w:val="39"/>
          <w:w w:val="110"/>
          <w:sz w:val="26"/>
          <w:szCs w:val="26"/>
        </w:rPr>
        <w:t xml:space="preserve"> </w:t>
      </w:r>
      <w:r>
        <w:rPr>
          <w:rFonts w:hint="default" w:ascii="Times New Roman" w:hAnsi="Times New Roman" w:cs="Times New Roman"/>
          <w:b/>
          <w:w w:val="110"/>
          <w:sz w:val="26"/>
          <w:szCs w:val="26"/>
        </w:rPr>
        <w:t>velocity</w:t>
      </w:r>
      <w:r>
        <w:rPr>
          <w:rFonts w:hint="default" w:ascii="Times New Roman" w:hAnsi="Times New Roman" w:cs="Times New Roman"/>
          <w:b/>
          <w:spacing w:val="39"/>
          <w:w w:val="110"/>
          <w:sz w:val="26"/>
          <w:szCs w:val="26"/>
        </w:rPr>
        <w:t xml:space="preserve"> </w:t>
      </w:r>
      <w:r>
        <w:rPr>
          <w:rFonts w:hint="default" w:ascii="Times New Roman" w:hAnsi="Times New Roman" w:cs="Times New Roman"/>
          <w:b/>
          <w:w w:val="110"/>
          <w:sz w:val="26"/>
          <w:szCs w:val="26"/>
        </w:rPr>
        <w:t>is</w:t>
      </w:r>
      <w:r>
        <w:rPr>
          <w:rFonts w:hint="default" w:ascii="Times New Roman" w:hAnsi="Times New Roman" w:cs="Times New Roman"/>
          <w:b/>
          <w:spacing w:val="39"/>
          <w:w w:val="110"/>
          <w:sz w:val="26"/>
          <w:szCs w:val="26"/>
        </w:rPr>
        <w:t xml:space="preserve"> </w:t>
      </w:r>
      <w:r>
        <w:rPr>
          <w:rFonts w:hint="default" w:ascii="Times New Roman" w:hAnsi="Times New Roman" w:cs="Times New Roman"/>
          <w:b/>
          <w:w w:val="110"/>
          <w:sz w:val="26"/>
          <w:szCs w:val="26"/>
        </w:rPr>
        <w:t>zero.</w:t>
      </w:r>
      <w:r>
        <w:rPr>
          <w:rFonts w:hint="default" w:ascii="Times New Roman" w:hAnsi="Times New Roman" w:cs="Times New Roman"/>
          <w:b/>
          <w:spacing w:val="40"/>
          <w:w w:val="110"/>
          <w:sz w:val="26"/>
          <w:szCs w:val="26"/>
        </w:rPr>
        <w:t xml:space="preserve"> </w:t>
      </w:r>
      <w:r>
        <w:rPr>
          <w:rFonts w:hint="default" w:ascii="Times New Roman" w:hAnsi="Times New Roman" w:cs="Times New Roman"/>
          <w:w w:val="110"/>
          <w:sz w:val="26"/>
          <w:szCs w:val="26"/>
        </w:rPr>
        <w:t>Turning leaves the speed at zero.</w:t>
      </w:r>
    </w:p>
    <w:p w14:paraId="21596357">
      <w:pPr>
        <w:pStyle w:val="7"/>
        <w:numPr>
          <w:ilvl w:val="0"/>
          <w:numId w:val="1"/>
        </w:numPr>
        <w:tabs>
          <w:tab w:val="left" w:pos="784"/>
        </w:tabs>
        <w:spacing w:before="41" w:after="0" w:line="242" w:lineRule="exact"/>
        <w:ind w:left="784" w:right="0" w:hanging="198"/>
        <w:jc w:val="left"/>
        <w:rPr>
          <w:rFonts w:hint="default" w:ascii="Times New Roman" w:hAnsi="Times New Roman" w:cs="Times New Roman"/>
          <w:sz w:val="26"/>
          <w:szCs w:val="26"/>
        </w:rPr>
      </w:pPr>
      <w:r>
        <w:rPr>
          <w:rFonts w:hint="default" w:ascii="Times New Roman" w:hAnsi="Times New Roman" w:cs="Times New Roman"/>
          <w:i/>
          <w:w w:val="105"/>
          <w:sz w:val="26"/>
          <w:szCs w:val="26"/>
        </w:rPr>
        <w:t>Left</w:t>
      </w:r>
      <w:r>
        <w:rPr>
          <w:rFonts w:hint="default" w:ascii="Times New Roman" w:hAnsi="Times New Roman" w:cs="Times New Roman"/>
          <w:i/>
          <w:spacing w:val="-30"/>
          <w:w w:val="105"/>
          <w:sz w:val="26"/>
          <w:szCs w:val="26"/>
        </w:rPr>
        <w:t xml:space="preserve"> </w:t>
      </w:r>
      <w:r>
        <w:rPr>
          <w:rFonts w:hint="default" w:ascii="Times New Roman" w:hAnsi="Times New Roman" w:cs="Times New Roman"/>
          <w:w w:val="105"/>
          <w:sz w:val="26"/>
          <w:szCs w:val="26"/>
        </w:rPr>
        <w:t>:</w:t>
      </w:r>
      <w:r>
        <w:rPr>
          <w:rFonts w:hint="default" w:ascii="Times New Roman" w:hAnsi="Times New Roman" w:cs="Times New Roman"/>
          <w:spacing w:val="18"/>
          <w:w w:val="105"/>
          <w:sz w:val="26"/>
          <w:szCs w:val="26"/>
        </w:rPr>
        <w:t xml:space="preserve"> </w:t>
      </w:r>
      <w:r>
        <w:rPr>
          <w:rFonts w:hint="default" w:ascii="Times New Roman" w:hAnsi="Times New Roman" w:cs="Times New Roman"/>
          <w:w w:val="105"/>
          <w:sz w:val="26"/>
          <w:szCs w:val="26"/>
        </w:rPr>
        <w:t>change</w:t>
      </w:r>
      <w:r>
        <w:rPr>
          <w:rFonts w:hint="default" w:ascii="Times New Roman" w:hAnsi="Times New Roman" w:cs="Times New Roman"/>
          <w:spacing w:val="5"/>
          <w:w w:val="105"/>
          <w:sz w:val="26"/>
          <w:szCs w:val="26"/>
        </w:rPr>
        <w:t xml:space="preserve"> </w:t>
      </w:r>
      <w:r>
        <w:rPr>
          <w:rFonts w:hint="default" w:ascii="Times New Roman" w:hAnsi="Times New Roman" w:cs="Times New Roman"/>
          <w:w w:val="105"/>
          <w:sz w:val="26"/>
          <w:szCs w:val="26"/>
        </w:rPr>
        <w:t>the</w:t>
      </w:r>
      <w:r>
        <w:rPr>
          <w:rFonts w:hint="default" w:ascii="Times New Roman" w:hAnsi="Times New Roman" w:cs="Times New Roman"/>
          <w:spacing w:val="5"/>
          <w:w w:val="105"/>
          <w:sz w:val="26"/>
          <w:szCs w:val="26"/>
        </w:rPr>
        <w:t xml:space="preserve"> </w:t>
      </w:r>
      <w:r>
        <w:rPr>
          <w:rFonts w:hint="default" w:ascii="Times New Roman" w:hAnsi="Times New Roman" w:cs="Times New Roman"/>
          <w:w w:val="105"/>
          <w:sz w:val="26"/>
          <w:szCs w:val="26"/>
        </w:rPr>
        <w:t>agent’s</w:t>
      </w:r>
      <w:r>
        <w:rPr>
          <w:rFonts w:hint="default" w:ascii="Times New Roman" w:hAnsi="Times New Roman" w:cs="Times New Roman"/>
          <w:spacing w:val="4"/>
          <w:w w:val="105"/>
          <w:sz w:val="26"/>
          <w:szCs w:val="26"/>
        </w:rPr>
        <w:t xml:space="preserve"> </w:t>
      </w:r>
      <w:r>
        <w:rPr>
          <w:rFonts w:hint="default" w:ascii="Times New Roman" w:hAnsi="Times New Roman" w:cs="Times New Roman"/>
          <w:w w:val="105"/>
          <w:sz w:val="26"/>
          <w:szCs w:val="26"/>
        </w:rPr>
        <w:t>direction</w:t>
      </w:r>
      <w:r>
        <w:rPr>
          <w:rFonts w:hint="default" w:ascii="Times New Roman" w:hAnsi="Times New Roman" w:cs="Times New Roman"/>
          <w:spacing w:val="5"/>
          <w:w w:val="105"/>
          <w:sz w:val="26"/>
          <w:szCs w:val="26"/>
        </w:rPr>
        <w:t xml:space="preserve"> </w:t>
      </w:r>
      <w:r>
        <w:rPr>
          <w:rFonts w:hint="default" w:ascii="Times New Roman" w:hAnsi="Times New Roman" w:cs="Times New Roman"/>
          <w:w w:val="105"/>
          <w:sz w:val="26"/>
          <w:szCs w:val="26"/>
        </w:rPr>
        <w:t>by</w:t>
      </w:r>
      <w:r>
        <w:rPr>
          <w:rFonts w:hint="default" w:ascii="Times New Roman" w:hAnsi="Times New Roman" w:cs="Times New Roman"/>
          <w:spacing w:val="4"/>
          <w:w w:val="105"/>
          <w:sz w:val="26"/>
          <w:szCs w:val="26"/>
        </w:rPr>
        <w:t xml:space="preserve"> </w:t>
      </w:r>
      <w:r>
        <w:rPr>
          <w:rFonts w:hint="default" w:ascii="Times New Roman" w:hAnsi="Times New Roman" w:cs="Times New Roman"/>
          <w:w w:val="105"/>
          <w:sz w:val="26"/>
          <w:szCs w:val="26"/>
        </w:rPr>
        <w:t>90</w:t>
      </w:r>
      <w:r>
        <w:rPr>
          <w:rFonts w:hint="default" w:ascii="Times New Roman" w:hAnsi="Times New Roman" w:cs="Times New Roman"/>
          <w:spacing w:val="5"/>
          <w:w w:val="105"/>
          <w:sz w:val="26"/>
          <w:szCs w:val="26"/>
        </w:rPr>
        <w:t xml:space="preserve"> </w:t>
      </w:r>
      <w:r>
        <w:rPr>
          <w:rFonts w:hint="default" w:ascii="Times New Roman" w:hAnsi="Times New Roman" w:cs="Times New Roman"/>
          <w:w w:val="105"/>
          <w:sz w:val="26"/>
          <w:szCs w:val="26"/>
        </w:rPr>
        <w:t>degrees</w:t>
      </w:r>
      <w:r>
        <w:rPr>
          <w:rFonts w:hint="default" w:ascii="Times New Roman" w:hAnsi="Times New Roman" w:cs="Times New Roman"/>
          <w:spacing w:val="5"/>
          <w:w w:val="105"/>
          <w:sz w:val="26"/>
          <w:szCs w:val="26"/>
        </w:rPr>
        <w:t xml:space="preserve"> </w:t>
      </w:r>
      <w:r>
        <w:rPr>
          <w:rFonts w:hint="default" w:ascii="Times New Roman" w:hAnsi="Times New Roman" w:cs="Times New Roman"/>
          <w:spacing w:val="-2"/>
          <w:w w:val="105"/>
          <w:sz w:val="26"/>
          <w:szCs w:val="26"/>
        </w:rPr>
        <w:t>counterclockwise</w:t>
      </w:r>
    </w:p>
    <w:p w14:paraId="715593A5">
      <w:pPr>
        <w:pStyle w:val="7"/>
        <w:numPr>
          <w:ilvl w:val="0"/>
          <w:numId w:val="1"/>
        </w:numPr>
        <w:tabs>
          <w:tab w:val="left" w:pos="784"/>
        </w:tabs>
        <w:spacing w:before="0" w:after="0" w:line="242" w:lineRule="exact"/>
        <w:ind w:left="784" w:right="0" w:hanging="198"/>
        <w:jc w:val="left"/>
        <w:rPr>
          <w:rFonts w:hint="default" w:ascii="Times New Roman" w:hAnsi="Times New Roman" w:cs="Times New Roman"/>
          <w:sz w:val="26"/>
          <w:szCs w:val="26"/>
        </w:rPr>
      </w:pPr>
      <w:r>
        <w:rPr>
          <w:rFonts w:hint="default" w:ascii="Times New Roman" w:hAnsi="Times New Roman" w:cs="Times New Roman"/>
          <w:i/>
          <w:w w:val="105"/>
          <w:sz w:val="26"/>
          <w:szCs w:val="26"/>
        </w:rPr>
        <w:t>Right</w:t>
      </w:r>
      <w:r>
        <w:rPr>
          <w:rFonts w:hint="default" w:ascii="Times New Roman" w:hAnsi="Times New Roman" w:cs="Times New Roman"/>
          <w:i/>
          <w:spacing w:val="-30"/>
          <w:w w:val="105"/>
          <w:sz w:val="26"/>
          <w:szCs w:val="26"/>
        </w:rPr>
        <w:t xml:space="preserve"> </w:t>
      </w:r>
      <w:r>
        <w:rPr>
          <w:rFonts w:hint="default" w:ascii="Times New Roman" w:hAnsi="Times New Roman" w:cs="Times New Roman"/>
          <w:w w:val="105"/>
          <w:sz w:val="26"/>
          <w:szCs w:val="26"/>
        </w:rPr>
        <w:t>:</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change</w:t>
      </w:r>
      <w:r>
        <w:rPr>
          <w:rFonts w:hint="default" w:ascii="Times New Roman" w:hAnsi="Times New Roman" w:cs="Times New Roman"/>
          <w:spacing w:val="5"/>
          <w:w w:val="105"/>
          <w:sz w:val="26"/>
          <w:szCs w:val="26"/>
        </w:rPr>
        <w:t xml:space="preserve"> </w:t>
      </w:r>
      <w:r>
        <w:rPr>
          <w:rFonts w:hint="default" w:ascii="Times New Roman" w:hAnsi="Times New Roman" w:cs="Times New Roman"/>
          <w:w w:val="105"/>
          <w:sz w:val="26"/>
          <w:szCs w:val="26"/>
        </w:rPr>
        <w:t>the</w:t>
      </w:r>
      <w:r>
        <w:rPr>
          <w:rFonts w:hint="default" w:ascii="Times New Roman" w:hAnsi="Times New Roman" w:cs="Times New Roman"/>
          <w:spacing w:val="5"/>
          <w:w w:val="105"/>
          <w:sz w:val="26"/>
          <w:szCs w:val="26"/>
        </w:rPr>
        <w:t xml:space="preserve"> </w:t>
      </w:r>
      <w:r>
        <w:rPr>
          <w:rFonts w:hint="default" w:ascii="Times New Roman" w:hAnsi="Times New Roman" w:cs="Times New Roman"/>
          <w:w w:val="105"/>
          <w:sz w:val="26"/>
          <w:szCs w:val="26"/>
        </w:rPr>
        <w:t>agent’s</w:t>
      </w:r>
      <w:r>
        <w:rPr>
          <w:rFonts w:hint="default" w:ascii="Times New Roman" w:hAnsi="Times New Roman" w:cs="Times New Roman"/>
          <w:spacing w:val="4"/>
          <w:w w:val="105"/>
          <w:sz w:val="26"/>
          <w:szCs w:val="26"/>
        </w:rPr>
        <w:t xml:space="preserve"> </w:t>
      </w:r>
      <w:r>
        <w:rPr>
          <w:rFonts w:hint="default" w:ascii="Times New Roman" w:hAnsi="Times New Roman" w:cs="Times New Roman"/>
          <w:w w:val="105"/>
          <w:sz w:val="26"/>
          <w:szCs w:val="26"/>
        </w:rPr>
        <w:t>direction</w:t>
      </w:r>
      <w:r>
        <w:rPr>
          <w:rFonts w:hint="default" w:ascii="Times New Roman" w:hAnsi="Times New Roman" w:cs="Times New Roman"/>
          <w:spacing w:val="5"/>
          <w:w w:val="105"/>
          <w:sz w:val="26"/>
          <w:szCs w:val="26"/>
        </w:rPr>
        <w:t xml:space="preserve"> </w:t>
      </w:r>
      <w:r>
        <w:rPr>
          <w:rFonts w:hint="default" w:ascii="Times New Roman" w:hAnsi="Times New Roman" w:cs="Times New Roman"/>
          <w:w w:val="105"/>
          <w:sz w:val="26"/>
          <w:szCs w:val="26"/>
        </w:rPr>
        <w:t>by</w:t>
      </w:r>
      <w:r>
        <w:rPr>
          <w:rFonts w:hint="default" w:ascii="Times New Roman" w:hAnsi="Times New Roman" w:cs="Times New Roman"/>
          <w:spacing w:val="5"/>
          <w:w w:val="105"/>
          <w:sz w:val="26"/>
          <w:szCs w:val="26"/>
        </w:rPr>
        <w:t xml:space="preserve"> </w:t>
      </w:r>
      <w:r>
        <w:rPr>
          <w:rFonts w:hint="default" w:ascii="Times New Roman" w:hAnsi="Times New Roman" w:cs="Times New Roman"/>
          <w:w w:val="105"/>
          <w:sz w:val="26"/>
          <w:szCs w:val="26"/>
        </w:rPr>
        <w:t>90</w:t>
      </w:r>
      <w:r>
        <w:rPr>
          <w:rFonts w:hint="default" w:ascii="Times New Roman" w:hAnsi="Times New Roman" w:cs="Times New Roman"/>
          <w:spacing w:val="5"/>
          <w:w w:val="105"/>
          <w:sz w:val="26"/>
          <w:szCs w:val="26"/>
        </w:rPr>
        <w:t xml:space="preserve"> </w:t>
      </w:r>
      <w:r>
        <w:rPr>
          <w:rFonts w:hint="default" w:ascii="Times New Roman" w:hAnsi="Times New Roman" w:cs="Times New Roman"/>
          <w:w w:val="105"/>
          <w:sz w:val="26"/>
          <w:szCs w:val="26"/>
        </w:rPr>
        <w:t>degrees</w:t>
      </w:r>
      <w:r>
        <w:rPr>
          <w:rFonts w:hint="default" w:ascii="Times New Roman" w:hAnsi="Times New Roman" w:cs="Times New Roman"/>
          <w:spacing w:val="5"/>
          <w:w w:val="105"/>
          <w:sz w:val="26"/>
          <w:szCs w:val="26"/>
        </w:rPr>
        <w:t xml:space="preserve"> </w:t>
      </w:r>
      <w:r>
        <w:rPr>
          <w:rFonts w:hint="default" w:ascii="Times New Roman" w:hAnsi="Times New Roman" w:cs="Times New Roman"/>
          <w:spacing w:val="-2"/>
          <w:w w:val="105"/>
          <w:sz w:val="26"/>
          <w:szCs w:val="26"/>
        </w:rPr>
        <w:t>clockwise</w:t>
      </w:r>
    </w:p>
    <w:p w14:paraId="6D22B1CD">
      <w:pPr>
        <w:pStyle w:val="5"/>
        <w:spacing w:before="215" w:line="235" w:lineRule="auto"/>
        <w:ind w:left="287" w:right="428"/>
        <w:jc w:val="both"/>
        <w:rPr>
          <w:rFonts w:hint="default" w:ascii="Times New Roman" w:hAnsi="Times New Roman" w:cs="Times New Roman"/>
          <w:sz w:val="26"/>
          <w:szCs w:val="26"/>
        </w:rPr>
      </w:pPr>
      <w:r>
        <w:rPr>
          <w:rFonts w:hint="default" w:ascii="Times New Roman" w:hAnsi="Times New Roman" w:cs="Times New Roman"/>
          <w:w w:val="105"/>
          <w:sz w:val="26"/>
          <w:szCs w:val="26"/>
        </w:rPr>
        <w:t>For example, if the agent is currently on (0, 0) facing north with velocity 0 (as pictured) and wants to get to (2, 0) facing</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east</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with</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velocity</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0,</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the</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sequence</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of</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actions</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will</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be:</w:t>
      </w:r>
      <w:r>
        <w:rPr>
          <w:rFonts w:hint="default" w:ascii="Times New Roman" w:hAnsi="Times New Roman" w:cs="Times New Roman"/>
          <w:spacing w:val="40"/>
          <w:w w:val="105"/>
          <w:sz w:val="26"/>
          <w:szCs w:val="26"/>
        </w:rPr>
        <w:t xml:space="preserve"> </w:t>
      </w:r>
      <w:r>
        <w:rPr>
          <w:rFonts w:hint="default" w:ascii="Times New Roman" w:hAnsi="Times New Roman" w:cs="Times New Roman"/>
          <w:i/>
          <w:w w:val="105"/>
          <w:sz w:val="26"/>
          <w:szCs w:val="26"/>
        </w:rPr>
        <w:t>right,</w:t>
      </w:r>
      <w:r>
        <w:rPr>
          <w:rFonts w:hint="default" w:ascii="Times New Roman" w:hAnsi="Times New Roman" w:cs="Times New Roman"/>
          <w:i/>
          <w:spacing w:val="30"/>
          <w:w w:val="105"/>
          <w:sz w:val="26"/>
          <w:szCs w:val="26"/>
        </w:rPr>
        <w:t xml:space="preserve"> </w:t>
      </w:r>
      <w:r>
        <w:rPr>
          <w:rFonts w:hint="default" w:ascii="Times New Roman" w:hAnsi="Times New Roman" w:cs="Times New Roman"/>
          <w:i/>
          <w:w w:val="105"/>
          <w:sz w:val="26"/>
          <w:szCs w:val="26"/>
        </w:rPr>
        <w:t>faster,</w:t>
      </w:r>
      <w:r>
        <w:rPr>
          <w:rFonts w:hint="default" w:ascii="Times New Roman" w:hAnsi="Times New Roman" w:cs="Times New Roman"/>
          <w:i/>
          <w:spacing w:val="29"/>
          <w:w w:val="105"/>
          <w:sz w:val="26"/>
          <w:szCs w:val="26"/>
        </w:rPr>
        <w:t xml:space="preserve"> </w:t>
      </w:r>
      <w:r>
        <w:rPr>
          <w:rFonts w:hint="default" w:ascii="Times New Roman" w:hAnsi="Times New Roman" w:cs="Times New Roman"/>
          <w:i/>
          <w:w w:val="105"/>
          <w:sz w:val="26"/>
          <w:szCs w:val="26"/>
        </w:rPr>
        <w:t>maintain,</w:t>
      </w:r>
      <w:r>
        <w:rPr>
          <w:rFonts w:hint="default" w:ascii="Times New Roman" w:hAnsi="Times New Roman" w:cs="Times New Roman"/>
          <w:i/>
          <w:spacing w:val="30"/>
          <w:w w:val="105"/>
          <w:sz w:val="26"/>
          <w:szCs w:val="26"/>
        </w:rPr>
        <w:t xml:space="preserve"> </w:t>
      </w:r>
      <w:r>
        <w:rPr>
          <w:rFonts w:hint="default" w:ascii="Times New Roman" w:hAnsi="Times New Roman" w:cs="Times New Roman"/>
          <w:i/>
          <w:w w:val="105"/>
          <w:sz w:val="26"/>
          <w:szCs w:val="26"/>
        </w:rPr>
        <w:t>slower</w:t>
      </w:r>
      <w:r>
        <w:rPr>
          <w:rFonts w:hint="default" w:ascii="Times New Roman" w:hAnsi="Times New Roman" w:cs="Times New Roman"/>
          <w:w w:val="105"/>
          <w:sz w:val="26"/>
          <w:szCs w:val="26"/>
        </w:rPr>
        <w:t>.</w:t>
      </w:r>
    </w:p>
    <w:p w14:paraId="7DF0A85E">
      <w:pPr>
        <w:spacing w:before="212"/>
        <w:ind w:left="287" w:right="0" w:firstLine="0"/>
        <w:jc w:val="left"/>
        <w:rPr>
          <w:rFonts w:hint="default" w:ascii="Times New Roman" w:hAnsi="Times New Roman" w:cs="Times New Roman"/>
          <w:sz w:val="26"/>
          <w:szCs w:val="26"/>
        </w:rPr>
      </w:pPr>
      <w:r>
        <w:rPr>
          <w:rFonts w:hint="default" w:ascii="Times New Roman" w:hAnsi="Times New Roman" w:cs="Times New Roman"/>
          <w:b/>
          <w:w w:val="115"/>
          <w:sz w:val="26"/>
          <w:szCs w:val="26"/>
        </w:rPr>
        <w:t>Illegal</w:t>
      </w:r>
      <w:r>
        <w:rPr>
          <w:rFonts w:hint="default" w:ascii="Times New Roman" w:hAnsi="Times New Roman" w:cs="Times New Roman"/>
          <w:b/>
          <w:spacing w:val="48"/>
          <w:w w:val="115"/>
          <w:sz w:val="26"/>
          <w:szCs w:val="26"/>
        </w:rPr>
        <w:t xml:space="preserve"> </w:t>
      </w:r>
      <w:r>
        <w:rPr>
          <w:rFonts w:hint="default" w:ascii="Times New Roman" w:hAnsi="Times New Roman" w:cs="Times New Roman"/>
          <w:b/>
          <w:w w:val="115"/>
          <w:sz w:val="26"/>
          <w:szCs w:val="26"/>
        </w:rPr>
        <w:t>actions</w:t>
      </w:r>
      <w:r>
        <w:rPr>
          <w:rFonts w:hint="default" w:ascii="Times New Roman" w:hAnsi="Times New Roman" w:cs="Times New Roman"/>
          <w:b/>
          <w:spacing w:val="35"/>
          <w:w w:val="115"/>
          <w:sz w:val="26"/>
          <w:szCs w:val="26"/>
        </w:rPr>
        <w:t xml:space="preserve"> </w:t>
      </w:r>
      <w:r>
        <w:rPr>
          <w:rFonts w:hint="default" w:ascii="Times New Roman" w:hAnsi="Times New Roman" w:cs="Times New Roman"/>
          <w:spacing w:val="-2"/>
          <w:w w:val="115"/>
          <w:sz w:val="26"/>
          <w:szCs w:val="26"/>
        </w:rPr>
        <w:t>include</w:t>
      </w:r>
    </w:p>
    <w:p w14:paraId="37F211FA">
      <w:pPr>
        <w:pStyle w:val="7"/>
        <w:numPr>
          <w:ilvl w:val="0"/>
          <w:numId w:val="1"/>
        </w:numPr>
        <w:tabs>
          <w:tab w:val="left" w:pos="784"/>
          <w:tab w:val="left" w:pos="786"/>
        </w:tabs>
        <w:spacing w:before="45" w:after="0" w:line="235" w:lineRule="auto"/>
        <w:ind w:left="786" w:right="428" w:hanging="200"/>
        <w:jc w:val="left"/>
        <w:rPr>
          <w:rFonts w:hint="default" w:ascii="Times New Roman" w:hAnsi="Times New Roman" w:cs="Times New Roman"/>
          <w:sz w:val="26"/>
          <w:szCs w:val="26"/>
        </w:rPr>
      </w:pPr>
      <w:r>
        <w:rPr>
          <w:rFonts w:hint="default" w:ascii="Times New Roman" w:hAnsi="Times New Roman" w:cs="Times New Roman"/>
          <w:w w:val="105"/>
          <w:sz w:val="26"/>
          <w:szCs w:val="26"/>
        </w:rPr>
        <w:t>Any</w:t>
      </w:r>
      <w:r>
        <w:rPr>
          <w:rFonts w:hint="default" w:ascii="Times New Roman" w:hAnsi="Times New Roman" w:cs="Times New Roman"/>
          <w:spacing w:val="25"/>
          <w:w w:val="105"/>
          <w:sz w:val="26"/>
          <w:szCs w:val="26"/>
        </w:rPr>
        <w:t xml:space="preserve"> </w:t>
      </w:r>
      <w:r>
        <w:rPr>
          <w:rFonts w:hint="default" w:ascii="Times New Roman" w:hAnsi="Times New Roman" w:cs="Times New Roman"/>
          <w:w w:val="105"/>
          <w:sz w:val="26"/>
          <w:szCs w:val="26"/>
        </w:rPr>
        <w:t>action</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that</w:t>
      </w:r>
      <w:r>
        <w:rPr>
          <w:rFonts w:hint="default" w:ascii="Times New Roman" w:hAnsi="Times New Roman" w:cs="Times New Roman"/>
          <w:spacing w:val="25"/>
          <w:w w:val="105"/>
          <w:sz w:val="26"/>
          <w:szCs w:val="26"/>
        </w:rPr>
        <w:t xml:space="preserve"> </w:t>
      </w:r>
      <w:r>
        <w:rPr>
          <w:rFonts w:hint="default" w:ascii="Times New Roman" w:hAnsi="Times New Roman" w:cs="Times New Roman"/>
          <w:w w:val="105"/>
          <w:sz w:val="26"/>
          <w:szCs w:val="26"/>
        </w:rPr>
        <w:t>would</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result</w:t>
      </w:r>
      <w:r>
        <w:rPr>
          <w:rFonts w:hint="default" w:ascii="Times New Roman" w:hAnsi="Times New Roman" w:cs="Times New Roman"/>
          <w:spacing w:val="25"/>
          <w:w w:val="105"/>
          <w:sz w:val="26"/>
          <w:szCs w:val="26"/>
        </w:rPr>
        <w:t xml:space="preserve"> </w:t>
      </w:r>
      <w:r>
        <w:rPr>
          <w:rFonts w:hint="default" w:ascii="Times New Roman" w:hAnsi="Times New Roman" w:cs="Times New Roman"/>
          <w:w w:val="105"/>
          <w:sz w:val="26"/>
          <w:szCs w:val="26"/>
        </w:rPr>
        <w:t>in</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a</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collision</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with</w:t>
      </w:r>
      <w:r>
        <w:rPr>
          <w:rFonts w:hint="default" w:ascii="Times New Roman" w:hAnsi="Times New Roman" w:cs="Times New Roman"/>
          <w:spacing w:val="25"/>
          <w:w w:val="105"/>
          <w:sz w:val="26"/>
          <w:szCs w:val="26"/>
        </w:rPr>
        <w:t xml:space="preserve"> </w:t>
      </w:r>
      <w:r>
        <w:rPr>
          <w:rFonts w:hint="default" w:ascii="Times New Roman" w:hAnsi="Times New Roman" w:cs="Times New Roman"/>
          <w:w w:val="105"/>
          <w:sz w:val="26"/>
          <w:szCs w:val="26"/>
        </w:rPr>
        <w:t>a</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wall</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(i.e.</w:t>
      </w:r>
      <w:r>
        <w:rPr>
          <w:rFonts w:hint="default" w:ascii="Times New Roman" w:hAnsi="Times New Roman" w:cs="Times New Roman"/>
          <w:spacing w:val="64"/>
          <w:w w:val="105"/>
          <w:sz w:val="26"/>
          <w:szCs w:val="26"/>
        </w:rPr>
        <w:t xml:space="preserve"> </w:t>
      </w:r>
      <w:r>
        <w:rPr>
          <w:rFonts w:hint="default" w:ascii="Times New Roman" w:hAnsi="Times New Roman" w:cs="Times New Roman"/>
          <w:w w:val="105"/>
          <w:sz w:val="26"/>
          <w:szCs w:val="26"/>
        </w:rPr>
        <w:t>there</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is</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a</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wall</w:t>
      </w:r>
      <w:r>
        <w:rPr>
          <w:rFonts w:hint="default" w:ascii="Times New Roman" w:hAnsi="Times New Roman" w:cs="Times New Roman"/>
          <w:spacing w:val="25"/>
          <w:w w:val="105"/>
          <w:sz w:val="26"/>
          <w:szCs w:val="26"/>
        </w:rPr>
        <w:t xml:space="preserve"> </w:t>
      </w:r>
      <w:r>
        <w:rPr>
          <w:rFonts w:hint="default" w:ascii="Times New Roman" w:hAnsi="Times New Roman" w:cs="Times New Roman"/>
          <w:w w:val="105"/>
          <w:sz w:val="26"/>
          <w:szCs w:val="26"/>
        </w:rPr>
        <w:t>between</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the</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current</w:t>
      </w:r>
      <w:r>
        <w:rPr>
          <w:rFonts w:hint="default" w:ascii="Times New Roman" w:hAnsi="Times New Roman" w:cs="Times New Roman"/>
          <w:spacing w:val="25"/>
          <w:w w:val="105"/>
          <w:sz w:val="26"/>
          <w:szCs w:val="26"/>
        </w:rPr>
        <w:t xml:space="preserve"> </w:t>
      </w:r>
      <w:r>
        <w:rPr>
          <w:rFonts w:hint="default" w:ascii="Times New Roman" w:hAnsi="Times New Roman" w:cs="Times New Roman"/>
          <w:w w:val="105"/>
          <w:sz w:val="26"/>
          <w:szCs w:val="26"/>
        </w:rPr>
        <w:t>position</w:t>
      </w:r>
      <w:r>
        <w:rPr>
          <w:rFonts w:hint="default" w:ascii="Times New Roman" w:hAnsi="Times New Roman" w:cs="Times New Roman"/>
          <w:spacing w:val="25"/>
          <w:w w:val="105"/>
          <w:sz w:val="26"/>
          <w:szCs w:val="26"/>
        </w:rPr>
        <w:t xml:space="preserve"> </w:t>
      </w:r>
      <w:r>
        <w:rPr>
          <w:rFonts w:hint="default" w:ascii="Times New Roman" w:hAnsi="Times New Roman" w:cs="Times New Roman"/>
          <w:w w:val="105"/>
          <w:sz w:val="26"/>
          <w:szCs w:val="26"/>
        </w:rPr>
        <w:t>and the position you would be in if you took said action)</w:t>
      </w:r>
    </w:p>
    <w:p w14:paraId="19304491">
      <w:pPr>
        <w:pStyle w:val="7"/>
        <w:numPr>
          <w:ilvl w:val="0"/>
          <w:numId w:val="1"/>
        </w:numPr>
        <w:tabs>
          <w:tab w:val="left" w:pos="784"/>
        </w:tabs>
        <w:spacing w:before="0" w:after="0" w:line="238" w:lineRule="exact"/>
        <w:ind w:left="784" w:right="0" w:hanging="198"/>
        <w:jc w:val="left"/>
        <w:rPr>
          <w:rFonts w:hint="default" w:ascii="Times New Roman" w:hAnsi="Times New Roman" w:cs="Times New Roman"/>
          <w:i/>
          <w:sz w:val="26"/>
          <w:szCs w:val="26"/>
        </w:rPr>
      </w:pPr>
      <w:r>
        <w:rPr>
          <w:rFonts w:hint="default" w:ascii="Times New Roman" w:hAnsi="Times New Roman" w:cs="Times New Roman"/>
          <w:spacing w:val="-2"/>
          <w:w w:val="110"/>
          <w:sz w:val="26"/>
          <w:szCs w:val="26"/>
        </w:rPr>
        <w:t>Any</w:t>
      </w:r>
      <w:r>
        <w:rPr>
          <w:rFonts w:hint="default" w:ascii="Times New Roman" w:hAnsi="Times New Roman" w:cs="Times New Roman"/>
          <w:spacing w:val="1"/>
          <w:w w:val="110"/>
          <w:sz w:val="26"/>
          <w:szCs w:val="26"/>
        </w:rPr>
        <w:t xml:space="preserve"> </w:t>
      </w:r>
      <w:r>
        <w:rPr>
          <w:rFonts w:hint="default" w:ascii="Times New Roman" w:hAnsi="Times New Roman" w:cs="Times New Roman"/>
          <w:spacing w:val="-2"/>
          <w:w w:val="110"/>
          <w:sz w:val="26"/>
          <w:szCs w:val="26"/>
        </w:rPr>
        <w:t>action</w:t>
      </w:r>
      <w:r>
        <w:rPr>
          <w:rFonts w:hint="default" w:ascii="Times New Roman" w:hAnsi="Times New Roman" w:cs="Times New Roman"/>
          <w:spacing w:val="1"/>
          <w:w w:val="110"/>
          <w:sz w:val="26"/>
          <w:szCs w:val="26"/>
        </w:rPr>
        <w:t xml:space="preserve"> </w:t>
      </w:r>
      <w:r>
        <w:rPr>
          <w:rFonts w:hint="default" w:ascii="Times New Roman" w:hAnsi="Times New Roman" w:cs="Times New Roman"/>
          <w:spacing w:val="-2"/>
          <w:w w:val="110"/>
          <w:sz w:val="26"/>
          <w:szCs w:val="26"/>
        </w:rPr>
        <w:t>that</w:t>
      </w:r>
      <w:r>
        <w:rPr>
          <w:rFonts w:hint="default" w:ascii="Times New Roman" w:hAnsi="Times New Roman" w:cs="Times New Roman"/>
          <w:spacing w:val="1"/>
          <w:w w:val="110"/>
          <w:sz w:val="26"/>
          <w:szCs w:val="26"/>
        </w:rPr>
        <w:t xml:space="preserve"> </w:t>
      </w:r>
      <w:r>
        <w:rPr>
          <w:rFonts w:hint="default" w:ascii="Times New Roman" w:hAnsi="Times New Roman" w:cs="Times New Roman"/>
          <w:spacing w:val="-2"/>
          <w:w w:val="110"/>
          <w:sz w:val="26"/>
          <w:szCs w:val="26"/>
        </w:rPr>
        <w:t>would</w:t>
      </w:r>
      <w:r>
        <w:rPr>
          <w:rFonts w:hint="default" w:ascii="Times New Roman" w:hAnsi="Times New Roman" w:cs="Times New Roman"/>
          <w:spacing w:val="1"/>
          <w:w w:val="110"/>
          <w:sz w:val="26"/>
          <w:szCs w:val="26"/>
        </w:rPr>
        <w:t xml:space="preserve"> </w:t>
      </w:r>
      <w:r>
        <w:rPr>
          <w:rFonts w:hint="default" w:ascii="Times New Roman" w:hAnsi="Times New Roman" w:cs="Times New Roman"/>
          <w:spacing w:val="-2"/>
          <w:w w:val="110"/>
          <w:sz w:val="26"/>
          <w:szCs w:val="26"/>
        </w:rPr>
        <w:t>reduce</w:t>
      </w:r>
      <w:r>
        <w:rPr>
          <w:rFonts w:hint="default" w:ascii="Times New Roman" w:hAnsi="Times New Roman" w:cs="Times New Roman"/>
          <w:spacing w:val="1"/>
          <w:w w:val="110"/>
          <w:sz w:val="26"/>
          <w:szCs w:val="26"/>
        </w:rPr>
        <w:t xml:space="preserve"> </w:t>
      </w:r>
      <w:r>
        <w:rPr>
          <w:rFonts w:hint="default" w:ascii="Times New Roman" w:hAnsi="Times New Roman" w:cs="Times New Roman"/>
          <w:i/>
          <w:spacing w:val="-2"/>
          <w:w w:val="110"/>
          <w:sz w:val="26"/>
          <w:szCs w:val="26"/>
        </w:rPr>
        <w:t>v</w:t>
      </w:r>
      <w:r>
        <w:rPr>
          <w:rFonts w:hint="default" w:ascii="Times New Roman" w:hAnsi="Times New Roman" w:cs="Times New Roman"/>
          <w:i/>
          <w:spacing w:val="6"/>
          <w:w w:val="110"/>
          <w:sz w:val="26"/>
          <w:szCs w:val="26"/>
        </w:rPr>
        <w:t xml:space="preserve"> </w:t>
      </w:r>
      <w:r>
        <w:rPr>
          <w:rFonts w:hint="default" w:ascii="Times New Roman" w:hAnsi="Times New Roman" w:cs="Times New Roman"/>
          <w:spacing w:val="-2"/>
          <w:w w:val="110"/>
          <w:sz w:val="26"/>
          <w:szCs w:val="26"/>
        </w:rPr>
        <w:t>below</w:t>
      </w:r>
      <w:r>
        <w:rPr>
          <w:rFonts w:hint="default" w:ascii="Times New Roman" w:hAnsi="Times New Roman" w:cs="Times New Roman"/>
          <w:spacing w:val="1"/>
          <w:w w:val="110"/>
          <w:sz w:val="26"/>
          <w:szCs w:val="26"/>
        </w:rPr>
        <w:t xml:space="preserve"> </w:t>
      </w:r>
      <w:r>
        <w:rPr>
          <w:rFonts w:hint="default" w:ascii="Times New Roman" w:hAnsi="Times New Roman" w:cs="Times New Roman"/>
          <w:spacing w:val="-2"/>
          <w:w w:val="110"/>
          <w:sz w:val="26"/>
          <w:szCs w:val="26"/>
        </w:rPr>
        <w:t>0</w:t>
      </w:r>
      <w:r>
        <w:rPr>
          <w:rFonts w:hint="default" w:ascii="Times New Roman" w:hAnsi="Times New Roman" w:cs="Times New Roman"/>
          <w:spacing w:val="2"/>
          <w:w w:val="110"/>
          <w:sz w:val="26"/>
          <w:szCs w:val="26"/>
        </w:rPr>
        <w:t xml:space="preserve"> </w:t>
      </w:r>
      <w:r>
        <w:rPr>
          <w:rFonts w:hint="default" w:ascii="Times New Roman" w:hAnsi="Times New Roman" w:cs="Times New Roman"/>
          <w:spacing w:val="-2"/>
          <w:w w:val="110"/>
          <w:sz w:val="26"/>
          <w:szCs w:val="26"/>
        </w:rPr>
        <w:t>(slowing</w:t>
      </w:r>
      <w:r>
        <w:rPr>
          <w:rFonts w:hint="default" w:ascii="Times New Roman" w:hAnsi="Times New Roman" w:cs="Times New Roman"/>
          <w:spacing w:val="1"/>
          <w:w w:val="110"/>
          <w:sz w:val="26"/>
          <w:szCs w:val="26"/>
        </w:rPr>
        <w:t xml:space="preserve"> </w:t>
      </w:r>
      <w:r>
        <w:rPr>
          <w:rFonts w:hint="default" w:ascii="Times New Roman" w:hAnsi="Times New Roman" w:cs="Times New Roman"/>
          <w:spacing w:val="-2"/>
          <w:w w:val="110"/>
          <w:sz w:val="26"/>
          <w:szCs w:val="26"/>
        </w:rPr>
        <w:t>when</w:t>
      </w:r>
      <w:r>
        <w:rPr>
          <w:rFonts w:hint="default" w:ascii="Times New Roman" w:hAnsi="Times New Roman" w:cs="Times New Roman"/>
          <w:spacing w:val="1"/>
          <w:w w:val="110"/>
          <w:sz w:val="26"/>
          <w:szCs w:val="26"/>
        </w:rPr>
        <w:t xml:space="preserve"> </w:t>
      </w:r>
      <w:r>
        <w:rPr>
          <w:rFonts w:hint="default" w:ascii="Times New Roman" w:hAnsi="Times New Roman" w:cs="Times New Roman"/>
          <w:spacing w:val="-2"/>
          <w:w w:val="110"/>
          <w:sz w:val="26"/>
          <w:szCs w:val="26"/>
        </w:rPr>
        <w:t>v=0)</w:t>
      </w:r>
      <w:r>
        <w:rPr>
          <w:rFonts w:hint="default" w:ascii="Times New Roman" w:hAnsi="Times New Roman" w:cs="Times New Roman"/>
          <w:spacing w:val="1"/>
          <w:w w:val="110"/>
          <w:sz w:val="26"/>
          <w:szCs w:val="26"/>
        </w:rPr>
        <w:t xml:space="preserve"> </w:t>
      </w:r>
      <w:r>
        <w:rPr>
          <w:rFonts w:hint="default" w:ascii="Times New Roman" w:hAnsi="Times New Roman" w:cs="Times New Roman"/>
          <w:spacing w:val="-2"/>
          <w:w w:val="110"/>
          <w:sz w:val="26"/>
          <w:szCs w:val="26"/>
        </w:rPr>
        <w:t>or</w:t>
      </w:r>
      <w:r>
        <w:rPr>
          <w:rFonts w:hint="default" w:ascii="Times New Roman" w:hAnsi="Times New Roman" w:cs="Times New Roman"/>
          <w:spacing w:val="1"/>
          <w:w w:val="110"/>
          <w:sz w:val="26"/>
          <w:szCs w:val="26"/>
        </w:rPr>
        <w:t xml:space="preserve"> </w:t>
      </w:r>
      <w:r>
        <w:rPr>
          <w:rFonts w:hint="default" w:ascii="Times New Roman" w:hAnsi="Times New Roman" w:cs="Times New Roman"/>
          <w:spacing w:val="-2"/>
          <w:w w:val="110"/>
          <w:sz w:val="26"/>
          <w:szCs w:val="26"/>
        </w:rPr>
        <w:t>above</w:t>
      </w:r>
      <w:r>
        <w:rPr>
          <w:rFonts w:hint="default" w:ascii="Times New Roman" w:hAnsi="Times New Roman" w:cs="Times New Roman"/>
          <w:spacing w:val="2"/>
          <w:w w:val="110"/>
          <w:sz w:val="26"/>
          <w:szCs w:val="26"/>
        </w:rPr>
        <w:t xml:space="preserve"> </w:t>
      </w:r>
      <w:r>
        <w:rPr>
          <w:rFonts w:hint="default" w:ascii="Times New Roman" w:hAnsi="Times New Roman" w:cs="Times New Roman"/>
          <w:spacing w:val="-2"/>
          <w:w w:val="110"/>
          <w:sz w:val="26"/>
          <w:szCs w:val="26"/>
        </w:rPr>
        <w:t>a</w:t>
      </w:r>
      <w:r>
        <w:rPr>
          <w:rFonts w:hint="default" w:ascii="Times New Roman" w:hAnsi="Times New Roman" w:cs="Times New Roman"/>
          <w:spacing w:val="1"/>
          <w:w w:val="110"/>
          <w:sz w:val="26"/>
          <w:szCs w:val="26"/>
        </w:rPr>
        <w:t xml:space="preserve"> </w:t>
      </w:r>
      <w:r>
        <w:rPr>
          <w:rFonts w:hint="default" w:ascii="Times New Roman" w:hAnsi="Times New Roman" w:cs="Times New Roman"/>
          <w:spacing w:val="-2"/>
          <w:w w:val="110"/>
          <w:sz w:val="26"/>
          <w:szCs w:val="26"/>
        </w:rPr>
        <w:t>maximum</w:t>
      </w:r>
      <w:r>
        <w:rPr>
          <w:rFonts w:hint="default" w:ascii="Times New Roman" w:hAnsi="Times New Roman" w:cs="Times New Roman"/>
          <w:spacing w:val="1"/>
          <w:w w:val="110"/>
          <w:sz w:val="26"/>
          <w:szCs w:val="26"/>
        </w:rPr>
        <w:t xml:space="preserve"> </w:t>
      </w:r>
      <w:r>
        <w:rPr>
          <w:rFonts w:hint="default" w:ascii="Times New Roman" w:hAnsi="Times New Roman" w:cs="Times New Roman"/>
          <w:spacing w:val="-2"/>
          <w:w w:val="110"/>
          <w:sz w:val="26"/>
          <w:szCs w:val="26"/>
        </w:rPr>
        <w:t>speed</w:t>
      </w:r>
      <w:r>
        <w:rPr>
          <w:rFonts w:hint="default" w:ascii="Times New Roman" w:hAnsi="Times New Roman" w:cs="Times New Roman"/>
          <w:spacing w:val="1"/>
          <w:w w:val="110"/>
          <w:sz w:val="26"/>
          <w:szCs w:val="26"/>
        </w:rPr>
        <w:t xml:space="preserve"> </w:t>
      </w:r>
      <w:r>
        <w:rPr>
          <w:rFonts w:hint="default" w:ascii="Times New Roman" w:hAnsi="Times New Roman" w:cs="Times New Roman"/>
          <w:i/>
          <w:spacing w:val="-4"/>
          <w:w w:val="110"/>
          <w:sz w:val="26"/>
          <w:szCs w:val="26"/>
        </w:rPr>
        <w:t>V</w:t>
      </w:r>
      <w:r>
        <w:rPr>
          <w:rFonts w:hint="default" w:ascii="Times New Roman" w:hAnsi="Times New Roman" w:cs="Times New Roman"/>
          <w:i/>
          <w:spacing w:val="-4"/>
          <w:w w:val="110"/>
          <w:sz w:val="26"/>
          <w:szCs w:val="26"/>
          <w:vertAlign w:val="subscript"/>
        </w:rPr>
        <w:t>max</w:t>
      </w:r>
    </w:p>
    <w:p w14:paraId="5499BF9B">
      <w:pPr>
        <w:pStyle w:val="7"/>
        <w:numPr>
          <w:ilvl w:val="0"/>
          <w:numId w:val="1"/>
        </w:numPr>
        <w:tabs>
          <w:tab w:val="left" w:pos="784"/>
        </w:tabs>
        <w:spacing w:before="0" w:after="0" w:line="239" w:lineRule="exact"/>
        <w:ind w:left="784" w:right="0" w:hanging="198"/>
        <w:jc w:val="left"/>
        <w:rPr>
          <w:rFonts w:hint="default" w:ascii="Times New Roman" w:hAnsi="Times New Roman" w:cs="Times New Roman"/>
          <w:sz w:val="26"/>
          <w:szCs w:val="26"/>
        </w:rPr>
      </w:pPr>
      <w:r>
        <w:rPr>
          <w:rFonts w:hint="default" w:ascii="Times New Roman" w:hAnsi="Times New Roman" w:cs="Times New Roman"/>
          <w:w w:val="105"/>
          <w:sz w:val="26"/>
          <w:szCs w:val="26"/>
        </w:rPr>
        <w:t>Maintaining</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a</w:t>
      </w:r>
      <w:r>
        <w:rPr>
          <w:rFonts w:hint="default" w:ascii="Times New Roman" w:hAnsi="Times New Roman" w:cs="Times New Roman"/>
          <w:spacing w:val="20"/>
          <w:w w:val="105"/>
          <w:sz w:val="26"/>
          <w:szCs w:val="26"/>
        </w:rPr>
        <w:t xml:space="preserve"> </w:t>
      </w:r>
      <w:r>
        <w:rPr>
          <w:rFonts w:hint="default" w:ascii="Times New Roman" w:hAnsi="Times New Roman" w:cs="Times New Roman"/>
          <w:w w:val="105"/>
          <w:sz w:val="26"/>
          <w:szCs w:val="26"/>
        </w:rPr>
        <w:t>velocity</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of</w:t>
      </w:r>
      <w:r>
        <w:rPr>
          <w:rFonts w:hint="default" w:ascii="Times New Roman" w:hAnsi="Times New Roman" w:cs="Times New Roman"/>
          <w:spacing w:val="20"/>
          <w:w w:val="105"/>
          <w:sz w:val="26"/>
          <w:szCs w:val="26"/>
        </w:rPr>
        <w:t xml:space="preserve"> </w:t>
      </w:r>
      <w:r>
        <w:rPr>
          <w:rFonts w:hint="default" w:ascii="Times New Roman" w:hAnsi="Times New Roman" w:cs="Times New Roman"/>
          <w:spacing w:val="-12"/>
          <w:w w:val="105"/>
          <w:sz w:val="26"/>
          <w:szCs w:val="26"/>
        </w:rPr>
        <w:t>0</w:t>
      </w:r>
    </w:p>
    <w:p w14:paraId="407AC4AC">
      <w:pPr>
        <w:pStyle w:val="7"/>
        <w:numPr>
          <w:ilvl w:val="0"/>
          <w:numId w:val="1"/>
        </w:numPr>
        <w:tabs>
          <w:tab w:val="left" w:pos="784"/>
        </w:tabs>
        <w:spacing w:before="0" w:after="0" w:line="242" w:lineRule="exact"/>
        <w:ind w:left="784" w:right="0" w:hanging="198"/>
        <w:jc w:val="left"/>
        <w:rPr>
          <w:rFonts w:hint="default" w:ascii="Times New Roman" w:hAnsi="Times New Roman" w:cs="Times New Roman"/>
          <w:sz w:val="26"/>
          <w:szCs w:val="26"/>
        </w:rPr>
      </w:pPr>
      <w:r>
        <w:rPr>
          <w:rFonts w:hint="default" w:ascii="Times New Roman" w:hAnsi="Times New Roman" w:cs="Times New Roman"/>
          <w:spacing w:val="-4"/>
          <w:w w:val="110"/>
          <w:sz w:val="26"/>
          <w:szCs w:val="26"/>
        </w:rPr>
        <w:t>Turning</w:t>
      </w:r>
      <w:r>
        <w:rPr>
          <w:rFonts w:hint="default" w:ascii="Times New Roman" w:hAnsi="Times New Roman" w:cs="Times New Roman"/>
          <w:spacing w:val="3"/>
          <w:w w:val="110"/>
          <w:sz w:val="26"/>
          <w:szCs w:val="26"/>
        </w:rPr>
        <w:t xml:space="preserve"> </w:t>
      </w:r>
      <w:r>
        <w:rPr>
          <w:rFonts w:hint="default" w:ascii="Times New Roman" w:hAnsi="Times New Roman" w:cs="Times New Roman"/>
          <w:spacing w:val="-4"/>
          <w:w w:val="110"/>
          <w:sz w:val="26"/>
          <w:szCs w:val="26"/>
        </w:rPr>
        <w:t>when</w:t>
      </w:r>
      <w:r>
        <w:rPr>
          <w:rFonts w:hint="default" w:ascii="Times New Roman" w:hAnsi="Times New Roman" w:cs="Times New Roman"/>
          <w:spacing w:val="3"/>
          <w:w w:val="110"/>
          <w:sz w:val="26"/>
          <w:szCs w:val="26"/>
        </w:rPr>
        <w:t xml:space="preserve"> </w:t>
      </w:r>
      <w:r>
        <w:rPr>
          <w:rFonts w:hint="default" w:ascii="Times New Roman" w:hAnsi="Times New Roman" w:cs="Times New Roman"/>
          <w:spacing w:val="-4"/>
          <w:w w:val="110"/>
          <w:sz w:val="26"/>
          <w:szCs w:val="26"/>
        </w:rPr>
        <w:t>velocity</w:t>
      </w:r>
      <w:r>
        <w:rPr>
          <w:rFonts w:hint="default" w:ascii="Times New Roman" w:hAnsi="Times New Roman" w:cs="Times New Roman"/>
          <w:spacing w:val="4"/>
          <w:w w:val="110"/>
          <w:sz w:val="26"/>
          <w:szCs w:val="26"/>
        </w:rPr>
        <w:t xml:space="preserve"> </w:t>
      </w:r>
      <w:r>
        <w:rPr>
          <w:rFonts w:hint="default" w:ascii="Times New Roman" w:hAnsi="Times New Roman" w:cs="Times New Roman"/>
          <w:spacing w:val="-4"/>
          <w:w w:val="110"/>
          <w:sz w:val="26"/>
          <w:szCs w:val="26"/>
        </w:rPr>
        <w:t>/=</w:t>
      </w:r>
      <w:r>
        <w:rPr>
          <w:rFonts w:hint="default" w:ascii="Times New Roman" w:hAnsi="Times New Roman" w:cs="Times New Roman"/>
          <w:spacing w:val="-6"/>
          <w:w w:val="110"/>
          <w:sz w:val="26"/>
          <w:szCs w:val="26"/>
        </w:rPr>
        <w:t xml:space="preserve"> </w:t>
      </w:r>
      <w:r>
        <w:rPr>
          <w:rFonts w:hint="default" w:ascii="Times New Roman" w:hAnsi="Times New Roman" w:cs="Times New Roman"/>
          <w:spacing w:val="-10"/>
          <w:w w:val="110"/>
          <w:sz w:val="26"/>
          <w:szCs w:val="26"/>
        </w:rPr>
        <w:t>0</w:t>
      </w:r>
    </w:p>
    <w:p w14:paraId="79B5D6FC">
      <w:pPr>
        <w:pStyle w:val="5"/>
        <w:spacing w:before="214" w:line="235" w:lineRule="auto"/>
        <w:ind w:left="287" w:right="431"/>
        <w:jc w:val="both"/>
        <w:rPr>
          <w:rFonts w:hint="default" w:ascii="Times New Roman" w:hAnsi="Times New Roman" w:cs="Times New Roman"/>
          <w:sz w:val="26"/>
          <w:szCs w:val="26"/>
        </w:rPr>
      </w:pPr>
      <w:r>
        <w:rPr>
          <w:rFonts w:hint="default" w:ascii="Times New Roman" w:hAnsi="Times New Roman" w:cs="Times New Roman"/>
          <w:w w:val="105"/>
          <w:sz w:val="26"/>
          <w:szCs w:val="26"/>
        </w:rPr>
        <w:t>The agent’s goal is to find a plan which parks it (</w:t>
      </w:r>
      <w:r>
        <w:rPr>
          <w:rFonts w:hint="default" w:ascii="Times New Roman" w:hAnsi="Times New Roman" w:cs="Times New Roman"/>
          <w:i/>
          <w:w w:val="105"/>
          <w:sz w:val="26"/>
          <w:szCs w:val="26"/>
        </w:rPr>
        <w:t xml:space="preserve">v </w:t>
      </w:r>
      <w:r>
        <w:rPr>
          <w:rFonts w:hint="default" w:ascii="Times New Roman" w:hAnsi="Times New Roman" w:cs="Times New Roman"/>
          <w:w w:val="125"/>
          <w:sz w:val="26"/>
          <w:szCs w:val="26"/>
        </w:rPr>
        <w:t>=</w:t>
      </w:r>
      <w:r>
        <w:rPr>
          <w:rFonts w:hint="default" w:ascii="Times New Roman" w:hAnsi="Times New Roman" w:cs="Times New Roman"/>
          <w:spacing w:val="-2"/>
          <w:w w:val="125"/>
          <w:sz w:val="26"/>
          <w:szCs w:val="26"/>
        </w:rPr>
        <w:t xml:space="preserve"> </w:t>
      </w:r>
      <w:r>
        <w:rPr>
          <w:rFonts w:hint="default" w:ascii="Times New Roman" w:hAnsi="Times New Roman" w:cs="Times New Roman"/>
          <w:w w:val="105"/>
          <w:sz w:val="26"/>
          <w:szCs w:val="26"/>
        </w:rPr>
        <w:t>0) in the goal direction on the exit square using as few actions (time</w:t>
      </w:r>
      <w:r>
        <w:rPr>
          <w:rFonts w:hint="default" w:ascii="Times New Roman" w:hAnsi="Times New Roman" w:cs="Times New Roman"/>
          <w:spacing w:val="20"/>
          <w:w w:val="105"/>
          <w:sz w:val="26"/>
          <w:szCs w:val="26"/>
        </w:rPr>
        <w:t xml:space="preserve"> </w:t>
      </w:r>
      <w:r>
        <w:rPr>
          <w:rFonts w:hint="default" w:ascii="Times New Roman" w:hAnsi="Times New Roman" w:cs="Times New Roman"/>
          <w:w w:val="105"/>
          <w:sz w:val="26"/>
          <w:szCs w:val="26"/>
        </w:rPr>
        <w:t>steps)</w:t>
      </w:r>
      <w:r>
        <w:rPr>
          <w:rFonts w:hint="default" w:ascii="Times New Roman" w:hAnsi="Times New Roman" w:cs="Times New Roman"/>
          <w:spacing w:val="20"/>
          <w:w w:val="105"/>
          <w:sz w:val="26"/>
          <w:szCs w:val="26"/>
        </w:rPr>
        <w:t xml:space="preserve"> </w:t>
      </w:r>
      <w:r>
        <w:rPr>
          <w:rFonts w:hint="default" w:ascii="Times New Roman" w:hAnsi="Times New Roman" w:cs="Times New Roman"/>
          <w:w w:val="105"/>
          <w:sz w:val="26"/>
          <w:szCs w:val="26"/>
        </w:rPr>
        <w:t>as</w:t>
      </w:r>
      <w:r>
        <w:rPr>
          <w:rFonts w:hint="default" w:ascii="Times New Roman" w:hAnsi="Times New Roman" w:cs="Times New Roman"/>
          <w:spacing w:val="20"/>
          <w:w w:val="105"/>
          <w:sz w:val="26"/>
          <w:szCs w:val="26"/>
        </w:rPr>
        <w:t xml:space="preserve"> </w:t>
      </w:r>
      <w:r>
        <w:rPr>
          <w:rFonts w:hint="default" w:ascii="Times New Roman" w:hAnsi="Times New Roman" w:cs="Times New Roman"/>
          <w:w w:val="105"/>
          <w:sz w:val="26"/>
          <w:szCs w:val="26"/>
        </w:rPr>
        <w:t>possible.</w:t>
      </w:r>
      <w:r>
        <w:rPr>
          <w:rFonts w:hint="default" w:ascii="Times New Roman" w:hAnsi="Times New Roman" w:cs="Times New Roman"/>
          <w:spacing w:val="40"/>
          <w:w w:val="105"/>
          <w:sz w:val="26"/>
          <w:szCs w:val="26"/>
        </w:rPr>
        <w:t xml:space="preserve"> </w:t>
      </w:r>
      <w:r>
        <w:rPr>
          <w:rFonts w:hint="default" w:ascii="Times New Roman" w:hAnsi="Times New Roman" w:cs="Times New Roman"/>
          <w:w w:val="105"/>
          <w:sz w:val="26"/>
          <w:szCs w:val="26"/>
        </w:rPr>
        <w:t>Note</w:t>
      </w:r>
      <w:r>
        <w:rPr>
          <w:rFonts w:hint="default" w:ascii="Times New Roman" w:hAnsi="Times New Roman" w:cs="Times New Roman"/>
          <w:spacing w:val="20"/>
          <w:w w:val="105"/>
          <w:sz w:val="26"/>
          <w:szCs w:val="26"/>
        </w:rPr>
        <w:t xml:space="preserve"> </w:t>
      </w:r>
      <w:r>
        <w:rPr>
          <w:rFonts w:hint="default" w:ascii="Times New Roman" w:hAnsi="Times New Roman" w:cs="Times New Roman"/>
          <w:w w:val="105"/>
          <w:sz w:val="26"/>
          <w:szCs w:val="26"/>
        </w:rPr>
        <w:t>that</w:t>
      </w:r>
      <w:r>
        <w:rPr>
          <w:rFonts w:hint="default" w:ascii="Times New Roman" w:hAnsi="Times New Roman" w:cs="Times New Roman"/>
          <w:spacing w:val="20"/>
          <w:w w:val="105"/>
          <w:sz w:val="26"/>
          <w:szCs w:val="26"/>
        </w:rPr>
        <w:t xml:space="preserve"> </w:t>
      </w:r>
      <w:r>
        <w:rPr>
          <w:rFonts w:hint="default" w:ascii="Times New Roman" w:hAnsi="Times New Roman" w:cs="Times New Roman"/>
          <w:w w:val="105"/>
          <w:sz w:val="26"/>
          <w:szCs w:val="26"/>
        </w:rPr>
        <w:t>the</w:t>
      </w:r>
      <w:r>
        <w:rPr>
          <w:rFonts w:hint="default" w:ascii="Times New Roman" w:hAnsi="Times New Roman" w:cs="Times New Roman"/>
          <w:spacing w:val="20"/>
          <w:w w:val="105"/>
          <w:sz w:val="26"/>
          <w:szCs w:val="26"/>
        </w:rPr>
        <w:t xml:space="preserve"> </w:t>
      </w:r>
      <w:r>
        <w:rPr>
          <w:rFonts w:hint="default" w:ascii="Times New Roman" w:hAnsi="Times New Roman" w:cs="Times New Roman"/>
          <w:w w:val="105"/>
          <w:sz w:val="26"/>
          <w:szCs w:val="26"/>
        </w:rPr>
        <w:t>cost</w:t>
      </w:r>
      <w:r>
        <w:rPr>
          <w:rFonts w:hint="default" w:ascii="Times New Roman" w:hAnsi="Times New Roman" w:cs="Times New Roman"/>
          <w:spacing w:val="20"/>
          <w:w w:val="105"/>
          <w:sz w:val="26"/>
          <w:szCs w:val="26"/>
        </w:rPr>
        <w:t xml:space="preserve"> </w:t>
      </w:r>
      <w:r>
        <w:rPr>
          <w:rFonts w:hint="default" w:ascii="Times New Roman" w:hAnsi="Times New Roman" w:cs="Times New Roman"/>
          <w:w w:val="105"/>
          <w:sz w:val="26"/>
          <w:szCs w:val="26"/>
        </w:rPr>
        <w:t>of</w:t>
      </w:r>
      <w:r>
        <w:rPr>
          <w:rFonts w:hint="default" w:ascii="Times New Roman" w:hAnsi="Times New Roman" w:cs="Times New Roman"/>
          <w:spacing w:val="20"/>
          <w:w w:val="105"/>
          <w:sz w:val="26"/>
          <w:szCs w:val="26"/>
        </w:rPr>
        <w:t xml:space="preserve"> </w:t>
      </w:r>
      <w:r>
        <w:rPr>
          <w:rFonts w:hint="default" w:ascii="Times New Roman" w:hAnsi="Times New Roman" w:cs="Times New Roman"/>
          <w:w w:val="105"/>
          <w:sz w:val="26"/>
          <w:szCs w:val="26"/>
        </w:rPr>
        <w:t>a</w:t>
      </w:r>
      <w:r>
        <w:rPr>
          <w:rFonts w:hint="default" w:ascii="Times New Roman" w:hAnsi="Times New Roman" w:cs="Times New Roman"/>
          <w:spacing w:val="20"/>
          <w:w w:val="105"/>
          <w:sz w:val="26"/>
          <w:szCs w:val="26"/>
        </w:rPr>
        <w:t xml:space="preserve"> </w:t>
      </w:r>
      <w:r>
        <w:rPr>
          <w:rFonts w:hint="default" w:ascii="Times New Roman" w:hAnsi="Times New Roman" w:cs="Times New Roman"/>
          <w:w w:val="105"/>
          <w:sz w:val="26"/>
          <w:szCs w:val="26"/>
        </w:rPr>
        <w:t>path</w:t>
      </w:r>
      <w:r>
        <w:rPr>
          <w:rFonts w:hint="default" w:ascii="Times New Roman" w:hAnsi="Times New Roman" w:cs="Times New Roman"/>
          <w:spacing w:val="20"/>
          <w:w w:val="105"/>
          <w:sz w:val="26"/>
          <w:szCs w:val="26"/>
        </w:rPr>
        <w:t xml:space="preserve"> </w:t>
      </w:r>
      <w:r>
        <w:rPr>
          <w:rFonts w:hint="default" w:ascii="Times New Roman" w:hAnsi="Times New Roman" w:cs="Times New Roman"/>
          <w:w w:val="105"/>
          <w:sz w:val="26"/>
          <w:szCs w:val="26"/>
        </w:rPr>
        <w:t>is</w:t>
      </w:r>
      <w:r>
        <w:rPr>
          <w:rFonts w:hint="default" w:ascii="Times New Roman" w:hAnsi="Times New Roman" w:cs="Times New Roman"/>
          <w:spacing w:val="20"/>
          <w:w w:val="105"/>
          <w:sz w:val="26"/>
          <w:szCs w:val="26"/>
        </w:rPr>
        <w:t xml:space="preserve"> </w:t>
      </w:r>
      <w:r>
        <w:rPr>
          <w:rFonts w:hint="default" w:ascii="Times New Roman" w:hAnsi="Times New Roman" w:cs="Times New Roman"/>
          <w:w w:val="105"/>
          <w:sz w:val="26"/>
          <w:szCs w:val="26"/>
        </w:rPr>
        <w:t>defined</w:t>
      </w:r>
      <w:r>
        <w:rPr>
          <w:rFonts w:hint="default" w:ascii="Times New Roman" w:hAnsi="Times New Roman" w:cs="Times New Roman"/>
          <w:spacing w:val="20"/>
          <w:w w:val="105"/>
          <w:sz w:val="26"/>
          <w:szCs w:val="26"/>
        </w:rPr>
        <w:t xml:space="preserve"> </w:t>
      </w:r>
      <w:r>
        <w:rPr>
          <w:rFonts w:hint="default" w:ascii="Times New Roman" w:hAnsi="Times New Roman" w:cs="Times New Roman"/>
          <w:w w:val="105"/>
          <w:sz w:val="26"/>
          <w:szCs w:val="26"/>
        </w:rPr>
        <w:t>by</w:t>
      </w:r>
      <w:r>
        <w:rPr>
          <w:rFonts w:hint="default" w:ascii="Times New Roman" w:hAnsi="Times New Roman" w:cs="Times New Roman"/>
          <w:spacing w:val="20"/>
          <w:w w:val="105"/>
          <w:sz w:val="26"/>
          <w:szCs w:val="26"/>
        </w:rPr>
        <w:t xml:space="preserve"> </w:t>
      </w:r>
      <w:r>
        <w:rPr>
          <w:rFonts w:hint="default" w:ascii="Times New Roman" w:hAnsi="Times New Roman" w:cs="Times New Roman"/>
          <w:w w:val="105"/>
          <w:sz w:val="26"/>
          <w:szCs w:val="26"/>
        </w:rPr>
        <w:t>the</w:t>
      </w:r>
      <w:r>
        <w:rPr>
          <w:rFonts w:hint="default" w:ascii="Times New Roman" w:hAnsi="Times New Roman" w:cs="Times New Roman"/>
          <w:spacing w:val="20"/>
          <w:w w:val="105"/>
          <w:sz w:val="26"/>
          <w:szCs w:val="26"/>
        </w:rPr>
        <w:t xml:space="preserve"> </w:t>
      </w:r>
      <w:r>
        <w:rPr>
          <w:rFonts w:hint="default" w:ascii="Times New Roman" w:hAnsi="Times New Roman" w:cs="Times New Roman"/>
          <w:w w:val="105"/>
          <w:sz w:val="26"/>
          <w:szCs w:val="26"/>
        </w:rPr>
        <w:t>number</w:t>
      </w:r>
      <w:r>
        <w:rPr>
          <w:rFonts w:hint="default" w:ascii="Times New Roman" w:hAnsi="Times New Roman" w:cs="Times New Roman"/>
          <w:spacing w:val="20"/>
          <w:w w:val="105"/>
          <w:sz w:val="26"/>
          <w:szCs w:val="26"/>
        </w:rPr>
        <w:t xml:space="preserve"> </w:t>
      </w:r>
      <w:r>
        <w:rPr>
          <w:rFonts w:hint="default" w:ascii="Times New Roman" w:hAnsi="Times New Roman" w:cs="Times New Roman"/>
          <w:w w:val="105"/>
          <w:sz w:val="26"/>
          <w:szCs w:val="26"/>
        </w:rPr>
        <w:t>of</w:t>
      </w:r>
      <w:r>
        <w:rPr>
          <w:rFonts w:hint="default" w:ascii="Times New Roman" w:hAnsi="Times New Roman" w:cs="Times New Roman"/>
          <w:spacing w:val="20"/>
          <w:w w:val="105"/>
          <w:sz w:val="26"/>
          <w:szCs w:val="26"/>
        </w:rPr>
        <w:t xml:space="preserve"> </w:t>
      </w:r>
      <w:r>
        <w:rPr>
          <w:rFonts w:hint="default" w:ascii="Times New Roman" w:hAnsi="Times New Roman" w:cs="Times New Roman"/>
          <w:w w:val="105"/>
          <w:sz w:val="26"/>
          <w:szCs w:val="26"/>
        </w:rPr>
        <w:t>actions</w:t>
      </w:r>
      <w:r>
        <w:rPr>
          <w:rFonts w:hint="default" w:ascii="Times New Roman" w:hAnsi="Times New Roman" w:cs="Times New Roman"/>
          <w:spacing w:val="20"/>
          <w:w w:val="105"/>
          <w:sz w:val="26"/>
          <w:szCs w:val="26"/>
        </w:rPr>
        <w:t xml:space="preserve"> </w:t>
      </w:r>
      <w:r>
        <w:rPr>
          <w:rFonts w:hint="default" w:ascii="Times New Roman" w:hAnsi="Times New Roman" w:cs="Times New Roman"/>
          <w:w w:val="105"/>
          <w:sz w:val="26"/>
          <w:szCs w:val="26"/>
        </w:rPr>
        <w:t>the</w:t>
      </w:r>
      <w:r>
        <w:rPr>
          <w:rFonts w:hint="default" w:ascii="Times New Roman" w:hAnsi="Times New Roman" w:cs="Times New Roman"/>
          <w:spacing w:val="20"/>
          <w:w w:val="105"/>
          <w:sz w:val="26"/>
          <w:szCs w:val="26"/>
        </w:rPr>
        <w:t xml:space="preserve"> </w:t>
      </w:r>
      <w:r>
        <w:rPr>
          <w:rFonts w:hint="default" w:ascii="Times New Roman" w:hAnsi="Times New Roman" w:cs="Times New Roman"/>
          <w:w w:val="105"/>
          <w:sz w:val="26"/>
          <w:szCs w:val="26"/>
        </w:rPr>
        <w:t>agent</w:t>
      </w:r>
      <w:r>
        <w:rPr>
          <w:rFonts w:hint="default" w:ascii="Times New Roman" w:hAnsi="Times New Roman" w:cs="Times New Roman"/>
          <w:spacing w:val="20"/>
          <w:w w:val="105"/>
          <w:sz w:val="26"/>
          <w:szCs w:val="26"/>
        </w:rPr>
        <w:t xml:space="preserve"> </w:t>
      </w:r>
      <w:r>
        <w:rPr>
          <w:rFonts w:hint="default" w:ascii="Times New Roman" w:hAnsi="Times New Roman" w:cs="Times New Roman"/>
          <w:w w:val="105"/>
          <w:sz w:val="26"/>
          <w:szCs w:val="26"/>
        </w:rPr>
        <w:t>takes.</w:t>
      </w:r>
    </w:p>
    <w:p w14:paraId="72EB4425">
      <w:pPr>
        <w:pStyle w:val="7"/>
        <w:numPr>
          <w:ilvl w:val="0"/>
          <w:numId w:val="2"/>
        </w:numPr>
        <w:tabs>
          <w:tab w:val="left" w:pos="784"/>
          <w:tab w:val="left" w:pos="786"/>
        </w:tabs>
        <w:spacing w:before="216" w:after="0" w:line="235" w:lineRule="auto"/>
        <w:ind w:left="786" w:right="428" w:hanging="390"/>
        <w:jc w:val="both"/>
        <w:rPr>
          <w:rFonts w:hint="default" w:ascii="Times New Roman" w:hAnsi="Times New Roman" w:cs="Times New Roman"/>
          <w:sz w:val="26"/>
          <w:szCs w:val="26"/>
        </w:rPr>
      </w:pPr>
      <w:r>
        <w:rPr>
          <w:rFonts w:hint="default" w:ascii="Times New Roman" w:hAnsi="Times New Roman" w:cs="Times New Roman"/>
          <w:w w:val="105"/>
          <w:sz w:val="26"/>
          <w:szCs w:val="26"/>
        </w:rPr>
        <w:t>[3 pts] Suppose the agent wants to take the leftmost path (i.e.,</w:t>
      </w:r>
      <w:r>
        <w:rPr>
          <w:rFonts w:hint="default" w:ascii="Times New Roman" w:hAnsi="Times New Roman" w:cs="Times New Roman"/>
          <w:spacing w:val="26"/>
          <w:w w:val="105"/>
          <w:sz w:val="26"/>
          <w:szCs w:val="26"/>
        </w:rPr>
        <w:t xml:space="preserve"> </w:t>
      </w:r>
      <w:r>
        <w:rPr>
          <w:rFonts w:hint="default" w:ascii="Times New Roman" w:hAnsi="Times New Roman" w:cs="Times New Roman"/>
          <w:w w:val="105"/>
          <w:sz w:val="26"/>
          <w:szCs w:val="26"/>
        </w:rPr>
        <w:t>the one that passes through (1,2)) from the</w:t>
      </w:r>
      <w:r>
        <w:rPr>
          <w:rFonts w:hint="default" w:ascii="Times New Roman" w:hAnsi="Times New Roman" w:cs="Times New Roman"/>
          <w:spacing w:val="80"/>
          <w:w w:val="105"/>
          <w:sz w:val="26"/>
          <w:szCs w:val="26"/>
        </w:rPr>
        <w:t xml:space="preserve"> </w:t>
      </w:r>
      <w:r>
        <w:rPr>
          <w:rFonts w:hint="default" w:ascii="Times New Roman" w:hAnsi="Times New Roman" w:cs="Times New Roman"/>
          <w:w w:val="105"/>
          <w:sz w:val="26"/>
          <w:szCs w:val="26"/>
        </w:rPr>
        <w:t>start</w:t>
      </w:r>
      <w:r>
        <w:rPr>
          <w:rFonts w:hint="default" w:ascii="Times New Roman" w:hAnsi="Times New Roman" w:cs="Times New Roman"/>
          <w:spacing w:val="27"/>
          <w:w w:val="105"/>
          <w:sz w:val="26"/>
          <w:szCs w:val="26"/>
        </w:rPr>
        <w:t xml:space="preserve"> </w:t>
      </w:r>
      <w:r>
        <w:rPr>
          <w:rFonts w:hint="default" w:ascii="Times New Roman" w:hAnsi="Times New Roman" w:cs="Times New Roman"/>
          <w:w w:val="105"/>
          <w:sz w:val="26"/>
          <w:szCs w:val="26"/>
        </w:rPr>
        <w:t>(0,0)</w:t>
      </w:r>
      <w:r>
        <w:rPr>
          <w:rFonts w:hint="default" w:ascii="Times New Roman" w:hAnsi="Times New Roman" w:cs="Times New Roman"/>
          <w:spacing w:val="27"/>
          <w:w w:val="105"/>
          <w:sz w:val="26"/>
          <w:szCs w:val="26"/>
        </w:rPr>
        <w:t xml:space="preserve"> </w:t>
      </w:r>
      <w:r>
        <w:rPr>
          <w:rFonts w:hint="default" w:ascii="Times New Roman" w:hAnsi="Times New Roman" w:cs="Times New Roman"/>
          <w:w w:val="105"/>
          <w:sz w:val="26"/>
          <w:szCs w:val="26"/>
        </w:rPr>
        <w:t>facing</w:t>
      </w:r>
      <w:r>
        <w:rPr>
          <w:rFonts w:hint="default" w:ascii="Times New Roman" w:hAnsi="Times New Roman" w:cs="Times New Roman"/>
          <w:spacing w:val="27"/>
          <w:w w:val="105"/>
          <w:sz w:val="26"/>
          <w:szCs w:val="26"/>
        </w:rPr>
        <w:t xml:space="preserve"> </w:t>
      </w:r>
      <w:r>
        <w:rPr>
          <w:rFonts w:hint="default" w:ascii="Times New Roman" w:hAnsi="Times New Roman" w:cs="Times New Roman"/>
          <w:w w:val="105"/>
          <w:sz w:val="26"/>
          <w:szCs w:val="26"/>
        </w:rPr>
        <w:t>north</w:t>
      </w:r>
      <w:r>
        <w:rPr>
          <w:rFonts w:hint="default" w:ascii="Times New Roman" w:hAnsi="Times New Roman" w:cs="Times New Roman"/>
          <w:spacing w:val="27"/>
          <w:w w:val="105"/>
          <w:sz w:val="26"/>
          <w:szCs w:val="26"/>
        </w:rPr>
        <w:t xml:space="preserve"> </w:t>
      </w:r>
      <w:r>
        <w:rPr>
          <w:rFonts w:hint="default" w:ascii="Times New Roman" w:hAnsi="Times New Roman" w:cs="Times New Roman"/>
          <w:w w:val="105"/>
          <w:sz w:val="26"/>
          <w:szCs w:val="26"/>
        </w:rPr>
        <w:t>to</w:t>
      </w:r>
      <w:r>
        <w:rPr>
          <w:rFonts w:hint="default" w:ascii="Times New Roman" w:hAnsi="Times New Roman" w:cs="Times New Roman"/>
          <w:spacing w:val="27"/>
          <w:w w:val="105"/>
          <w:sz w:val="26"/>
          <w:szCs w:val="26"/>
        </w:rPr>
        <w:t xml:space="preserve"> </w:t>
      </w:r>
      <w:r>
        <w:rPr>
          <w:rFonts w:hint="default" w:ascii="Times New Roman" w:hAnsi="Times New Roman" w:cs="Times New Roman"/>
          <w:w w:val="105"/>
          <w:sz w:val="26"/>
          <w:szCs w:val="26"/>
        </w:rPr>
        <w:t>the</w:t>
      </w:r>
      <w:r>
        <w:rPr>
          <w:rFonts w:hint="default" w:ascii="Times New Roman" w:hAnsi="Times New Roman" w:cs="Times New Roman"/>
          <w:spacing w:val="27"/>
          <w:w w:val="105"/>
          <w:sz w:val="26"/>
          <w:szCs w:val="26"/>
        </w:rPr>
        <w:t xml:space="preserve"> </w:t>
      </w:r>
      <w:r>
        <w:rPr>
          <w:rFonts w:hint="default" w:ascii="Times New Roman" w:hAnsi="Times New Roman" w:cs="Times New Roman"/>
          <w:w w:val="105"/>
          <w:sz w:val="26"/>
          <w:szCs w:val="26"/>
        </w:rPr>
        <w:t>goal</w:t>
      </w:r>
      <w:r>
        <w:rPr>
          <w:rFonts w:hint="default" w:ascii="Times New Roman" w:hAnsi="Times New Roman" w:cs="Times New Roman"/>
          <w:spacing w:val="27"/>
          <w:w w:val="105"/>
          <w:sz w:val="26"/>
          <w:szCs w:val="26"/>
        </w:rPr>
        <w:t xml:space="preserve"> </w:t>
      </w:r>
      <w:r>
        <w:rPr>
          <w:rFonts w:hint="default" w:ascii="Times New Roman" w:hAnsi="Times New Roman" w:cs="Times New Roman"/>
          <w:w w:val="105"/>
          <w:sz w:val="26"/>
          <w:szCs w:val="26"/>
        </w:rPr>
        <w:t>(0,4)</w:t>
      </w:r>
      <w:r>
        <w:rPr>
          <w:rFonts w:hint="default" w:ascii="Times New Roman" w:hAnsi="Times New Roman" w:cs="Times New Roman"/>
          <w:spacing w:val="27"/>
          <w:w w:val="105"/>
          <w:sz w:val="26"/>
          <w:szCs w:val="26"/>
        </w:rPr>
        <w:t xml:space="preserve"> </w:t>
      </w:r>
      <w:r>
        <w:rPr>
          <w:rFonts w:hint="default" w:ascii="Times New Roman" w:hAnsi="Times New Roman" w:cs="Times New Roman"/>
          <w:w w:val="105"/>
          <w:sz w:val="26"/>
          <w:szCs w:val="26"/>
        </w:rPr>
        <w:t>facing</w:t>
      </w:r>
      <w:r>
        <w:rPr>
          <w:rFonts w:hint="default" w:ascii="Times New Roman" w:hAnsi="Times New Roman" w:cs="Times New Roman"/>
          <w:spacing w:val="27"/>
          <w:w w:val="105"/>
          <w:sz w:val="26"/>
          <w:szCs w:val="26"/>
        </w:rPr>
        <w:t xml:space="preserve"> </w:t>
      </w:r>
      <w:r>
        <w:rPr>
          <w:rFonts w:hint="default" w:ascii="Times New Roman" w:hAnsi="Times New Roman" w:cs="Times New Roman"/>
          <w:w w:val="105"/>
          <w:sz w:val="26"/>
          <w:szCs w:val="26"/>
        </w:rPr>
        <w:t>west.</w:t>
      </w:r>
      <w:r>
        <w:rPr>
          <w:rFonts w:hint="default" w:ascii="Times New Roman" w:hAnsi="Times New Roman" w:cs="Times New Roman"/>
          <w:spacing w:val="40"/>
          <w:w w:val="105"/>
          <w:sz w:val="26"/>
          <w:szCs w:val="26"/>
        </w:rPr>
        <w:t xml:space="preserve"> </w:t>
      </w:r>
      <w:r>
        <w:rPr>
          <w:rFonts w:hint="default" w:ascii="Times New Roman" w:hAnsi="Times New Roman" w:cs="Times New Roman"/>
          <w:w w:val="105"/>
          <w:sz w:val="26"/>
          <w:szCs w:val="26"/>
        </w:rPr>
        <w:t>Write</w:t>
      </w:r>
      <w:r>
        <w:rPr>
          <w:rFonts w:hint="default" w:ascii="Times New Roman" w:hAnsi="Times New Roman" w:cs="Times New Roman"/>
          <w:spacing w:val="27"/>
          <w:w w:val="105"/>
          <w:sz w:val="26"/>
          <w:szCs w:val="26"/>
        </w:rPr>
        <w:t xml:space="preserve"> </w:t>
      </w:r>
      <w:r>
        <w:rPr>
          <w:rFonts w:hint="default" w:ascii="Times New Roman" w:hAnsi="Times New Roman" w:cs="Times New Roman"/>
          <w:w w:val="105"/>
          <w:sz w:val="26"/>
          <w:szCs w:val="26"/>
        </w:rPr>
        <w:t>down</w:t>
      </w:r>
      <w:r>
        <w:rPr>
          <w:rFonts w:hint="default" w:ascii="Times New Roman" w:hAnsi="Times New Roman" w:cs="Times New Roman"/>
          <w:spacing w:val="27"/>
          <w:w w:val="105"/>
          <w:sz w:val="26"/>
          <w:szCs w:val="26"/>
        </w:rPr>
        <w:t xml:space="preserve"> </w:t>
      </w:r>
      <w:r>
        <w:rPr>
          <w:rFonts w:hint="default" w:ascii="Times New Roman" w:hAnsi="Times New Roman" w:cs="Times New Roman"/>
          <w:w w:val="105"/>
          <w:sz w:val="26"/>
          <w:szCs w:val="26"/>
        </w:rPr>
        <w:t>the</w:t>
      </w:r>
      <w:r>
        <w:rPr>
          <w:rFonts w:hint="default" w:ascii="Times New Roman" w:hAnsi="Times New Roman" w:cs="Times New Roman"/>
          <w:spacing w:val="27"/>
          <w:w w:val="105"/>
          <w:sz w:val="26"/>
          <w:szCs w:val="26"/>
        </w:rPr>
        <w:t xml:space="preserve"> </w:t>
      </w:r>
      <w:r>
        <w:rPr>
          <w:rFonts w:hint="default" w:ascii="Times New Roman" w:hAnsi="Times New Roman" w:cs="Times New Roman"/>
          <w:b/>
          <w:w w:val="105"/>
          <w:sz w:val="26"/>
          <w:szCs w:val="26"/>
        </w:rPr>
        <w:t>shortest</w:t>
      </w:r>
      <w:r>
        <w:rPr>
          <w:rFonts w:hint="default" w:ascii="Times New Roman" w:hAnsi="Times New Roman" w:cs="Times New Roman"/>
          <w:b/>
          <w:spacing w:val="27"/>
          <w:w w:val="105"/>
          <w:sz w:val="26"/>
          <w:szCs w:val="26"/>
        </w:rPr>
        <w:t xml:space="preserve"> </w:t>
      </w:r>
      <w:r>
        <w:rPr>
          <w:rFonts w:hint="default" w:ascii="Times New Roman" w:hAnsi="Times New Roman" w:cs="Times New Roman"/>
          <w:w w:val="105"/>
          <w:sz w:val="26"/>
          <w:szCs w:val="26"/>
        </w:rPr>
        <w:t>sequence</w:t>
      </w:r>
      <w:r>
        <w:rPr>
          <w:rFonts w:hint="default" w:ascii="Times New Roman" w:hAnsi="Times New Roman" w:cs="Times New Roman"/>
          <w:spacing w:val="27"/>
          <w:w w:val="105"/>
          <w:sz w:val="26"/>
          <w:szCs w:val="26"/>
        </w:rPr>
        <w:t xml:space="preserve"> </w:t>
      </w:r>
      <w:r>
        <w:rPr>
          <w:rFonts w:hint="default" w:ascii="Times New Roman" w:hAnsi="Times New Roman" w:cs="Times New Roman"/>
          <w:w w:val="105"/>
          <w:sz w:val="26"/>
          <w:szCs w:val="26"/>
        </w:rPr>
        <w:t>of</w:t>
      </w:r>
      <w:r>
        <w:rPr>
          <w:rFonts w:hint="default" w:ascii="Times New Roman" w:hAnsi="Times New Roman" w:cs="Times New Roman"/>
          <w:spacing w:val="27"/>
          <w:w w:val="105"/>
          <w:sz w:val="26"/>
          <w:szCs w:val="26"/>
        </w:rPr>
        <w:t xml:space="preserve"> </w:t>
      </w:r>
      <w:r>
        <w:rPr>
          <w:rFonts w:hint="default" w:ascii="Times New Roman" w:hAnsi="Times New Roman" w:cs="Times New Roman"/>
          <w:w w:val="105"/>
          <w:sz w:val="26"/>
          <w:szCs w:val="26"/>
        </w:rPr>
        <w:t>actions</w:t>
      </w:r>
      <w:r>
        <w:rPr>
          <w:rFonts w:hint="default" w:ascii="Times New Roman" w:hAnsi="Times New Roman" w:cs="Times New Roman"/>
          <w:spacing w:val="27"/>
          <w:w w:val="105"/>
          <w:sz w:val="26"/>
          <w:szCs w:val="26"/>
        </w:rPr>
        <w:t xml:space="preserve"> </w:t>
      </w:r>
      <w:r>
        <w:rPr>
          <w:rFonts w:hint="default" w:ascii="Times New Roman" w:hAnsi="Times New Roman" w:cs="Times New Roman"/>
          <w:w w:val="105"/>
          <w:sz w:val="26"/>
          <w:szCs w:val="26"/>
        </w:rPr>
        <w:t>for</w:t>
      </w:r>
      <w:r>
        <w:rPr>
          <w:rFonts w:hint="default" w:ascii="Times New Roman" w:hAnsi="Times New Roman" w:cs="Times New Roman"/>
          <w:spacing w:val="27"/>
          <w:w w:val="105"/>
          <w:sz w:val="26"/>
          <w:szCs w:val="26"/>
        </w:rPr>
        <w:t xml:space="preserve"> </w:t>
      </w:r>
      <w:r>
        <w:rPr>
          <w:rFonts w:hint="default" w:ascii="Times New Roman" w:hAnsi="Times New Roman" w:cs="Times New Roman"/>
          <w:w w:val="105"/>
          <w:sz w:val="26"/>
          <w:szCs w:val="26"/>
        </w:rPr>
        <w:t>it</w:t>
      </w:r>
      <w:r>
        <w:rPr>
          <w:rFonts w:hint="default" w:ascii="Times New Roman" w:hAnsi="Times New Roman" w:cs="Times New Roman"/>
          <w:spacing w:val="27"/>
          <w:w w:val="105"/>
          <w:sz w:val="26"/>
          <w:szCs w:val="26"/>
        </w:rPr>
        <w:t xml:space="preserve"> </w:t>
      </w:r>
      <w:r>
        <w:rPr>
          <w:rFonts w:hint="default" w:ascii="Times New Roman" w:hAnsi="Times New Roman" w:cs="Times New Roman"/>
          <w:w w:val="105"/>
          <w:sz w:val="26"/>
          <w:szCs w:val="26"/>
        </w:rPr>
        <w:t xml:space="preserve">to </w:t>
      </w:r>
      <w:r>
        <w:rPr>
          <w:rFonts w:hint="default" w:ascii="Times New Roman" w:hAnsi="Times New Roman" w:cs="Times New Roman"/>
          <w:spacing w:val="-2"/>
          <w:w w:val="105"/>
          <w:sz w:val="26"/>
          <w:szCs w:val="26"/>
        </w:rPr>
        <w:t>take.</w:t>
      </w:r>
    </w:p>
    <w:p w14:paraId="79B90802">
      <w:pPr>
        <w:pStyle w:val="5"/>
        <w:spacing w:before="98"/>
        <w:rPr>
          <w:rFonts w:hint="default" w:ascii="Times New Roman" w:hAnsi="Times New Roman" w:cs="Times New Roman"/>
          <w:sz w:val="26"/>
          <w:szCs w:val="26"/>
        </w:rPr>
      </w:pPr>
      <w:r>
        <w:rPr>
          <w:rFonts w:hint="default" w:ascii="Times New Roman" w:hAnsi="Times New Roman" w:cs="Times New Roman"/>
          <w:sz w:val="26"/>
          <w:szCs w:val="26"/>
        </w:rPr>
        <mc:AlternateContent>
          <mc:Choice Requires="wps">
            <w:drawing>
              <wp:anchor distT="0" distB="0" distL="0" distR="0" simplePos="0" relativeHeight="251660288" behindDoc="1" locked="0" layoutInCell="1" allowOverlap="1">
                <wp:simplePos x="0" y="0"/>
                <wp:positionH relativeFrom="page">
                  <wp:posOffset>958850</wp:posOffset>
                </wp:positionH>
                <wp:positionV relativeFrom="paragraph">
                  <wp:posOffset>234950</wp:posOffset>
                </wp:positionV>
                <wp:extent cx="4349115" cy="3550285"/>
                <wp:effectExtent l="4445" t="4445" r="15240" b="13970"/>
                <wp:wrapTopAndBottom/>
                <wp:docPr id="7" name="Textbox 7"/>
                <wp:cNvGraphicFramePr/>
                <a:graphic xmlns:a="http://schemas.openxmlformats.org/drawingml/2006/main">
                  <a:graphicData uri="http://schemas.microsoft.com/office/word/2010/wordprocessingShape">
                    <wps:wsp>
                      <wps:cNvSpPr txBox="1"/>
                      <wps:spPr>
                        <a:xfrm>
                          <a:off x="0" y="0"/>
                          <a:ext cx="4349115" cy="3550285"/>
                        </a:xfrm>
                        <a:prstGeom prst="rect">
                          <a:avLst/>
                        </a:prstGeom>
                        <a:ln w="5054">
                          <a:solidFill>
                            <a:srgbClr val="000000"/>
                          </a:solidFill>
                          <a:prstDash val="solid"/>
                        </a:ln>
                      </wps:spPr>
                      <wps:txbx>
                        <w:txbxContent>
                          <w:p w14:paraId="78C6860E">
                            <w:pPr>
                              <w:spacing w:before="7"/>
                              <w:ind w:left="59" w:right="0" w:firstLine="0"/>
                              <w:jc w:val="left"/>
                              <w:rPr>
                                <w:b/>
                                <w:spacing w:val="-2"/>
                                <w:w w:val="120"/>
                                <w:sz w:val="20"/>
                              </w:rPr>
                            </w:pPr>
                            <w:r>
                              <w:rPr>
                                <w:b/>
                                <w:spacing w:val="-2"/>
                                <w:w w:val="120"/>
                                <w:sz w:val="20"/>
                              </w:rPr>
                              <w:t>Actions:</w:t>
                            </w:r>
                          </w:p>
                          <w:p w14:paraId="186CF0AB">
                            <w:pPr>
                              <w:spacing w:before="7"/>
                              <w:ind w:left="59" w:right="0" w:firstLine="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Trạng thái bắt đầu: (0, 0), Hướng Bắc (N), v=0.</w:t>
                            </w:r>
                          </w:p>
                          <w:p w14:paraId="63A4EB3A">
                            <w:pPr>
                              <w:spacing w:before="7"/>
                              <w:ind w:left="59" w:right="0" w:firstLine="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Trạng thái mục tiêu: (0, 4), Hướng Tây (W), v=0.</w:t>
                            </w:r>
                          </w:p>
                          <w:p w14:paraId="7D842604">
                            <w:pPr>
                              <w:spacing w:before="7"/>
                              <w:ind w:left="59" w:right="0" w:firstLine="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Yêu cầu: Đi qua ô (1, 2).</w:t>
                            </w:r>
                          </w:p>
                          <w:p w14:paraId="1B75336A">
                            <w:pPr>
                              <w:spacing w:before="7"/>
                              <w:ind w:left="59" w:right="0" w:firstLine="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Chuỗi 13 hành động:</w:t>
                            </w:r>
                          </w:p>
                          <w:p w14:paraId="51A9EE2A">
                            <w:pPr>
                              <w:spacing w:before="7"/>
                              <w:ind w:left="59" w:right="0" w:firstLine="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 xml:space="preserve">(Faster): (0, 0) N, 0 </w:t>
                            </w:r>
                            <w:r>
                              <w:rPr>
                                <w:rFonts w:hint="default" w:ascii="Times New Roman" w:hAnsi="Times New Roman" w:cs="Times New Roman"/>
                                <w:b w:val="0"/>
                                <w:bCs/>
                                <w:spacing w:val="-2"/>
                                <w:w w:val="120"/>
                                <w:sz w:val="26"/>
                                <w:szCs w:val="26"/>
                                <w:lang w:val="vi-VN"/>
                              </w:rPr>
                              <w:t>→</w:t>
                            </w:r>
                            <w:r>
                              <w:rPr>
                                <w:rFonts w:hint="default" w:ascii="Times New Roman" w:hAnsi="Times New Roman" w:cs="Times New Roman"/>
                                <w:b w:val="0"/>
                                <w:bCs/>
                                <w:spacing w:val="-2"/>
                                <w:w w:val="120"/>
                                <w:sz w:val="26"/>
                                <w:szCs w:val="26"/>
                              </w:rPr>
                              <w:t xml:space="preserve"> (0, 1) N, 1 (Tăng tốc)</w:t>
                            </w:r>
                          </w:p>
                          <w:p w14:paraId="73A6B1F7">
                            <w:pPr>
                              <w:spacing w:before="7"/>
                              <w:ind w:left="59" w:right="0" w:firstLine="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 xml:space="preserve">(Maintain): (0, 1) N, 1 </w:t>
                            </w:r>
                            <w:r>
                              <w:rPr>
                                <w:rFonts w:hint="default" w:ascii="Times New Roman" w:hAnsi="Times New Roman" w:cs="Times New Roman"/>
                                <w:b w:val="0"/>
                                <w:bCs/>
                                <w:spacing w:val="-2"/>
                                <w:w w:val="120"/>
                                <w:sz w:val="26"/>
                                <w:szCs w:val="26"/>
                                <w:lang w:val="vi-VN"/>
                              </w:rPr>
                              <w:t>→</w:t>
                            </w:r>
                            <w:r>
                              <w:rPr>
                                <w:rFonts w:hint="default" w:ascii="Times New Roman" w:hAnsi="Times New Roman" w:cs="Times New Roman"/>
                                <w:b w:val="0"/>
                                <w:bCs/>
                                <w:spacing w:val="-2"/>
                                <w:w w:val="120"/>
                                <w:sz w:val="26"/>
                                <w:szCs w:val="26"/>
                              </w:rPr>
                              <w:t xml:space="preserve"> (0, 2) N, 1</w:t>
                            </w:r>
                          </w:p>
                          <w:p w14:paraId="70806921">
                            <w:pPr>
                              <w:spacing w:before="7"/>
                              <w:ind w:left="59" w:right="0" w:firstLine="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 xml:space="preserve">(Slower): (0, 2) N, 1 </w:t>
                            </w:r>
                            <w:r>
                              <w:rPr>
                                <w:rFonts w:hint="default" w:ascii="Times New Roman" w:hAnsi="Times New Roman" w:cs="Times New Roman"/>
                                <w:b w:val="0"/>
                                <w:bCs/>
                                <w:spacing w:val="-2"/>
                                <w:w w:val="120"/>
                                <w:sz w:val="26"/>
                                <w:szCs w:val="26"/>
                                <w:lang w:val="vi-VN"/>
                              </w:rPr>
                              <w:t>→</w:t>
                            </w:r>
                            <w:r>
                              <w:rPr>
                                <w:rFonts w:hint="default" w:ascii="Times New Roman" w:hAnsi="Times New Roman" w:cs="Times New Roman"/>
                                <w:b w:val="0"/>
                                <w:bCs/>
                                <w:spacing w:val="-2"/>
                                <w:w w:val="120"/>
                                <w:sz w:val="26"/>
                                <w:szCs w:val="26"/>
                              </w:rPr>
                              <w:t xml:space="preserve"> (0, 2) N, 0 (Dừng để rẽ)</w:t>
                            </w:r>
                          </w:p>
                          <w:p w14:paraId="23327928">
                            <w:pPr>
                              <w:spacing w:before="7"/>
                              <w:ind w:left="59" w:right="0" w:firstLine="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 xml:space="preserve">(Right): (0, 2) N, 0 </w:t>
                            </w:r>
                            <w:r>
                              <w:rPr>
                                <w:rFonts w:hint="default" w:ascii="Times New Roman" w:hAnsi="Times New Roman" w:cs="Times New Roman"/>
                                <w:b w:val="0"/>
                                <w:bCs/>
                                <w:spacing w:val="-2"/>
                                <w:w w:val="120"/>
                                <w:sz w:val="26"/>
                                <w:szCs w:val="26"/>
                                <w:lang w:val="vi-VN"/>
                              </w:rPr>
                              <w:t>→</w:t>
                            </w:r>
                            <w:r>
                              <w:rPr>
                                <w:rFonts w:hint="default" w:ascii="Times New Roman" w:hAnsi="Times New Roman" w:cs="Times New Roman"/>
                                <w:b w:val="0"/>
                                <w:bCs/>
                                <w:spacing w:val="-2"/>
                                <w:w w:val="120"/>
                                <w:sz w:val="26"/>
                                <w:szCs w:val="26"/>
                              </w:rPr>
                              <w:t xml:space="preserve"> (0, 2) E, 0 (Rẽ Đông)</w:t>
                            </w:r>
                          </w:p>
                          <w:p w14:paraId="7727642D">
                            <w:pPr>
                              <w:spacing w:before="7"/>
                              <w:ind w:left="59" w:right="0" w:firstLine="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 xml:space="preserve">(Faster): (0, 2) E, 0 </w:t>
                            </w:r>
                            <w:r>
                              <w:rPr>
                                <w:rFonts w:hint="default" w:ascii="Times New Roman" w:hAnsi="Times New Roman" w:cs="Times New Roman"/>
                                <w:b w:val="0"/>
                                <w:bCs/>
                                <w:spacing w:val="-2"/>
                                <w:w w:val="120"/>
                                <w:sz w:val="26"/>
                                <w:szCs w:val="26"/>
                                <w:lang w:val="vi-VN"/>
                              </w:rPr>
                              <w:t>→</w:t>
                            </w:r>
                            <w:r>
                              <w:rPr>
                                <w:rFonts w:hint="default" w:ascii="Times New Roman" w:hAnsi="Times New Roman" w:cs="Times New Roman"/>
                                <w:b w:val="0"/>
                                <w:bCs/>
                                <w:spacing w:val="-2"/>
                                <w:w w:val="120"/>
                                <w:sz w:val="26"/>
                                <w:szCs w:val="26"/>
                              </w:rPr>
                              <w:t xml:space="preserve"> (1, 2) E, 1 (Qua (1, 2))</w:t>
                            </w:r>
                          </w:p>
                          <w:p w14:paraId="65BB2927">
                            <w:pPr>
                              <w:spacing w:before="7"/>
                              <w:ind w:left="59" w:right="0" w:firstLine="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 xml:space="preserve">(Slower): (1, 2) E, 1 </w:t>
                            </w:r>
                            <w:r>
                              <w:rPr>
                                <w:rFonts w:hint="default" w:ascii="Times New Roman" w:hAnsi="Times New Roman" w:cs="Times New Roman"/>
                                <w:b w:val="0"/>
                                <w:bCs/>
                                <w:spacing w:val="-2"/>
                                <w:w w:val="120"/>
                                <w:sz w:val="26"/>
                                <w:szCs w:val="26"/>
                                <w:lang w:val="vi-VN"/>
                              </w:rPr>
                              <w:t>→</w:t>
                            </w:r>
                            <w:r>
                              <w:rPr>
                                <w:rFonts w:hint="default" w:ascii="Times New Roman" w:hAnsi="Times New Roman" w:cs="Times New Roman"/>
                                <w:b w:val="0"/>
                                <w:bCs/>
                                <w:spacing w:val="-2"/>
                                <w:w w:val="120"/>
                                <w:sz w:val="26"/>
                                <w:szCs w:val="26"/>
                              </w:rPr>
                              <w:t xml:space="preserve"> (1, 2) E, 0 (Dừng để rẽ)</w:t>
                            </w:r>
                          </w:p>
                          <w:p w14:paraId="44329751">
                            <w:pPr>
                              <w:spacing w:before="7"/>
                              <w:ind w:left="59" w:right="0" w:firstLine="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 xml:space="preserve">(Left): (1, 2) E, 0 </w:t>
                            </w:r>
                            <w:r>
                              <w:rPr>
                                <w:rFonts w:hint="default" w:ascii="Times New Roman" w:hAnsi="Times New Roman" w:cs="Times New Roman"/>
                                <w:b w:val="0"/>
                                <w:bCs/>
                                <w:spacing w:val="-2"/>
                                <w:w w:val="120"/>
                                <w:sz w:val="26"/>
                                <w:szCs w:val="26"/>
                                <w:lang w:val="vi-VN"/>
                              </w:rPr>
                              <w:t>→</w:t>
                            </w:r>
                            <w:r>
                              <w:rPr>
                                <w:rFonts w:hint="default" w:ascii="Times New Roman" w:hAnsi="Times New Roman" w:cs="Times New Roman"/>
                                <w:b w:val="0"/>
                                <w:bCs/>
                                <w:spacing w:val="-2"/>
                                <w:w w:val="120"/>
                                <w:sz w:val="26"/>
                                <w:szCs w:val="26"/>
                              </w:rPr>
                              <w:t xml:space="preserve"> (1, 2) N, 0 (Rẽ Bắc)</w:t>
                            </w:r>
                          </w:p>
                          <w:p w14:paraId="357E4529">
                            <w:pPr>
                              <w:spacing w:before="7"/>
                              <w:ind w:left="59" w:right="0" w:firstLine="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 xml:space="preserve">(Faster): (1, 2) N, 0 </w:t>
                            </w:r>
                            <w:r>
                              <w:rPr>
                                <w:rFonts w:hint="default" w:ascii="Times New Roman" w:hAnsi="Times New Roman" w:cs="Times New Roman"/>
                                <w:b w:val="0"/>
                                <w:bCs/>
                                <w:spacing w:val="-2"/>
                                <w:w w:val="120"/>
                                <w:sz w:val="26"/>
                                <w:szCs w:val="26"/>
                                <w:lang w:val="vi-VN"/>
                              </w:rPr>
                              <w:t>→</w:t>
                            </w:r>
                            <w:r>
                              <w:rPr>
                                <w:rFonts w:hint="default" w:ascii="Times New Roman" w:hAnsi="Times New Roman" w:cs="Times New Roman"/>
                                <w:b w:val="0"/>
                                <w:bCs/>
                                <w:spacing w:val="-2"/>
                                <w:w w:val="120"/>
                                <w:sz w:val="26"/>
                                <w:szCs w:val="26"/>
                              </w:rPr>
                              <w:t xml:space="preserve"> (1, 3) N, 1</w:t>
                            </w:r>
                          </w:p>
                          <w:p w14:paraId="2EF9D6B4">
                            <w:pPr>
                              <w:spacing w:before="7"/>
                              <w:ind w:left="59" w:right="0" w:firstLine="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 xml:space="preserve">(Maintain): (1, 3) N, 1 </w:t>
                            </w:r>
                            <w:r>
                              <w:rPr>
                                <w:rFonts w:hint="default" w:ascii="Times New Roman" w:hAnsi="Times New Roman" w:cs="Times New Roman"/>
                                <w:b w:val="0"/>
                                <w:bCs/>
                                <w:spacing w:val="-2"/>
                                <w:w w:val="120"/>
                                <w:sz w:val="26"/>
                                <w:szCs w:val="26"/>
                                <w:lang w:val="vi-VN"/>
                              </w:rPr>
                              <w:t>→</w:t>
                            </w:r>
                            <w:r>
                              <w:rPr>
                                <w:rFonts w:hint="default" w:ascii="Times New Roman" w:hAnsi="Times New Roman" w:cs="Times New Roman"/>
                                <w:b w:val="0"/>
                                <w:bCs/>
                                <w:spacing w:val="-2"/>
                                <w:w w:val="120"/>
                                <w:sz w:val="26"/>
                                <w:szCs w:val="26"/>
                              </w:rPr>
                              <w:t xml:space="preserve"> (1, 4) N, 1</w:t>
                            </w:r>
                          </w:p>
                          <w:p w14:paraId="254F297B">
                            <w:pPr>
                              <w:spacing w:before="7"/>
                              <w:ind w:left="59" w:right="0" w:firstLine="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 xml:space="preserve">(Slower): (1, 4) N, 1 </w:t>
                            </w:r>
                            <w:r>
                              <w:rPr>
                                <w:rFonts w:hint="default" w:ascii="Times New Roman" w:hAnsi="Times New Roman" w:cs="Times New Roman"/>
                                <w:b w:val="0"/>
                                <w:bCs/>
                                <w:spacing w:val="-2"/>
                                <w:w w:val="120"/>
                                <w:sz w:val="26"/>
                                <w:szCs w:val="26"/>
                                <w:lang w:val="vi-VN"/>
                              </w:rPr>
                              <w:t>→</w:t>
                            </w:r>
                            <w:r>
                              <w:rPr>
                                <w:rFonts w:hint="default" w:ascii="Times New Roman" w:hAnsi="Times New Roman" w:cs="Times New Roman"/>
                                <w:b w:val="0"/>
                                <w:bCs/>
                                <w:spacing w:val="-2"/>
                                <w:w w:val="120"/>
                                <w:sz w:val="26"/>
                                <w:szCs w:val="26"/>
                              </w:rPr>
                              <w:t xml:space="preserve"> (1, 4) N, 0 (Dừng để rẽ)</w:t>
                            </w:r>
                          </w:p>
                          <w:p w14:paraId="6BF355E6">
                            <w:pPr>
                              <w:spacing w:before="7"/>
                              <w:ind w:left="59" w:right="0" w:firstLine="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 xml:space="preserve">(Left): (1, 4) N, 0 </w:t>
                            </w:r>
                            <w:r>
                              <w:rPr>
                                <w:rFonts w:hint="default" w:ascii="Times New Roman" w:hAnsi="Times New Roman" w:cs="Times New Roman"/>
                                <w:b w:val="0"/>
                                <w:bCs/>
                                <w:spacing w:val="-2"/>
                                <w:w w:val="120"/>
                                <w:sz w:val="26"/>
                                <w:szCs w:val="26"/>
                                <w:lang w:val="vi-VN"/>
                              </w:rPr>
                              <w:t>→</w:t>
                            </w:r>
                            <w:r>
                              <w:rPr>
                                <w:rFonts w:hint="default" w:ascii="Times New Roman" w:hAnsi="Times New Roman" w:cs="Times New Roman"/>
                                <w:b w:val="0"/>
                                <w:bCs/>
                                <w:spacing w:val="-2"/>
                                <w:w w:val="120"/>
                                <w:sz w:val="26"/>
                                <w:szCs w:val="26"/>
                              </w:rPr>
                              <w:t xml:space="preserve"> (1, 4) W, 0 (Rẽ Tây)</w:t>
                            </w:r>
                          </w:p>
                          <w:p w14:paraId="62AD7FF2">
                            <w:pPr>
                              <w:spacing w:before="7"/>
                              <w:ind w:left="59" w:right="0" w:firstLine="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 xml:space="preserve">(Faster): (1, 4) W, 0 </w:t>
                            </w:r>
                            <w:r>
                              <w:rPr>
                                <w:rFonts w:hint="default" w:ascii="Times New Roman" w:hAnsi="Times New Roman" w:cs="Times New Roman"/>
                                <w:b w:val="0"/>
                                <w:bCs/>
                                <w:spacing w:val="-2"/>
                                <w:w w:val="120"/>
                                <w:sz w:val="26"/>
                                <w:szCs w:val="26"/>
                                <w:lang w:val="vi-VN"/>
                              </w:rPr>
                              <w:t>→</w:t>
                            </w:r>
                            <w:r>
                              <w:rPr>
                                <w:rFonts w:hint="default" w:ascii="Times New Roman" w:hAnsi="Times New Roman" w:cs="Times New Roman"/>
                                <w:b w:val="0"/>
                                <w:bCs/>
                                <w:spacing w:val="-2"/>
                                <w:w w:val="120"/>
                                <w:sz w:val="26"/>
                                <w:szCs w:val="26"/>
                              </w:rPr>
                              <w:t xml:space="preserve"> (0, 4) W, 1</w:t>
                            </w:r>
                          </w:p>
                          <w:p w14:paraId="208BF2A3">
                            <w:pPr>
                              <w:spacing w:before="7"/>
                              <w:ind w:left="59" w:right="0" w:firstLine="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 xml:space="preserve">(Slower): (0, 4) W, 1 </w:t>
                            </w:r>
                            <w:r>
                              <w:rPr>
                                <w:rFonts w:hint="default" w:ascii="Times New Roman" w:hAnsi="Times New Roman" w:cs="Times New Roman"/>
                                <w:b w:val="0"/>
                                <w:bCs/>
                                <w:spacing w:val="-2"/>
                                <w:w w:val="120"/>
                                <w:sz w:val="26"/>
                                <w:szCs w:val="26"/>
                                <w:lang w:val="vi-VN"/>
                              </w:rPr>
                              <w:t>→</w:t>
                            </w:r>
                            <w:r>
                              <w:rPr>
                                <w:rFonts w:hint="default" w:ascii="Times New Roman" w:hAnsi="Times New Roman" w:cs="Times New Roman"/>
                                <w:b w:val="0"/>
                                <w:bCs/>
                                <w:spacing w:val="-2"/>
                                <w:w w:val="120"/>
                                <w:sz w:val="26"/>
                                <w:szCs w:val="26"/>
                              </w:rPr>
                              <w:t xml:space="preserve"> (0, 4) W, 0 (Đạt mục tiêu)</w:t>
                            </w:r>
                          </w:p>
                        </w:txbxContent>
                      </wps:txbx>
                      <wps:bodyPr wrap="square" lIns="0" tIns="0" rIns="0" bIns="0" rtlCol="0">
                        <a:noAutofit/>
                      </wps:bodyPr>
                    </wps:wsp>
                  </a:graphicData>
                </a:graphic>
              </wp:anchor>
            </w:drawing>
          </mc:Choice>
          <mc:Fallback>
            <w:pict>
              <v:shape id="Textbox 7" o:spid="_x0000_s1026" o:spt="202" type="#_x0000_t202" style="position:absolute;left:0pt;margin-left:75.5pt;margin-top:18.5pt;height:279.55pt;width:342.45pt;mso-position-horizontal-relative:page;mso-wrap-distance-bottom:0pt;mso-wrap-distance-top:0pt;z-index:-251656192;mso-width-relative:page;mso-height-relative:page;" filled="f" stroked="t" coordsize="21600,21600" o:gfxdata="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gYh4J2QAAAAoB&#10;AAAPAAAAAAAAAAEAIAAAACIAAABkcnMvZG93bnJldi54bWxQSwECFAAUAAAACACHTuJAFfbIjeEB&#10;AADYAwAADgAAAAAAAAABACAAAAAoAQAAZHJzL2Uyb0RvYy54bWxQSwUGAAAAAAYABgBZAQAAewUA&#10;AAAA&#10;">
                <v:fill on="f" focussize="0,0"/>
                <v:stroke weight="0.397952755905512pt" color="#000000" joinstyle="round"/>
                <v:imagedata o:title=""/>
                <o:lock v:ext="edit" aspectratio="f"/>
                <v:textbox inset="0mm,0mm,0mm,0mm">
                  <w:txbxContent>
                    <w:p w14:paraId="78C6860E">
                      <w:pPr>
                        <w:spacing w:before="7"/>
                        <w:ind w:left="59" w:right="0" w:firstLine="0"/>
                        <w:jc w:val="left"/>
                        <w:rPr>
                          <w:b/>
                          <w:spacing w:val="-2"/>
                          <w:w w:val="120"/>
                          <w:sz w:val="20"/>
                        </w:rPr>
                      </w:pPr>
                      <w:r>
                        <w:rPr>
                          <w:b/>
                          <w:spacing w:val="-2"/>
                          <w:w w:val="120"/>
                          <w:sz w:val="20"/>
                        </w:rPr>
                        <w:t>Actions:</w:t>
                      </w:r>
                    </w:p>
                    <w:p w14:paraId="186CF0AB">
                      <w:pPr>
                        <w:spacing w:before="7"/>
                        <w:ind w:left="59" w:right="0" w:firstLine="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Trạng thái bắt đầu: (0, 0), Hướng Bắc (N), v=0.</w:t>
                      </w:r>
                    </w:p>
                    <w:p w14:paraId="63A4EB3A">
                      <w:pPr>
                        <w:spacing w:before="7"/>
                        <w:ind w:left="59" w:right="0" w:firstLine="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Trạng thái mục tiêu: (0, 4), Hướng Tây (W), v=0.</w:t>
                      </w:r>
                    </w:p>
                    <w:p w14:paraId="7D842604">
                      <w:pPr>
                        <w:spacing w:before="7"/>
                        <w:ind w:left="59" w:right="0" w:firstLine="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Yêu cầu: Đi qua ô (1, 2).</w:t>
                      </w:r>
                    </w:p>
                    <w:p w14:paraId="1B75336A">
                      <w:pPr>
                        <w:spacing w:before="7"/>
                        <w:ind w:left="59" w:right="0" w:firstLine="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Chuỗi 13 hành động:</w:t>
                      </w:r>
                    </w:p>
                    <w:p w14:paraId="51A9EE2A">
                      <w:pPr>
                        <w:spacing w:before="7"/>
                        <w:ind w:left="59" w:right="0" w:firstLine="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 xml:space="preserve">(Faster): (0, 0) N, 0 </w:t>
                      </w:r>
                      <w:r>
                        <w:rPr>
                          <w:rFonts w:hint="default" w:ascii="Times New Roman" w:hAnsi="Times New Roman" w:cs="Times New Roman"/>
                          <w:b w:val="0"/>
                          <w:bCs/>
                          <w:spacing w:val="-2"/>
                          <w:w w:val="120"/>
                          <w:sz w:val="26"/>
                          <w:szCs w:val="26"/>
                          <w:lang w:val="vi-VN"/>
                        </w:rPr>
                        <w:t>→</w:t>
                      </w:r>
                      <w:r>
                        <w:rPr>
                          <w:rFonts w:hint="default" w:ascii="Times New Roman" w:hAnsi="Times New Roman" w:cs="Times New Roman"/>
                          <w:b w:val="0"/>
                          <w:bCs/>
                          <w:spacing w:val="-2"/>
                          <w:w w:val="120"/>
                          <w:sz w:val="26"/>
                          <w:szCs w:val="26"/>
                        </w:rPr>
                        <w:t xml:space="preserve"> (0, 1) N, 1 (Tăng tốc)</w:t>
                      </w:r>
                    </w:p>
                    <w:p w14:paraId="73A6B1F7">
                      <w:pPr>
                        <w:spacing w:before="7"/>
                        <w:ind w:left="59" w:right="0" w:firstLine="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 xml:space="preserve">(Maintain): (0, 1) N, 1 </w:t>
                      </w:r>
                      <w:r>
                        <w:rPr>
                          <w:rFonts w:hint="default" w:ascii="Times New Roman" w:hAnsi="Times New Roman" w:cs="Times New Roman"/>
                          <w:b w:val="0"/>
                          <w:bCs/>
                          <w:spacing w:val="-2"/>
                          <w:w w:val="120"/>
                          <w:sz w:val="26"/>
                          <w:szCs w:val="26"/>
                          <w:lang w:val="vi-VN"/>
                        </w:rPr>
                        <w:t>→</w:t>
                      </w:r>
                      <w:r>
                        <w:rPr>
                          <w:rFonts w:hint="default" w:ascii="Times New Roman" w:hAnsi="Times New Roman" w:cs="Times New Roman"/>
                          <w:b w:val="0"/>
                          <w:bCs/>
                          <w:spacing w:val="-2"/>
                          <w:w w:val="120"/>
                          <w:sz w:val="26"/>
                          <w:szCs w:val="26"/>
                        </w:rPr>
                        <w:t xml:space="preserve"> (0, 2) N, 1</w:t>
                      </w:r>
                    </w:p>
                    <w:p w14:paraId="70806921">
                      <w:pPr>
                        <w:spacing w:before="7"/>
                        <w:ind w:left="59" w:right="0" w:firstLine="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 xml:space="preserve">(Slower): (0, 2) N, 1 </w:t>
                      </w:r>
                      <w:r>
                        <w:rPr>
                          <w:rFonts w:hint="default" w:ascii="Times New Roman" w:hAnsi="Times New Roman" w:cs="Times New Roman"/>
                          <w:b w:val="0"/>
                          <w:bCs/>
                          <w:spacing w:val="-2"/>
                          <w:w w:val="120"/>
                          <w:sz w:val="26"/>
                          <w:szCs w:val="26"/>
                          <w:lang w:val="vi-VN"/>
                        </w:rPr>
                        <w:t>→</w:t>
                      </w:r>
                      <w:r>
                        <w:rPr>
                          <w:rFonts w:hint="default" w:ascii="Times New Roman" w:hAnsi="Times New Roman" w:cs="Times New Roman"/>
                          <w:b w:val="0"/>
                          <w:bCs/>
                          <w:spacing w:val="-2"/>
                          <w:w w:val="120"/>
                          <w:sz w:val="26"/>
                          <w:szCs w:val="26"/>
                        </w:rPr>
                        <w:t xml:space="preserve"> (0, 2) N, 0 (Dừng để rẽ)</w:t>
                      </w:r>
                    </w:p>
                    <w:p w14:paraId="23327928">
                      <w:pPr>
                        <w:spacing w:before="7"/>
                        <w:ind w:left="59" w:right="0" w:firstLine="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 xml:space="preserve">(Right): (0, 2) N, 0 </w:t>
                      </w:r>
                      <w:r>
                        <w:rPr>
                          <w:rFonts w:hint="default" w:ascii="Times New Roman" w:hAnsi="Times New Roman" w:cs="Times New Roman"/>
                          <w:b w:val="0"/>
                          <w:bCs/>
                          <w:spacing w:val="-2"/>
                          <w:w w:val="120"/>
                          <w:sz w:val="26"/>
                          <w:szCs w:val="26"/>
                          <w:lang w:val="vi-VN"/>
                        </w:rPr>
                        <w:t>→</w:t>
                      </w:r>
                      <w:r>
                        <w:rPr>
                          <w:rFonts w:hint="default" w:ascii="Times New Roman" w:hAnsi="Times New Roman" w:cs="Times New Roman"/>
                          <w:b w:val="0"/>
                          <w:bCs/>
                          <w:spacing w:val="-2"/>
                          <w:w w:val="120"/>
                          <w:sz w:val="26"/>
                          <w:szCs w:val="26"/>
                        </w:rPr>
                        <w:t xml:space="preserve"> (0, 2) E, 0 (Rẽ Đông)</w:t>
                      </w:r>
                    </w:p>
                    <w:p w14:paraId="7727642D">
                      <w:pPr>
                        <w:spacing w:before="7"/>
                        <w:ind w:left="59" w:right="0" w:firstLine="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 xml:space="preserve">(Faster): (0, 2) E, 0 </w:t>
                      </w:r>
                      <w:r>
                        <w:rPr>
                          <w:rFonts w:hint="default" w:ascii="Times New Roman" w:hAnsi="Times New Roman" w:cs="Times New Roman"/>
                          <w:b w:val="0"/>
                          <w:bCs/>
                          <w:spacing w:val="-2"/>
                          <w:w w:val="120"/>
                          <w:sz w:val="26"/>
                          <w:szCs w:val="26"/>
                          <w:lang w:val="vi-VN"/>
                        </w:rPr>
                        <w:t>→</w:t>
                      </w:r>
                      <w:r>
                        <w:rPr>
                          <w:rFonts w:hint="default" w:ascii="Times New Roman" w:hAnsi="Times New Roman" w:cs="Times New Roman"/>
                          <w:b w:val="0"/>
                          <w:bCs/>
                          <w:spacing w:val="-2"/>
                          <w:w w:val="120"/>
                          <w:sz w:val="26"/>
                          <w:szCs w:val="26"/>
                        </w:rPr>
                        <w:t xml:space="preserve"> (1, 2) E, 1 (Qua (1, 2))</w:t>
                      </w:r>
                    </w:p>
                    <w:p w14:paraId="65BB2927">
                      <w:pPr>
                        <w:spacing w:before="7"/>
                        <w:ind w:left="59" w:right="0" w:firstLine="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 xml:space="preserve">(Slower): (1, 2) E, 1 </w:t>
                      </w:r>
                      <w:r>
                        <w:rPr>
                          <w:rFonts w:hint="default" w:ascii="Times New Roman" w:hAnsi="Times New Roman" w:cs="Times New Roman"/>
                          <w:b w:val="0"/>
                          <w:bCs/>
                          <w:spacing w:val="-2"/>
                          <w:w w:val="120"/>
                          <w:sz w:val="26"/>
                          <w:szCs w:val="26"/>
                          <w:lang w:val="vi-VN"/>
                        </w:rPr>
                        <w:t>→</w:t>
                      </w:r>
                      <w:r>
                        <w:rPr>
                          <w:rFonts w:hint="default" w:ascii="Times New Roman" w:hAnsi="Times New Roman" w:cs="Times New Roman"/>
                          <w:b w:val="0"/>
                          <w:bCs/>
                          <w:spacing w:val="-2"/>
                          <w:w w:val="120"/>
                          <w:sz w:val="26"/>
                          <w:szCs w:val="26"/>
                        </w:rPr>
                        <w:t xml:space="preserve"> (1, 2) E, 0 (Dừng để rẽ)</w:t>
                      </w:r>
                    </w:p>
                    <w:p w14:paraId="44329751">
                      <w:pPr>
                        <w:spacing w:before="7"/>
                        <w:ind w:left="59" w:right="0" w:firstLine="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 xml:space="preserve">(Left): (1, 2) E, 0 </w:t>
                      </w:r>
                      <w:r>
                        <w:rPr>
                          <w:rFonts w:hint="default" w:ascii="Times New Roman" w:hAnsi="Times New Roman" w:cs="Times New Roman"/>
                          <w:b w:val="0"/>
                          <w:bCs/>
                          <w:spacing w:val="-2"/>
                          <w:w w:val="120"/>
                          <w:sz w:val="26"/>
                          <w:szCs w:val="26"/>
                          <w:lang w:val="vi-VN"/>
                        </w:rPr>
                        <w:t>→</w:t>
                      </w:r>
                      <w:r>
                        <w:rPr>
                          <w:rFonts w:hint="default" w:ascii="Times New Roman" w:hAnsi="Times New Roman" w:cs="Times New Roman"/>
                          <w:b w:val="0"/>
                          <w:bCs/>
                          <w:spacing w:val="-2"/>
                          <w:w w:val="120"/>
                          <w:sz w:val="26"/>
                          <w:szCs w:val="26"/>
                        </w:rPr>
                        <w:t xml:space="preserve"> (1, 2) N, 0 (Rẽ Bắc)</w:t>
                      </w:r>
                    </w:p>
                    <w:p w14:paraId="357E4529">
                      <w:pPr>
                        <w:spacing w:before="7"/>
                        <w:ind w:left="59" w:right="0" w:firstLine="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 xml:space="preserve">(Faster): (1, 2) N, 0 </w:t>
                      </w:r>
                      <w:r>
                        <w:rPr>
                          <w:rFonts w:hint="default" w:ascii="Times New Roman" w:hAnsi="Times New Roman" w:cs="Times New Roman"/>
                          <w:b w:val="0"/>
                          <w:bCs/>
                          <w:spacing w:val="-2"/>
                          <w:w w:val="120"/>
                          <w:sz w:val="26"/>
                          <w:szCs w:val="26"/>
                          <w:lang w:val="vi-VN"/>
                        </w:rPr>
                        <w:t>→</w:t>
                      </w:r>
                      <w:r>
                        <w:rPr>
                          <w:rFonts w:hint="default" w:ascii="Times New Roman" w:hAnsi="Times New Roman" w:cs="Times New Roman"/>
                          <w:b w:val="0"/>
                          <w:bCs/>
                          <w:spacing w:val="-2"/>
                          <w:w w:val="120"/>
                          <w:sz w:val="26"/>
                          <w:szCs w:val="26"/>
                        </w:rPr>
                        <w:t xml:space="preserve"> (1, 3) N, 1</w:t>
                      </w:r>
                    </w:p>
                    <w:p w14:paraId="2EF9D6B4">
                      <w:pPr>
                        <w:spacing w:before="7"/>
                        <w:ind w:left="59" w:right="0" w:firstLine="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 xml:space="preserve">(Maintain): (1, 3) N, 1 </w:t>
                      </w:r>
                      <w:r>
                        <w:rPr>
                          <w:rFonts w:hint="default" w:ascii="Times New Roman" w:hAnsi="Times New Roman" w:cs="Times New Roman"/>
                          <w:b w:val="0"/>
                          <w:bCs/>
                          <w:spacing w:val="-2"/>
                          <w:w w:val="120"/>
                          <w:sz w:val="26"/>
                          <w:szCs w:val="26"/>
                          <w:lang w:val="vi-VN"/>
                        </w:rPr>
                        <w:t>→</w:t>
                      </w:r>
                      <w:r>
                        <w:rPr>
                          <w:rFonts w:hint="default" w:ascii="Times New Roman" w:hAnsi="Times New Roman" w:cs="Times New Roman"/>
                          <w:b w:val="0"/>
                          <w:bCs/>
                          <w:spacing w:val="-2"/>
                          <w:w w:val="120"/>
                          <w:sz w:val="26"/>
                          <w:szCs w:val="26"/>
                        </w:rPr>
                        <w:t xml:space="preserve"> (1, 4) N, 1</w:t>
                      </w:r>
                    </w:p>
                    <w:p w14:paraId="254F297B">
                      <w:pPr>
                        <w:spacing w:before="7"/>
                        <w:ind w:left="59" w:right="0" w:firstLine="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 xml:space="preserve">(Slower): (1, 4) N, 1 </w:t>
                      </w:r>
                      <w:r>
                        <w:rPr>
                          <w:rFonts w:hint="default" w:ascii="Times New Roman" w:hAnsi="Times New Roman" w:cs="Times New Roman"/>
                          <w:b w:val="0"/>
                          <w:bCs/>
                          <w:spacing w:val="-2"/>
                          <w:w w:val="120"/>
                          <w:sz w:val="26"/>
                          <w:szCs w:val="26"/>
                          <w:lang w:val="vi-VN"/>
                        </w:rPr>
                        <w:t>→</w:t>
                      </w:r>
                      <w:r>
                        <w:rPr>
                          <w:rFonts w:hint="default" w:ascii="Times New Roman" w:hAnsi="Times New Roman" w:cs="Times New Roman"/>
                          <w:b w:val="0"/>
                          <w:bCs/>
                          <w:spacing w:val="-2"/>
                          <w:w w:val="120"/>
                          <w:sz w:val="26"/>
                          <w:szCs w:val="26"/>
                        </w:rPr>
                        <w:t xml:space="preserve"> (1, 4) N, 0 (Dừng để rẽ)</w:t>
                      </w:r>
                    </w:p>
                    <w:p w14:paraId="6BF355E6">
                      <w:pPr>
                        <w:spacing w:before="7"/>
                        <w:ind w:left="59" w:right="0" w:firstLine="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 xml:space="preserve">(Left): (1, 4) N, 0 </w:t>
                      </w:r>
                      <w:r>
                        <w:rPr>
                          <w:rFonts w:hint="default" w:ascii="Times New Roman" w:hAnsi="Times New Roman" w:cs="Times New Roman"/>
                          <w:b w:val="0"/>
                          <w:bCs/>
                          <w:spacing w:val="-2"/>
                          <w:w w:val="120"/>
                          <w:sz w:val="26"/>
                          <w:szCs w:val="26"/>
                          <w:lang w:val="vi-VN"/>
                        </w:rPr>
                        <w:t>→</w:t>
                      </w:r>
                      <w:r>
                        <w:rPr>
                          <w:rFonts w:hint="default" w:ascii="Times New Roman" w:hAnsi="Times New Roman" w:cs="Times New Roman"/>
                          <w:b w:val="0"/>
                          <w:bCs/>
                          <w:spacing w:val="-2"/>
                          <w:w w:val="120"/>
                          <w:sz w:val="26"/>
                          <w:szCs w:val="26"/>
                        </w:rPr>
                        <w:t xml:space="preserve"> (1, 4) W, 0 (Rẽ Tây)</w:t>
                      </w:r>
                    </w:p>
                    <w:p w14:paraId="62AD7FF2">
                      <w:pPr>
                        <w:spacing w:before="7"/>
                        <w:ind w:left="59" w:right="0" w:firstLine="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 xml:space="preserve">(Faster): (1, 4) W, 0 </w:t>
                      </w:r>
                      <w:r>
                        <w:rPr>
                          <w:rFonts w:hint="default" w:ascii="Times New Roman" w:hAnsi="Times New Roman" w:cs="Times New Roman"/>
                          <w:b w:val="0"/>
                          <w:bCs/>
                          <w:spacing w:val="-2"/>
                          <w:w w:val="120"/>
                          <w:sz w:val="26"/>
                          <w:szCs w:val="26"/>
                          <w:lang w:val="vi-VN"/>
                        </w:rPr>
                        <w:t>→</w:t>
                      </w:r>
                      <w:r>
                        <w:rPr>
                          <w:rFonts w:hint="default" w:ascii="Times New Roman" w:hAnsi="Times New Roman" w:cs="Times New Roman"/>
                          <w:b w:val="0"/>
                          <w:bCs/>
                          <w:spacing w:val="-2"/>
                          <w:w w:val="120"/>
                          <w:sz w:val="26"/>
                          <w:szCs w:val="26"/>
                        </w:rPr>
                        <w:t xml:space="preserve"> (0, 4) W, 1</w:t>
                      </w:r>
                    </w:p>
                    <w:p w14:paraId="208BF2A3">
                      <w:pPr>
                        <w:spacing w:before="7"/>
                        <w:ind w:left="59" w:right="0" w:firstLine="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 xml:space="preserve">(Slower): (0, 4) W, 1 </w:t>
                      </w:r>
                      <w:r>
                        <w:rPr>
                          <w:rFonts w:hint="default" w:ascii="Times New Roman" w:hAnsi="Times New Roman" w:cs="Times New Roman"/>
                          <w:b w:val="0"/>
                          <w:bCs/>
                          <w:spacing w:val="-2"/>
                          <w:w w:val="120"/>
                          <w:sz w:val="26"/>
                          <w:szCs w:val="26"/>
                          <w:lang w:val="vi-VN"/>
                        </w:rPr>
                        <w:t>→</w:t>
                      </w:r>
                      <w:r>
                        <w:rPr>
                          <w:rFonts w:hint="default" w:ascii="Times New Roman" w:hAnsi="Times New Roman" w:cs="Times New Roman"/>
                          <w:b w:val="0"/>
                          <w:bCs/>
                          <w:spacing w:val="-2"/>
                          <w:w w:val="120"/>
                          <w:sz w:val="26"/>
                          <w:szCs w:val="26"/>
                        </w:rPr>
                        <w:t xml:space="preserve"> (0, 4) W, 0 (Đạt mục tiêu)</w:t>
                      </w:r>
                    </w:p>
                  </w:txbxContent>
                </v:textbox>
                <w10:wrap type="topAndBottom"/>
              </v:shape>
            </w:pict>
          </mc:Fallback>
        </mc:AlternateContent>
      </w:r>
    </w:p>
    <w:p w14:paraId="05F71E41">
      <w:pPr>
        <w:pStyle w:val="5"/>
        <w:spacing w:after="0"/>
        <w:rPr>
          <w:rFonts w:hint="default" w:ascii="Times New Roman" w:hAnsi="Times New Roman" w:cs="Times New Roman"/>
          <w:sz w:val="26"/>
          <w:szCs w:val="26"/>
        </w:rPr>
        <w:sectPr>
          <w:headerReference r:id="rId5" w:type="default"/>
          <w:headerReference r:id="rId6" w:type="even"/>
          <w:type w:val="continuous"/>
          <w:pgSz w:w="12240" w:h="15840"/>
          <w:pgMar w:top="620" w:right="720" w:bottom="280" w:left="720" w:header="338" w:footer="0" w:gutter="0"/>
          <w:pgNumType w:start="2"/>
          <w:cols w:space="720" w:num="1"/>
        </w:sectPr>
      </w:pPr>
    </w:p>
    <w:p w14:paraId="42998149">
      <w:pPr>
        <w:pStyle w:val="7"/>
        <w:numPr>
          <w:ilvl w:val="0"/>
          <w:numId w:val="2"/>
        </w:numPr>
        <w:tabs>
          <w:tab w:val="left" w:pos="784"/>
          <w:tab w:val="left" w:pos="786"/>
        </w:tabs>
        <w:spacing w:before="102" w:after="0" w:line="235" w:lineRule="auto"/>
        <w:ind w:left="786" w:right="430" w:hanging="406"/>
        <w:jc w:val="left"/>
        <w:rPr>
          <w:rFonts w:hint="default" w:ascii="Times New Roman" w:hAnsi="Times New Roman" w:cs="Times New Roman"/>
          <w:sz w:val="26"/>
          <w:szCs w:val="26"/>
        </w:rPr>
      </w:pPr>
      <w:r>
        <w:rPr>
          <w:rFonts w:hint="default" w:ascii="Times New Roman" w:hAnsi="Times New Roman" w:cs="Times New Roman"/>
          <w:w w:val="105"/>
          <w:sz w:val="26"/>
          <w:szCs w:val="26"/>
        </w:rPr>
        <w:t>[3</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pts]</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If</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the</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grid</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is</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M</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by</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N</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and</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the</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maximum</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speed</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is</w:t>
      </w:r>
      <w:r>
        <w:rPr>
          <w:rFonts w:hint="default" w:ascii="Times New Roman" w:hAnsi="Times New Roman" w:cs="Times New Roman"/>
          <w:spacing w:val="19"/>
          <w:w w:val="105"/>
          <w:sz w:val="26"/>
          <w:szCs w:val="26"/>
        </w:rPr>
        <w:t xml:space="preserve"> </w:t>
      </w:r>
      <w:r>
        <w:rPr>
          <w:rFonts w:hint="default" w:ascii="Times New Roman" w:hAnsi="Times New Roman" w:cs="Times New Roman"/>
          <w:i/>
          <w:w w:val="105"/>
          <w:sz w:val="26"/>
          <w:szCs w:val="26"/>
        </w:rPr>
        <w:t>V</w:t>
      </w:r>
      <w:r>
        <w:rPr>
          <w:rFonts w:hint="default" w:ascii="Times New Roman" w:hAnsi="Times New Roman" w:cs="Times New Roman"/>
          <w:i/>
          <w:w w:val="105"/>
          <w:sz w:val="26"/>
          <w:szCs w:val="26"/>
          <w:vertAlign w:val="subscript"/>
        </w:rPr>
        <w:t>max</w:t>
      </w:r>
      <w:r>
        <w:rPr>
          <w:rFonts w:hint="default" w:ascii="Times New Roman" w:hAnsi="Times New Roman" w:cs="Times New Roman"/>
          <w:w w:val="105"/>
          <w:sz w:val="26"/>
          <w:szCs w:val="26"/>
          <w:vertAlign w:val="baseline"/>
        </w:rPr>
        <w:t>,</w:t>
      </w:r>
      <w:r>
        <w:rPr>
          <w:rFonts w:hint="default" w:ascii="Times New Roman" w:hAnsi="Times New Roman" w:cs="Times New Roman"/>
          <w:spacing w:val="19"/>
          <w:w w:val="105"/>
          <w:sz w:val="26"/>
          <w:szCs w:val="26"/>
          <w:vertAlign w:val="baseline"/>
        </w:rPr>
        <w:t xml:space="preserve"> </w:t>
      </w:r>
      <w:r>
        <w:rPr>
          <w:rFonts w:hint="default" w:ascii="Times New Roman" w:hAnsi="Times New Roman" w:cs="Times New Roman"/>
          <w:w w:val="105"/>
          <w:sz w:val="26"/>
          <w:szCs w:val="26"/>
          <w:vertAlign w:val="baseline"/>
        </w:rPr>
        <w:t>what</w:t>
      </w:r>
      <w:r>
        <w:rPr>
          <w:rFonts w:hint="default" w:ascii="Times New Roman" w:hAnsi="Times New Roman" w:cs="Times New Roman"/>
          <w:spacing w:val="19"/>
          <w:w w:val="105"/>
          <w:sz w:val="26"/>
          <w:szCs w:val="26"/>
          <w:vertAlign w:val="baseline"/>
        </w:rPr>
        <w:t xml:space="preserve"> </w:t>
      </w:r>
      <w:r>
        <w:rPr>
          <w:rFonts w:hint="default" w:ascii="Times New Roman" w:hAnsi="Times New Roman" w:cs="Times New Roman"/>
          <w:w w:val="105"/>
          <w:sz w:val="26"/>
          <w:szCs w:val="26"/>
          <w:vertAlign w:val="baseline"/>
        </w:rPr>
        <w:t>is</w:t>
      </w:r>
      <w:r>
        <w:rPr>
          <w:rFonts w:hint="default" w:ascii="Times New Roman" w:hAnsi="Times New Roman" w:cs="Times New Roman"/>
          <w:spacing w:val="19"/>
          <w:w w:val="105"/>
          <w:sz w:val="26"/>
          <w:szCs w:val="26"/>
          <w:vertAlign w:val="baseline"/>
        </w:rPr>
        <w:t xml:space="preserve"> </w:t>
      </w:r>
      <w:r>
        <w:rPr>
          <w:rFonts w:hint="default" w:ascii="Times New Roman" w:hAnsi="Times New Roman" w:cs="Times New Roman"/>
          <w:w w:val="105"/>
          <w:sz w:val="26"/>
          <w:szCs w:val="26"/>
          <w:vertAlign w:val="baseline"/>
        </w:rPr>
        <w:t>the</w:t>
      </w:r>
      <w:r>
        <w:rPr>
          <w:rFonts w:hint="default" w:ascii="Times New Roman" w:hAnsi="Times New Roman" w:cs="Times New Roman"/>
          <w:spacing w:val="19"/>
          <w:w w:val="105"/>
          <w:sz w:val="26"/>
          <w:szCs w:val="26"/>
          <w:vertAlign w:val="baseline"/>
        </w:rPr>
        <w:t xml:space="preserve"> </w:t>
      </w:r>
      <w:r>
        <w:rPr>
          <w:rFonts w:hint="default" w:ascii="Times New Roman" w:hAnsi="Times New Roman" w:cs="Times New Roman"/>
          <w:w w:val="105"/>
          <w:sz w:val="26"/>
          <w:szCs w:val="26"/>
          <w:vertAlign w:val="baseline"/>
        </w:rPr>
        <w:t>size</w:t>
      </w:r>
      <w:r>
        <w:rPr>
          <w:rFonts w:hint="default" w:ascii="Times New Roman" w:hAnsi="Times New Roman" w:cs="Times New Roman"/>
          <w:spacing w:val="19"/>
          <w:w w:val="105"/>
          <w:sz w:val="26"/>
          <w:szCs w:val="26"/>
          <w:vertAlign w:val="baseline"/>
        </w:rPr>
        <w:t xml:space="preserve"> </w:t>
      </w:r>
      <w:r>
        <w:rPr>
          <w:rFonts w:hint="default" w:ascii="Times New Roman" w:hAnsi="Times New Roman" w:cs="Times New Roman"/>
          <w:w w:val="105"/>
          <w:sz w:val="26"/>
          <w:szCs w:val="26"/>
          <w:vertAlign w:val="baseline"/>
        </w:rPr>
        <w:t>of</w:t>
      </w:r>
      <w:r>
        <w:rPr>
          <w:rFonts w:hint="default" w:ascii="Times New Roman" w:hAnsi="Times New Roman" w:cs="Times New Roman"/>
          <w:spacing w:val="19"/>
          <w:w w:val="105"/>
          <w:sz w:val="26"/>
          <w:szCs w:val="26"/>
          <w:vertAlign w:val="baseline"/>
        </w:rPr>
        <w:t xml:space="preserve"> </w:t>
      </w:r>
      <w:r>
        <w:rPr>
          <w:rFonts w:hint="default" w:ascii="Times New Roman" w:hAnsi="Times New Roman" w:cs="Times New Roman"/>
          <w:w w:val="105"/>
          <w:sz w:val="26"/>
          <w:szCs w:val="26"/>
          <w:vertAlign w:val="baseline"/>
        </w:rPr>
        <w:t>the</w:t>
      </w:r>
      <w:r>
        <w:rPr>
          <w:rFonts w:hint="default" w:ascii="Times New Roman" w:hAnsi="Times New Roman" w:cs="Times New Roman"/>
          <w:spacing w:val="19"/>
          <w:w w:val="105"/>
          <w:sz w:val="26"/>
          <w:szCs w:val="26"/>
          <w:vertAlign w:val="baseline"/>
        </w:rPr>
        <w:t xml:space="preserve"> </w:t>
      </w:r>
      <w:r>
        <w:rPr>
          <w:rFonts w:hint="default" w:ascii="Times New Roman" w:hAnsi="Times New Roman" w:cs="Times New Roman"/>
          <w:w w:val="105"/>
          <w:sz w:val="26"/>
          <w:szCs w:val="26"/>
          <w:vertAlign w:val="baseline"/>
        </w:rPr>
        <w:t>state</w:t>
      </w:r>
      <w:r>
        <w:rPr>
          <w:rFonts w:hint="default" w:ascii="Times New Roman" w:hAnsi="Times New Roman" w:cs="Times New Roman"/>
          <w:spacing w:val="19"/>
          <w:w w:val="105"/>
          <w:sz w:val="26"/>
          <w:szCs w:val="26"/>
          <w:vertAlign w:val="baseline"/>
        </w:rPr>
        <w:t xml:space="preserve"> </w:t>
      </w:r>
      <w:r>
        <w:rPr>
          <w:rFonts w:hint="default" w:ascii="Times New Roman" w:hAnsi="Times New Roman" w:cs="Times New Roman"/>
          <w:w w:val="105"/>
          <w:sz w:val="26"/>
          <w:szCs w:val="26"/>
          <w:vertAlign w:val="baseline"/>
        </w:rPr>
        <w:t>space?</w:t>
      </w:r>
      <w:r>
        <w:rPr>
          <w:rFonts w:hint="default" w:ascii="Times New Roman" w:hAnsi="Times New Roman" w:cs="Times New Roman"/>
          <w:spacing w:val="40"/>
          <w:w w:val="105"/>
          <w:sz w:val="26"/>
          <w:szCs w:val="26"/>
          <w:vertAlign w:val="baseline"/>
        </w:rPr>
        <w:t xml:space="preserve"> </w:t>
      </w:r>
      <w:r>
        <w:rPr>
          <w:rFonts w:hint="default" w:ascii="Times New Roman" w:hAnsi="Times New Roman" w:cs="Times New Roman"/>
          <w:w w:val="105"/>
          <w:sz w:val="26"/>
          <w:szCs w:val="26"/>
          <w:vertAlign w:val="baseline"/>
        </w:rPr>
        <w:t>You</w:t>
      </w:r>
      <w:r>
        <w:rPr>
          <w:rFonts w:hint="default" w:ascii="Times New Roman" w:hAnsi="Times New Roman" w:cs="Times New Roman"/>
          <w:spacing w:val="19"/>
          <w:w w:val="105"/>
          <w:sz w:val="26"/>
          <w:szCs w:val="26"/>
          <w:vertAlign w:val="baseline"/>
        </w:rPr>
        <w:t xml:space="preserve"> </w:t>
      </w:r>
      <w:r>
        <w:rPr>
          <w:rFonts w:hint="default" w:ascii="Times New Roman" w:hAnsi="Times New Roman" w:cs="Times New Roman"/>
          <w:w w:val="105"/>
          <w:sz w:val="26"/>
          <w:szCs w:val="26"/>
          <w:vertAlign w:val="baseline"/>
        </w:rPr>
        <w:t>should assume that all configurations are reachable from the start state.</w:t>
      </w:r>
    </w:p>
    <w:p w14:paraId="0711D5EA">
      <w:pPr>
        <w:pStyle w:val="5"/>
        <w:spacing w:before="1"/>
        <w:rPr>
          <w:rFonts w:hint="default" w:ascii="Times New Roman" w:hAnsi="Times New Roman" w:cs="Times New Roman"/>
          <w:sz w:val="26"/>
          <w:szCs w:val="26"/>
        </w:rPr>
      </w:pPr>
      <w:r>
        <w:rPr>
          <w:rFonts w:hint="default" w:ascii="Times New Roman" w:hAnsi="Times New Roman" w:cs="Times New Roman"/>
          <w:sz w:val="26"/>
          <w:szCs w:val="26"/>
        </w:rPr>
        <mc:AlternateContent>
          <mc:Choice Requires="wps">
            <w:drawing>
              <wp:anchor distT="0" distB="0" distL="0" distR="0" simplePos="0" relativeHeight="251661312" behindDoc="1" locked="0" layoutInCell="1" allowOverlap="1">
                <wp:simplePos x="0" y="0"/>
                <wp:positionH relativeFrom="page">
                  <wp:posOffset>958850</wp:posOffset>
                </wp:positionH>
                <wp:positionV relativeFrom="paragraph">
                  <wp:posOffset>57150</wp:posOffset>
                </wp:positionV>
                <wp:extent cx="5481320" cy="1399540"/>
                <wp:effectExtent l="4445" t="4445" r="13335" b="5715"/>
                <wp:wrapTopAndBottom/>
                <wp:docPr id="8" name="Textbox 8"/>
                <wp:cNvGraphicFramePr/>
                <a:graphic xmlns:a="http://schemas.openxmlformats.org/drawingml/2006/main">
                  <a:graphicData uri="http://schemas.microsoft.com/office/word/2010/wordprocessingShape">
                    <wps:wsp>
                      <wps:cNvSpPr txBox="1"/>
                      <wps:spPr>
                        <a:xfrm>
                          <a:off x="0" y="0"/>
                          <a:ext cx="5481320" cy="1399540"/>
                        </a:xfrm>
                        <a:prstGeom prst="rect">
                          <a:avLst/>
                        </a:prstGeom>
                        <a:ln w="5054">
                          <a:solidFill>
                            <a:srgbClr val="000000"/>
                          </a:solidFill>
                          <a:prstDash val="solid"/>
                        </a:ln>
                      </wps:spPr>
                      <wps:txbx>
                        <w:txbxContent>
                          <w:p w14:paraId="5191AA29">
                            <w:pPr>
                              <w:spacing w:before="7"/>
                              <w:ind w:left="59" w:right="0" w:firstLine="0"/>
                              <w:jc w:val="left"/>
                              <w:rPr>
                                <w:b/>
                                <w:spacing w:val="-2"/>
                                <w:w w:val="120"/>
                                <w:sz w:val="20"/>
                              </w:rPr>
                            </w:pPr>
                            <w:r>
                              <w:rPr>
                                <w:b/>
                                <w:w w:val="120"/>
                                <w:sz w:val="20"/>
                              </w:rPr>
                              <w:t>State</w:t>
                            </w:r>
                            <w:r>
                              <w:rPr>
                                <w:b/>
                                <w:spacing w:val="16"/>
                                <w:w w:val="120"/>
                                <w:sz w:val="20"/>
                              </w:rPr>
                              <w:t xml:space="preserve"> </w:t>
                            </w:r>
                            <w:r>
                              <w:rPr>
                                <w:b/>
                                <w:w w:val="120"/>
                                <w:sz w:val="20"/>
                              </w:rPr>
                              <w:t>Space</w:t>
                            </w:r>
                            <w:r>
                              <w:rPr>
                                <w:b/>
                                <w:spacing w:val="17"/>
                                <w:w w:val="120"/>
                                <w:sz w:val="20"/>
                              </w:rPr>
                              <w:t xml:space="preserve"> </w:t>
                            </w:r>
                            <w:r>
                              <w:rPr>
                                <w:b/>
                                <w:spacing w:val="-2"/>
                                <w:w w:val="120"/>
                                <w:sz w:val="20"/>
                              </w:rPr>
                              <w:t>Size:</w:t>
                            </w:r>
                          </w:p>
                          <w:p w14:paraId="1CDF5897">
                            <w:pPr>
                              <w:spacing w:before="7"/>
                              <w:ind w:left="59" w:right="0" w:firstLine="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Kích thước không gian trạng thái được tính bằng số lượng tổ hợp hợp lệ của (vị trí, hướng, vận tốc).</w:t>
                            </w:r>
                          </w:p>
                          <w:p w14:paraId="13A495E2">
                            <w:pPr>
                              <w:numPr>
                                <w:ilvl w:val="0"/>
                                <w:numId w:val="3"/>
                              </w:numPr>
                              <w:spacing w:before="7"/>
                              <w:ind w:left="420" w:leftChars="0" w:right="0" w:hanging="420" w:firstLineChars="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Vị trí (x, y): M x N</w:t>
                            </w:r>
                          </w:p>
                          <w:p w14:paraId="1F1B557E">
                            <w:pPr>
                              <w:numPr>
                                <w:ilvl w:val="0"/>
                                <w:numId w:val="3"/>
                              </w:numPr>
                              <w:spacing w:before="7"/>
                              <w:ind w:left="420" w:leftChars="0" w:right="0" w:hanging="420" w:firstLineChars="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Hướng (d): 4 (N, S, E, W)</w:t>
                            </w:r>
                          </w:p>
                          <w:p w14:paraId="2D2DEB09">
                            <w:pPr>
                              <w:numPr>
                                <w:ilvl w:val="0"/>
                                <w:numId w:val="3"/>
                              </w:numPr>
                              <w:spacing w:before="7"/>
                              <w:ind w:left="420" w:leftChars="0" w:right="0" w:hanging="420" w:firstLineChars="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Vận tốc (v): V_max + 1 (từ 0 đến V_max)</w:t>
                            </w:r>
                          </w:p>
                          <w:p w14:paraId="7D0047E2">
                            <w:pPr>
                              <w:spacing w:before="7"/>
                              <w:ind w:left="59" w:right="0" w:firstLine="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Kích thước: M x N x 4 x (V_max + 1)</w:t>
                            </w:r>
                          </w:p>
                        </w:txbxContent>
                      </wps:txbx>
                      <wps:bodyPr wrap="square" lIns="0" tIns="0" rIns="0" bIns="0" rtlCol="0">
                        <a:noAutofit/>
                      </wps:bodyPr>
                    </wps:wsp>
                  </a:graphicData>
                </a:graphic>
              </wp:anchor>
            </w:drawing>
          </mc:Choice>
          <mc:Fallback>
            <w:pict>
              <v:shape id="Textbox 8" o:spid="_x0000_s1026" o:spt="202" type="#_x0000_t202" style="position:absolute;left:0pt;margin-left:75.5pt;margin-top:4.5pt;height:110.2pt;width:431.6pt;mso-position-horizontal-relative:page;mso-wrap-distance-bottom:0pt;mso-wrap-distance-top:0pt;z-index:-251655168;mso-width-relative:page;mso-height-relative:page;" filled="f" stroked="t" coordsize="21600,21600" o:gfxdata="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tyLRQ2AAAAAoB&#10;AAAPAAAAAAAAAAEAIAAAACIAAABkcnMvZG93bnJldi54bWxQSwECFAAUAAAACACHTuJAdGJLB+IB&#10;AADYAwAADgAAAAAAAAABACAAAAAnAQAAZHJzL2Uyb0RvYy54bWxQSwUGAAAAAAYABgBZAQAAewUA&#10;AAAA&#10;">
                <v:fill on="f" focussize="0,0"/>
                <v:stroke weight="0.397952755905512pt" color="#000000" joinstyle="round"/>
                <v:imagedata o:title=""/>
                <o:lock v:ext="edit" aspectratio="f"/>
                <v:textbox inset="0mm,0mm,0mm,0mm">
                  <w:txbxContent>
                    <w:p w14:paraId="5191AA29">
                      <w:pPr>
                        <w:spacing w:before="7"/>
                        <w:ind w:left="59" w:right="0" w:firstLine="0"/>
                        <w:jc w:val="left"/>
                        <w:rPr>
                          <w:b/>
                          <w:spacing w:val="-2"/>
                          <w:w w:val="120"/>
                          <w:sz w:val="20"/>
                        </w:rPr>
                      </w:pPr>
                      <w:r>
                        <w:rPr>
                          <w:b/>
                          <w:w w:val="120"/>
                          <w:sz w:val="20"/>
                        </w:rPr>
                        <w:t>State</w:t>
                      </w:r>
                      <w:r>
                        <w:rPr>
                          <w:b/>
                          <w:spacing w:val="16"/>
                          <w:w w:val="120"/>
                          <w:sz w:val="20"/>
                        </w:rPr>
                        <w:t xml:space="preserve"> </w:t>
                      </w:r>
                      <w:r>
                        <w:rPr>
                          <w:b/>
                          <w:w w:val="120"/>
                          <w:sz w:val="20"/>
                        </w:rPr>
                        <w:t>Space</w:t>
                      </w:r>
                      <w:r>
                        <w:rPr>
                          <w:b/>
                          <w:spacing w:val="17"/>
                          <w:w w:val="120"/>
                          <w:sz w:val="20"/>
                        </w:rPr>
                        <w:t xml:space="preserve"> </w:t>
                      </w:r>
                      <w:r>
                        <w:rPr>
                          <w:b/>
                          <w:spacing w:val="-2"/>
                          <w:w w:val="120"/>
                          <w:sz w:val="20"/>
                        </w:rPr>
                        <w:t>Size:</w:t>
                      </w:r>
                    </w:p>
                    <w:p w14:paraId="1CDF5897">
                      <w:pPr>
                        <w:spacing w:before="7"/>
                        <w:ind w:left="59" w:right="0" w:firstLine="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Kích thước không gian trạng thái được tính bằng số lượng tổ hợp hợp lệ của (vị trí, hướng, vận tốc).</w:t>
                      </w:r>
                    </w:p>
                    <w:p w14:paraId="13A495E2">
                      <w:pPr>
                        <w:numPr>
                          <w:ilvl w:val="0"/>
                          <w:numId w:val="3"/>
                        </w:numPr>
                        <w:spacing w:before="7"/>
                        <w:ind w:left="420" w:leftChars="0" w:right="0" w:hanging="420" w:firstLineChars="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Vị trí (x, y): M x N</w:t>
                      </w:r>
                    </w:p>
                    <w:p w14:paraId="1F1B557E">
                      <w:pPr>
                        <w:numPr>
                          <w:ilvl w:val="0"/>
                          <w:numId w:val="3"/>
                        </w:numPr>
                        <w:spacing w:before="7"/>
                        <w:ind w:left="420" w:leftChars="0" w:right="0" w:hanging="420" w:firstLineChars="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Hướng (d): 4 (N, S, E, W)</w:t>
                      </w:r>
                    </w:p>
                    <w:p w14:paraId="2D2DEB09">
                      <w:pPr>
                        <w:numPr>
                          <w:ilvl w:val="0"/>
                          <w:numId w:val="3"/>
                        </w:numPr>
                        <w:spacing w:before="7"/>
                        <w:ind w:left="420" w:leftChars="0" w:right="0" w:hanging="420" w:firstLineChars="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Vận tốc (v): V_max + 1 (từ 0 đến V_max)</w:t>
                      </w:r>
                    </w:p>
                    <w:p w14:paraId="7D0047E2">
                      <w:pPr>
                        <w:spacing w:before="7"/>
                        <w:ind w:left="59" w:right="0" w:firstLine="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Kích thước: M x N x 4 x (V_max + 1)</w:t>
                      </w:r>
                    </w:p>
                  </w:txbxContent>
                </v:textbox>
                <w10:wrap type="topAndBottom"/>
              </v:shape>
            </w:pict>
          </mc:Fallback>
        </mc:AlternateContent>
      </w:r>
    </w:p>
    <w:p w14:paraId="7E2EE882">
      <w:pPr>
        <w:pStyle w:val="7"/>
        <w:numPr>
          <w:ilvl w:val="0"/>
          <w:numId w:val="2"/>
        </w:numPr>
        <w:tabs>
          <w:tab w:val="left" w:pos="786"/>
        </w:tabs>
        <w:spacing w:before="203" w:after="0" w:line="235" w:lineRule="auto"/>
        <w:ind w:left="786" w:right="429" w:hanging="380"/>
        <w:jc w:val="both"/>
        <w:rPr>
          <w:rFonts w:hint="default" w:ascii="Times New Roman" w:hAnsi="Times New Roman" w:cs="Times New Roman"/>
          <w:sz w:val="26"/>
          <w:szCs w:val="26"/>
        </w:rPr>
      </w:pPr>
      <w:r>
        <w:rPr>
          <w:rFonts w:hint="default" w:ascii="Times New Roman" w:hAnsi="Times New Roman" w:cs="Times New Roman"/>
          <w:w w:val="105"/>
          <w:sz w:val="26"/>
          <w:szCs w:val="26"/>
        </w:rPr>
        <w:t>[3</w:t>
      </w:r>
      <w:r>
        <w:rPr>
          <w:rFonts w:hint="default" w:ascii="Times New Roman" w:hAnsi="Times New Roman" w:cs="Times New Roman"/>
          <w:spacing w:val="21"/>
          <w:w w:val="105"/>
          <w:sz w:val="26"/>
          <w:szCs w:val="26"/>
        </w:rPr>
        <w:t xml:space="preserve"> </w:t>
      </w:r>
      <w:r>
        <w:rPr>
          <w:rFonts w:hint="default" w:ascii="Times New Roman" w:hAnsi="Times New Roman" w:cs="Times New Roman"/>
          <w:w w:val="105"/>
          <w:sz w:val="26"/>
          <w:szCs w:val="26"/>
        </w:rPr>
        <w:t>pts]</w:t>
      </w:r>
      <w:r>
        <w:rPr>
          <w:rFonts w:hint="default" w:ascii="Times New Roman" w:hAnsi="Times New Roman" w:cs="Times New Roman"/>
          <w:spacing w:val="21"/>
          <w:w w:val="105"/>
          <w:sz w:val="26"/>
          <w:szCs w:val="26"/>
        </w:rPr>
        <w:t xml:space="preserve"> </w:t>
      </w:r>
      <w:r>
        <w:rPr>
          <w:rFonts w:hint="default" w:ascii="Times New Roman" w:hAnsi="Times New Roman" w:cs="Times New Roman"/>
          <w:w w:val="105"/>
          <w:sz w:val="26"/>
          <w:szCs w:val="26"/>
        </w:rPr>
        <w:t>A</w:t>
      </w:r>
      <w:r>
        <w:rPr>
          <w:rFonts w:hint="default" w:ascii="Times New Roman" w:hAnsi="Times New Roman" w:cs="Times New Roman"/>
          <w:spacing w:val="21"/>
          <w:w w:val="105"/>
          <w:sz w:val="26"/>
          <w:szCs w:val="26"/>
        </w:rPr>
        <w:t xml:space="preserve"> </w:t>
      </w:r>
      <w:r>
        <w:rPr>
          <w:rFonts w:hint="default" w:ascii="Times New Roman" w:hAnsi="Times New Roman" w:cs="Times New Roman"/>
          <w:w w:val="105"/>
          <w:sz w:val="26"/>
          <w:szCs w:val="26"/>
        </w:rPr>
        <w:t>“child”</w:t>
      </w:r>
      <w:r>
        <w:rPr>
          <w:rFonts w:hint="default" w:ascii="Times New Roman" w:hAnsi="Times New Roman" w:cs="Times New Roman"/>
          <w:spacing w:val="21"/>
          <w:w w:val="105"/>
          <w:sz w:val="26"/>
          <w:szCs w:val="26"/>
        </w:rPr>
        <w:t xml:space="preserve"> </w:t>
      </w:r>
      <w:r>
        <w:rPr>
          <w:rFonts w:hint="default" w:ascii="Times New Roman" w:hAnsi="Times New Roman" w:cs="Times New Roman"/>
          <w:w w:val="105"/>
          <w:sz w:val="26"/>
          <w:szCs w:val="26"/>
        </w:rPr>
        <w:t>of</w:t>
      </w:r>
      <w:r>
        <w:rPr>
          <w:rFonts w:hint="default" w:ascii="Times New Roman" w:hAnsi="Times New Roman" w:cs="Times New Roman"/>
          <w:spacing w:val="21"/>
          <w:w w:val="105"/>
          <w:sz w:val="26"/>
          <w:szCs w:val="26"/>
        </w:rPr>
        <w:t xml:space="preserve"> </w:t>
      </w:r>
      <w:r>
        <w:rPr>
          <w:rFonts w:hint="default" w:ascii="Times New Roman" w:hAnsi="Times New Roman" w:cs="Times New Roman"/>
          <w:w w:val="105"/>
          <w:sz w:val="26"/>
          <w:szCs w:val="26"/>
        </w:rPr>
        <w:t>a</w:t>
      </w:r>
      <w:r>
        <w:rPr>
          <w:rFonts w:hint="default" w:ascii="Times New Roman" w:hAnsi="Times New Roman" w:cs="Times New Roman"/>
          <w:spacing w:val="21"/>
          <w:w w:val="105"/>
          <w:sz w:val="26"/>
          <w:szCs w:val="26"/>
        </w:rPr>
        <w:t xml:space="preserve"> </w:t>
      </w:r>
      <w:r>
        <w:rPr>
          <w:rFonts w:hint="default" w:ascii="Times New Roman" w:hAnsi="Times New Roman" w:cs="Times New Roman"/>
          <w:w w:val="105"/>
          <w:sz w:val="26"/>
          <w:szCs w:val="26"/>
        </w:rPr>
        <w:t>state</w:t>
      </w:r>
      <w:r>
        <w:rPr>
          <w:rFonts w:hint="default" w:ascii="Times New Roman" w:hAnsi="Times New Roman" w:cs="Times New Roman"/>
          <w:spacing w:val="21"/>
          <w:w w:val="105"/>
          <w:sz w:val="26"/>
          <w:szCs w:val="26"/>
        </w:rPr>
        <w:t xml:space="preserve"> </w:t>
      </w:r>
      <w:r>
        <w:rPr>
          <w:rFonts w:hint="default" w:ascii="Times New Roman" w:hAnsi="Times New Roman" w:cs="Times New Roman"/>
          <w:i/>
          <w:w w:val="105"/>
          <w:sz w:val="26"/>
          <w:szCs w:val="26"/>
        </w:rPr>
        <w:t>s</w:t>
      </w:r>
      <w:r>
        <w:rPr>
          <w:rFonts w:hint="default" w:ascii="Times New Roman" w:hAnsi="Times New Roman" w:cs="Times New Roman"/>
          <w:i/>
          <w:spacing w:val="21"/>
          <w:w w:val="105"/>
          <w:sz w:val="26"/>
          <w:szCs w:val="26"/>
        </w:rPr>
        <w:t xml:space="preserve"> </w:t>
      </w:r>
      <w:r>
        <w:rPr>
          <w:rFonts w:hint="default" w:ascii="Times New Roman" w:hAnsi="Times New Roman" w:cs="Times New Roman"/>
          <w:w w:val="105"/>
          <w:sz w:val="26"/>
          <w:szCs w:val="26"/>
        </w:rPr>
        <w:t>is</w:t>
      </w:r>
      <w:r>
        <w:rPr>
          <w:rFonts w:hint="default" w:ascii="Times New Roman" w:hAnsi="Times New Roman" w:cs="Times New Roman"/>
          <w:spacing w:val="21"/>
          <w:w w:val="105"/>
          <w:sz w:val="26"/>
          <w:szCs w:val="26"/>
        </w:rPr>
        <w:t xml:space="preserve"> </w:t>
      </w:r>
      <w:r>
        <w:rPr>
          <w:rFonts w:hint="default" w:ascii="Times New Roman" w:hAnsi="Times New Roman" w:cs="Times New Roman"/>
          <w:w w:val="105"/>
          <w:sz w:val="26"/>
          <w:szCs w:val="26"/>
        </w:rPr>
        <w:t>any</w:t>
      </w:r>
      <w:r>
        <w:rPr>
          <w:rFonts w:hint="default" w:ascii="Times New Roman" w:hAnsi="Times New Roman" w:cs="Times New Roman"/>
          <w:spacing w:val="21"/>
          <w:w w:val="105"/>
          <w:sz w:val="26"/>
          <w:szCs w:val="26"/>
        </w:rPr>
        <w:t xml:space="preserve"> </w:t>
      </w:r>
      <w:r>
        <w:rPr>
          <w:rFonts w:hint="default" w:ascii="Times New Roman" w:hAnsi="Times New Roman" w:cs="Times New Roman"/>
          <w:w w:val="105"/>
          <w:sz w:val="26"/>
          <w:szCs w:val="26"/>
        </w:rPr>
        <w:t>other</w:t>
      </w:r>
      <w:r>
        <w:rPr>
          <w:rFonts w:hint="default" w:ascii="Times New Roman" w:hAnsi="Times New Roman" w:cs="Times New Roman"/>
          <w:spacing w:val="21"/>
          <w:w w:val="105"/>
          <w:sz w:val="26"/>
          <w:szCs w:val="26"/>
        </w:rPr>
        <w:t xml:space="preserve"> </w:t>
      </w:r>
      <w:r>
        <w:rPr>
          <w:rFonts w:hint="default" w:ascii="Times New Roman" w:hAnsi="Times New Roman" w:cs="Times New Roman"/>
          <w:w w:val="105"/>
          <w:sz w:val="26"/>
          <w:szCs w:val="26"/>
        </w:rPr>
        <w:t>state</w:t>
      </w:r>
      <w:r>
        <w:rPr>
          <w:rFonts w:hint="default" w:ascii="Times New Roman" w:hAnsi="Times New Roman" w:cs="Times New Roman"/>
          <w:spacing w:val="12"/>
          <w:w w:val="125"/>
          <w:sz w:val="26"/>
          <w:szCs w:val="26"/>
        </w:rPr>
        <w:t xml:space="preserve"> </w:t>
      </w:r>
      <w:r>
        <w:rPr>
          <w:rFonts w:hint="default" w:ascii="Times New Roman" w:hAnsi="Times New Roman" w:cs="Times New Roman"/>
          <w:i/>
          <w:w w:val="125"/>
          <w:sz w:val="26"/>
          <w:szCs w:val="26"/>
        </w:rPr>
        <w:t>s</w:t>
      </w:r>
      <w:r>
        <w:rPr>
          <w:rFonts w:hint="default" w:ascii="Times New Roman" w:hAnsi="Times New Roman" w:cs="Times New Roman"/>
          <w:i/>
          <w:w w:val="125"/>
          <w:sz w:val="26"/>
          <w:szCs w:val="26"/>
          <w:vertAlign w:val="superscript"/>
        </w:rPr>
        <w:t>′</w:t>
      </w:r>
      <w:r>
        <w:rPr>
          <w:rFonts w:hint="default" w:ascii="Times New Roman" w:hAnsi="Times New Roman" w:cs="Times New Roman"/>
          <w:i/>
          <w:spacing w:val="10"/>
          <w:w w:val="125"/>
          <w:sz w:val="26"/>
          <w:szCs w:val="26"/>
          <w:vertAlign w:val="baseline"/>
        </w:rPr>
        <w:t xml:space="preserve"> </w:t>
      </w:r>
      <w:r>
        <w:rPr>
          <w:rFonts w:hint="default" w:ascii="Times New Roman" w:hAnsi="Times New Roman" w:cs="Times New Roman"/>
          <w:w w:val="105"/>
          <w:sz w:val="26"/>
          <w:szCs w:val="26"/>
          <w:vertAlign w:val="baseline"/>
        </w:rPr>
        <w:t>reachable</w:t>
      </w:r>
      <w:r>
        <w:rPr>
          <w:rFonts w:hint="default" w:ascii="Times New Roman" w:hAnsi="Times New Roman" w:cs="Times New Roman"/>
          <w:spacing w:val="21"/>
          <w:w w:val="105"/>
          <w:sz w:val="26"/>
          <w:szCs w:val="26"/>
          <w:vertAlign w:val="baseline"/>
        </w:rPr>
        <w:t xml:space="preserve"> </w:t>
      </w:r>
      <w:r>
        <w:rPr>
          <w:rFonts w:hint="default" w:ascii="Times New Roman" w:hAnsi="Times New Roman" w:cs="Times New Roman"/>
          <w:w w:val="105"/>
          <w:sz w:val="26"/>
          <w:szCs w:val="26"/>
          <w:vertAlign w:val="baseline"/>
        </w:rPr>
        <w:t>via</w:t>
      </w:r>
      <w:r>
        <w:rPr>
          <w:rFonts w:hint="default" w:ascii="Times New Roman" w:hAnsi="Times New Roman" w:cs="Times New Roman"/>
          <w:spacing w:val="21"/>
          <w:w w:val="105"/>
          <w:sz w:val="26"/>
          <w:szCs w:val="26"/>
          <w:vertAlign w:val="baseline"/>
        </w:rPr>
        <w:t xml:space="preserve"> </w:t>
      </w:r>
      <w:r>
        <w:rPr>
          <w:rFonts w:hint="default" w:ascii="Times New Roman" w:hAnsi="Times New Roman" w:cs="Times New Roman"/>
          <w:w w:val="105"/>
          <w:sz w:val="26"/>
          <w:szCs w:val="26"/>
          <w:vertAlign w:val="baseline"/>
        </w:rPr>
        <w:t>a</w:t>
      </w:r>
      <w:r>
        <w:rPr>
          <w:rFonts w:hint="default" w:ascii="Times New Roman" w:hAnsi="Times New Roman" w:cs="Times New Roman"/>
          <w:spacing w:val="21"/>
          <w:w w:val="105"/>
          <w:sz w:val="26"/>
          <w:szCs w:val="26"/>
          <w:vertAlign w:val="baseline"/>
        </w:rPr>
        <w:t xml:space="preserve"> </w:t>
      </w:r>
      <w:r>
        <w:rPr>
          <w:rFonts w:hint="default" w:ascii="Times New Roman" w:hAnsi="Times New Roman" w:cs="Times New Roman"/>
          <w:w w:val="105"/>
          <w:sz w:val="26"/>
          <w:szCs w:val="26"/>
          <w:vertAlign w:val="baseline"/>
        </w:rPr>
        <w:t>legal</w:t>
      </w:r>
      <w:r>
        <w:rPr>
          <w:rFonts w:hint="default" w:ascii="Times New Roman" w:hAnsi="Times New Roman" w:cs="Times New Roman"/>
          <w:spacing w:val="21"/>
          <w:w w:val="105"/>
          <w:sz w:val="26"/>
          <w:szCs w:val="26"/>
          <w:vertAlign w:val="baseline"/>
        </w:rPr>
        <w:t xml:space="preserve"> </w:t>
      </w:r>
      <w:r>
        <w:rPr>
          <w:rFonts w:hint="default" w:ascii="Times New Roman" w:hAnsi="Times New Roman" w:cs="Times New Roman"/>
          <w:w w:val="105"/>
          <w:sz w:val="26"/>
          <w:szCs w:val="26"/>
          <w:vertAlign w:val="baseline"/>
        </w:rPr>
        <w:t>action</w:t>
      </w:r>
      <w:r>
        <w:rPr>
          <w:rFonts w:hint="default" w:ascii="Times New Roman" w:hAnsi="Times New Roman" w:cs="Times New Roman"/>
          <w:spacing w:val="21"/>
          <w:w w:val="105"/>
          <w:sz w:val="26"/>
          <w:szCs w:val="26"/>
          <w:vertAlign w:val="baseline"/>
        </w:rPr>
        <w:t xml:space="preserve"> </w:t>
      </w:r>
      <w:r>
        <w:rPr>
          <w:rFonts w:hint="default" w:ascii="Times New Roman" w:hAnsi="Times New Roman" w:cs="Times New Roman"/>
          <w:w w:val="105"/>
          <w:sz w:val="26"/>
          <w:szCs w:val="26"/>
          <w:vertAlign w:val="baseline"/>
        </w:rPr>
        <w:t>from</w:t>
      </w:r>
      <w:r>
        <w:rPr>
          <w:rFonts w:hint="default" w:ascii="Times New Roman" w:hAnsi="Times New Roman" w:cs="Times New Roman"/>
          <w:spacing w:val="21"/>
          <w:w w:val="105"/>
          <w:sz w:val="26"/>
          <w:szCs w:val="26"/>
          <w:vertAlign w:val="baseline"/>
        </w:rPr>
        <w:t xml:space="preserve"> </w:t>
      </w:r>
      <w:r>
        <w:rPr>
          <w:rFonts w:hint="default" w:ascii="Times New Roman" w:hAnsi="Times New Roman" w:cs="Times New Roman"/>
          <w:w w:val="105"/>
          <w:sz w:val="26"/>
          <w:szCs w:val="26"/>
          <w:vertAlign w:val="baseline"/>
        </w:rPr>
        <w:t>state</w:t>
      </w:r>
      <w:r>
        <w:rPr>
          <w:rFonts w:hint="default" w:ascii="Times New Roman" w:hAnsi="Times New Roman" w:cs="Times New Roman"/>
          <w:spacing w:val="21"/>
          <w:w w:val="105"/>
          <w:sz w:val="26"/>
          <w:szCs w:val="26"/>
          <w:vertAlign w:val="baseline"/>
        </w:rPr>
        <w:t xml:space="preserve"> </w:t>
      </w:r>
      <w:r>
        <w:rPr>
          <w:rFonts w:hint="default" w:ascii="Times New Roman" w:hAnsi="Times New Roman" w:cs="Times New Roman"/>
          <w:i/>
          <w:w w:val="105"/>
          <w:sz w:val="26"/>
          <w:szCs w:val="26"/>
          <w:vertAlign w:val="baseline"/>
        </w:rPr>
        <w:t>s</w:t>
      </w:r>
      <w:r>
        <w:rPr>
          <w:rFonts w:hint="default" w:ascii="Times New Roman" w:hAnsi="Times New Roman" w:cs="Times New Roman"/>
          <w:w w:val="105"/>
          <w:sz w:val="26"/>
          <w:szCs w:val="26"/>
          <w:vertAlign w:val="baseline"/>
        </w:rPr>
        <w:t>.</w:t>
      </w:r>
      <w:r>
        <w:rPr>
          <w:rFonts w:hint="default" w:ascii="Times New Roman" w:hAnsi="Times New Roman" w:cs="Times New Roman"/>
          <w:spacing w:val="50"/>
          <w:w w:val="105"/>
          <w:sz w:val="26"/>
          <w:szCs w:val="26"/>
          <w:vertAlign w:val="baseline"/>
        </w:rPr>
        <w:t xml:space="preserve"> </w:t>
      </w:r>
      <w:r>
        <w:rPr>
          <w:rFonts w:hint="default" w:ascii="Times New Roman" w:hAnsi="Times New Roman" w:cs="Times New Roman"/>
          <w:w w:val="105"/>
          <w:sz w:val="26"/>
          <w:szCs w:val="26"/>
          <w:vertAlign w:val="baseline"/>
        </w:rPr>
        <w:t>Is</w:t>
      </w:r>
      <w:r>
        <w:rPr>
          <w:rFonts w:hint="default" w:ascii="Times New Roman" w:hAnsi="Times New Roman" w:cs="Times New Roman"/>
          <w:spacing w:val="21"/>
          <w:w w:val="105"/>
          <w:sz w:val="26"/>
          <w:szCs w:val="26"/>
          <w:vertAlign w:val="baseline"/>
        </w:rPr>
        <w:t xml:space="preserve"> </w:t>
      </w:r>
      <w:r>
        <w:rPr>
          <w:rFonts w:hint="default" w:ascii="Times New Roman" w:hAnsi="Times New Roman" w:cs="Times New Roman"/>
          <w:w w:val="105"/>
          <w:sz w:val="26"/>
          <w:szCs w:val="26"/>
          <w:vertAlign w:val="baseline"/>
        </w:rPr>
        <w:t>it</w:t>
      </w:r>
      <w:r>
        <w:rPr>
          <w:rFonts w:hint="default" w:ascii="Times New Roman" w:hAnsi="Times New Roman" w:cs="Times New Roman"/>
          <w:spacing w:val="21"/>
          <w:w w:val="105"/>
          <w:sz w:val="26"/>
          <w:szCs w:val="26"/>
          <w:vertAlign w:val="baseline"/>
        </w:rPr>
        <w:t xml:space="preserve"> </w:t>
      </w:r>
      <w:r>
        <w:rPr>
          <w:rFonts w:hint="default" w:ascii="Times New Roman" w:hAnsi="Times New Roman" w:cs="Times New Roman"/>
          <w:w w:val="105"/>
          <w:sz w:val="26"/>
          <w:szCs w:val="26"/>
          <w:vertAlign w:val="baseline"/>
        </w:rPr>
        <w:t>possible</w:t>
      </w:r>
      <w:r>
        <w:rPr>
          <w:rFonts w:hint="default" w:ascii="Times New Roman" w:hAnsi="Times New Roman" w:cs="Times New Roman"/>
          <w:spacing w:val="21"/>
          <w:w w:val="105"/>
          <w:sz w:val="26"/>
          <w:szCs w:val="26"/>
          <w:vertAlign w:val="baseline"/>
        </w:rPr>
        <w:t xml:space="preserve"> </w:t>
      </w:r>
      <w:r>
        <w:rPr>
          <w:rFonts w:hint="default" w:ascii="Times New Roman" w:hAnsi="Times New Roman" w:cs="Times New Roman"/>
          <w:w w:val="105"/>
          <w:sz w:val="26"/>
          <w:szCs w:val="26"/>
          <w:vertAlign w:val="baseline"/>
        </w:rPr>
        <w:t>that a state in the state space has no children?</w:t>
      </w:r>
      <w:r>
        <w:rPr>
          <w:rFonts w:hint="default" w:ascii="Times New Roman" w:hAnsi="Times New Roman" w:cs="Times New Roman"/>
          <w:spacing w:val="40"/>
          <w:w w:val="105"/>
          <w:sz w:val="26"/>
          <w:szCs w:val="26"/>
          <w:vertAlign w:val="baseline"/>
        </w:rPr>
        <w:t xml:space="preserve"> </w:t>
      </w:r>
      <w:r>
        <w:rPr>
          <w:rFonts w:hint="default" w:ascii="Times New Roman" w:hAnsi="Times New Roman" w:cs="Times New Roman"/>
          <w:w w:val="105"/>
          <w:sz w:val="26"/>
          <w:szCs w:val="26"/>
          <w:vertAlign w:val="baseline"/>
        </w:rPr>
        <w:t>If so, give an example of such a state.</w:t>
      </w:r>
      <w:r>
        <w:rPr>
          <w:rFonts w:hint="default" w:ascii="Times New Roman" w:hAnsi="Times New Roman" w:cs="Times New Roman"/>
          <w:spacing w:val="40"/>
          <w:w w:val="105"/>
          <w:sz w:val="26"/>
          <w:szCs w:val="26"/>
          <w:vertAlign w:val="baseline"/>
        </w:rPr>
        <w:t xml:space="preserve"> </w:t>
      </w:r>
      <w:r>
        <w:rPr>
          <w:rFonts w:hint="default" w:ascii="Times New Roman" w:hAnsi="Times New Roman" w:cs="Times New Roman"/>
          <w:w w:val="105"/>
          <w:sz w:val="26"/>
          <w:szCs w:val="26"/>
          <w:vertAlign w:val="baseline"/>
        </w:rPr>
        <w:t>If not, briefly explain why</w:t>
      </w:r>
      <w:r>
        <w:rPr>
          <w:rFonts w:hint="default" w:ascii="Times New Roman" w:hAnsi="Times New Roman" w:cs="Times New Roman"/>
          <w:spacing w:val="40"/>
          <w:w w:val="105"/>
          <w:sz w:val="26"/>
          <w:szCs w:val="26"/>
          <w:vertAlign w:val="baseline"/>
        </w:rPr>
        <w:t xml:space="preserve"> </w:t>
      </w:r>
      <w:r>
        <w:rPr>
          <w:rFonts w:hint="default" w:ascii="Times New Roman" w:hAnsi="Times New Roman" w:cs="Times New Roman"/>
          <w:w w:val="105"/>
          <w:sz w:val="26"/>
          <w:szCs w:val="26"/>
          <w:vertAlign w:val="baseline"/>
        </w:rPr>
        <w:t>every state must have at least one child.</w:t>
      </w:r>
    </w:p>
    <w:p w14:paraId="28B52527">
      <w:pPr>
        <w:pStyle w:val="5"/>
        <w:spacing w:before="75"/>
        <w:ind w:left="1136"/>
        <w:jc w:val="both"/>
        <w:rPr>
          <w:rFonts w:hint="default" w:ascii="Times New Roman" w:hAnsi="Times New Roman" w:cs="Times New Roman"/>
          <w:sz w:val="26"/>
          <w:szCs w:val="26"/>
        </w:rPr>
      </w:pPr>
      <w:r>
        <w:rPr>
          <w:rFonts w:hint="default" w:ascii="Times New Roman" w:hAnsi="Times New Roman" w:cs="Times New Roman"/>
          <w:w w:val="105"/>
          <w:sz w:val="26"/>
          <w:szCs w:val="26"/>
        </w:rPr>
        <w:t>⃝</w:t>
      </w:r>
      <w:r>
        <w:rPr>
          <w:rFonts w:hint="default" w:ascii="Times New Roman" w:hAnsi="Times New Roman" w:cs="Times New Roman"/>
          <w:spacing w:val="20"/>
          <w:w w:val="105"/>
          <w:sz w:val="26"/>
          <w:szCs w:val="26"/>
        </w:rPr>
        <w:t xml:space="preserve"> </w:t>
      </w:r>
      <w:r>
        <w:rPr>
          <w:rFonts w:hint="default" w:ascii="Times New Roman" w:hAnsi="Times New Roman" w:cs="Times New Roman"/>
          <w:w w:val="105"/>
          <w:sz w:val="26"/>
          <w:szCs w:val="26"/>
        </w:rPr>
        <w:t>Yes</w:t>
      </w:r>
      <w:r>
        <w:rPr>
          <w:rFonts w:hint="default" w:ascii="Times New Roman" w:hAnsi="Times New Roman" w:cs="Times New Roman"/>
          <w:spacing w:val="73"/>
          <w:w w:val="150"/>
          <w:sz w:val="26"/>
          <w:szCs w:val="26"/>
        </w:rPr>
        <w:t xml:space="preserve">   </w:t>
      </w:r>
      <w:r>
        <w:rPr>
          <w:rFonts w:hint="default" w:ascii="Times New Roman" w:hAnsi="Times New Roman" w:cs="Times New Roman"/>
          <w:spacing w:val="73"/>
          <w:w w:val="150"/>
          <w:sz w:val="26"/>
          <w:szCs w:val="26"/>
        </w:rPr>
        <w:sym w:font="Wingdings" w:char="00FE"/>
      </w:r>
      <w:r>
        <w:rPr>
          <w:rFonts w:hint="default" w:ascii="Times New Roman" w:hAnsi="Times New Roman" w:cs="Times New Roman"/>
          <w:spacing w:val="-5"/>
          <w:w w:val="105"/>
          <w:sz w:val="26"/>
          <w:szCs w:val="26"/>
        </w:rPr>
        <w:t>No</w:t>
      </w:r>
    </w:p>
    <w:p w14:paraId="01BF6F44">
      <w:pPr>
        <w:pStyle w:val="5"/>
        <w:rPr>
          <w:rFonts w:hint="default" w:ascii="Times New Roman" w:hAnsi="Times New Roman" w:cs="Times New Roman"/>
          <w:sz w:val="26"/>
          <w:szCs w:val="26"/>
        </w:rPr>
      </w:pPr>
      <w:r>
        <w:rPr>
          <w:rFonts w:hint="default" w:ascii="Times New Roman" w:hAnsi="Times New Roman" w:cs="Times New Roman"/>
          <w:sz w:val="26"/>
          <w:szCs w:val="26"/>
        </w:rPr>
        <mc:AlternateContent>
          <mc:Choice Requires="wps">
            <w:drawing>
              <wp:anchor distT="0" distB="0" distL="0" distR="0" simplePos="0" relativeHeight="251662336" behindDoc="1" locked="0" layoutInCell="1" allowOverlap="1">
                <wp:simplePos x="0" y="0"/>
                <wp:positionH relativeFrom="page">
                  <wp:posOffset>958850</wp:posOffset>
                </wp:positionH>
                <wp:positionV relativeFrom="paragraph">
                  <wp:posOffset>56515</wp:posOffset>
                </wp:positionV>
                <wp:extent cx="5481320" cy="2691130"/>
                <wp:effectExtent l="4445" t="4445" r="13335" b="9525"/>
                <wp:wrapTopAndBottom/>
                <wp:docPr id="9" name="Textbox 9"/>
                <wp:cNvGraphicFramePr/>
                <a:graphic xmlns:a="http://schemas.openxmlformats.org/drawingml/2006/main">
                  <a:graphicData uri="http://schemas.microsoft.com/office/word/2010/wordprocessingShape">
                    <wps:wsp>
                      <wps:cNvSpPr txBox="1"/>
                      <wps:spPr>
                        <a:xfrm>
                          <a:off x="0" y="0"/>
                          <a:ext cx="5481320" cy="2691130"/>
                        </a:xfrm>
                        <a:prstGeom prst="rect">
                          <a:avLst/>
                        </a:prstGeom>
                        <a:ln w="5054">
                          <a:solidFill>
                            <a:srgbClr val="000000"/>
                          </a:solidFill>
                          <a:prstDash val="solid"/>
                        </a:ln>
                      </wps:spPr>
                      <wps:txbx>
                        <w:txbxContent>
                          <w:p w14:paraId="03796088">
                            <w:pPr>
                              <w:spacing w:before="7"/>
                              <w:ind w:left="59" w:right="0" w:firstLine="0"/>
                              <w:jc w:val="both"/>
                              <w:rPr>
                                <w:b/>
                                <w:spacing w:val="-2"/>
                                <w:w w:val="120"/>
                                <w:sz w:val="20"/>
                              </w:rPr>
                            </w:pPr>
                            <w:r>
                              <w:rPr>
                                <w:b/>
                                <w:w w:val="120"/>
                                <w:sz w:val="20"/>
                              </w:rPr>
                              <w:t>Example</w:t>
                            </w:r>
                            <w:r>
                              <w:rPr>
                                <w:b/>
                                <w:spacing w:val="23"/>
                                <w:w w:val="120"/>
                                <w:sz w:val="20"/>
                              </w:rPr>
                              <w:t xml:space="preserve"> </w:t>
                            </w:r>
                            <w:r>
                              <w:rPr>
                                <w:b/>
                                <w:w w:val="120"/>
                                <w:sz w:val="20"/>
                              </w:rPr>
                              <w:t>State</w:t>
                            </w:r>
                            <w:r>
                              <w:rPr>
                                <w:b/>
                                <w:spacing w:val="24"/>
                                <w:w w:val="120"/>
                                <w:sz w:val="20"/>
                              </w:rPr>
                              <w:t xml:space="preserve"> </w:t>
                            </w:r>
                            <w:r>
                              <w:rPr>
                                <w:b/>
                                <w:w w:val="120"/>
                                <w:sz w:val="20"/>
                              </w:rPr>
                              <w:t>or</w:t>
                            </w:r>
                            <w:r>
                              <w:rPr>
                                <w:b/>
                                <w:spacing w:val="24"/>
                                <w:w w:val="120"/>
                                <w:sz w:val="20"/>
                              </w:rPr>
                              <w:t xml:space="preserve"> </w:t>
                            </w:r>
                            <w:r>
                              <w:rPr>
                                <w:b/>
                                <w:spacing w:val="-2"/>
                                <w:w w:val="120"/>
                                <w:sz w:val="20"/>
                              </w:rPr>
                              <w:t>Explanation:</w:t>
                            </w:r>
                          </w:p>
                          <w:p w14:paraId="2E4573B7">
                            <w:pPr>
                              <w:spacing w:before="7"/>
                              <w:ind w:left="59" w:right="0" w:firstLine="0"/>
                              <w:jc w:val="both"/>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Không. (Mọi trạng thái đều có ít nhất một hành động hợp lệ).</w:t>
                            </w:r>
                          </w:p>
                          <w:p w14:paraId="3FD9F8E2">
                            <w:pPr>
                              <w:spacing w:before="7"/>
                              <w:ind w:left="59" w:right="0" w:firstLine="0"/>
                              <w:jc w:val="both"/>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Giải thích:</w:t>
                            </w:r>
                          </w:p>
                          <w:p w14:paraId="6C3BF7AA">
                            <w:pPr>
                              <w:numPr>
                                <w:ilvl w:val="0"/>
                                <w:numId w:val="4"/>
                              </w:numPr>
                              <w:spacing w:before="7"/>
                              <w:ind w:left="420" w:leftChars="0" w:right="0" w:hanging="420" w:firstLineChars="0"/>
                              <w:jc w:val="both"/>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Nếu v = 0: Hành động Left (Rẽ trái) hoặc Right (Rẽ phải) luôn hợp lệ vì chúng không làm thay đổi vị trí, do đó không va chạm với tường và thỏa mãn điều kiện v=0.</w:t>
                            </w:r>
                          </w:p>
                          <w:p w14:paraId="39F251AE">
                            <w:pPr>
                              <w:numPr>
                                <w:ilvl w:val="0"/>
                                <w:numId w:val="4"/>
                              </w:numPr>
                              <w:spacing w:before="7"/>
                              <w:ind w:left="420" w:leftChars="0" w:right="0" w:hanging="420" w:firstLineChars="0"/>
                              <w:jc w:val="both"/>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 xml:space="preserve">Nếu v &gt; 0: Hành động Slower (Giảm tốc) luôn hợp lệ vì v' = v - 1 </w:t>
                            </w:r>
                            <w:r>
                              <w:rPr>
                                <w:rFonts w:hint="default" w:ascii="Arial" w:hAnsi="Arial" w:cs="Arial"/>
                                <w:b w:val="0"/>
                                <w:bCs/>
                                <w:spacing w:val="-2"/>
                                <w:w w:val="120"/>
                                <w:sz w:val="26"/>
                                <w:szCs w:val="26"/>
                              </w:rPr>
                              <w:t>≥</w:t>
                            </w:r>
                            <w:r>
                              <w:rPr>
                                <w:rFonts w:hint="default" w:ascii="Times New Roman" w:hAnsi="Times New Roman" w:cs="Times New Roman"/>
                                <w:b w:val="0"/>
                                <w:bCs/>
                                <w:spacing w:val="-2"/>
                                <w:w w:val="120"/>
                                <w:sz w:val="26"/>
                                <w:szCs w:val="26"/>
                              </w:rPr>
                              <w:t xml:space="preserve"> 0.</w:t>
                            </w:r>
                          </w:p>
                          <w:p w14:paraId="73167293">
                            <w:pPr>
                              <w:numPr>
                                <w:ilvl w:val="1"/>
                                <w:numId w:val="3"/>
                              </w:numPr>
                              <w:spacing w:before="7"/>
                              <w:ind w:left="840" w:leftChars="0" w:right="0" w:hanging="420" w:firstLineChars="0"/>
                              <w:jc w:val="both"/>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Nếu v' = 0 (tức v=1), tác tử không di chuyển, nên không va chạm tường.</w:t>
                            </w:r>
                          </w:p>
                          <w:p w14:paraId="020A0765">
                            <w:pPr>
                              <w:numPr>
                                <w:ilvl w:val="1"/>
                                <w:numId w:val="3"/>
                              </w:numPr>
                              <w:spacing w:before="7"/>
                              <w:ind w:left="840" w:leftChars="0" w:right="0" w:hanging="420" w:firstLineChars="0"/>
                              <w:jc w:val="both"/>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Nếu v' &gt; 0, đây là một hành động tiềm năng bị chặn bởi tường, nhưng để khẳng định Không có con, ta chỉ cần tìm ra một hành động hợp lệ duy nhất. Hành động Slower khi v=1</w:t>
                            </w:r>
                            <w:r>
                              <w:rPr>
                                <w:rFonts w:hint="default" w:ascii="Times New Roman" w:hAnsi="Times New Roman" w:cs="Times New Roman"/>
                                <w:b w:val="0"/>
                                <w:bCs/>
                                <w:spacing w:val="-2"/>
                                <w:w w:val="120"/>
                                <w:sz w:val="26"/>
                                <w:szCs w:val="26"/>
                                <w:lang w:val="en-US"/>
                              </w:rPr>
                              <w:t xml:space="preserve"> </w:t>
                            </w:r>
                            <w:r>
                              <w:rPr>
                                <w:rFonts w:hint="default" w:ascii="Times New Roman" w:hAnsi="Times New Roman" w:cs="Times New Roman"/>
                                <w:b w:val="0"/>
                                <w:bCs/>
                                <w:spacing w:val="-2"/>
                                <w:w w:val="120"/>
                                <w:sz w:val="26"/>
                                <w:szCs w:val="26"/>
                              </w:rPr>
                              <w:t xml:space="preserve"> </w:t>
                            </w:r>
                            <w:r>
                              <w:rPr>
                                <w:rFonts w:hint="default" w:ascii="Times New Roman" w:hAnsi="Times New Roman" w:cs="Times New Roman"/>
                                <w:b w:val="0"/>
                                <w:bCs/>
                                <w:spacing w:val="-2"/>
                                <w:w w:val="120"/>
                                <w:sz w:val="26"/>
                                <w:szCs w:val="26"/>
                                <w:lang w:val="vi-VN"/>
                              </w:rPr>
                              <w:t>→</w:t>
                            </w:r>
                            <w:r>
                              <w:rPr>
                                <w:rFonts w:hint="default" w:ascii="Times New Roman" w:hAnsi="Times New Roman" w:cs="Times New Roman"/>
                                <w:b w:val="0"/>
                                <w:bCs/>
                                <w:spacing w:val="-2"/>
                                <w:w w:val="120"/>
                                <w:sz w:val="26"/>
                                <w:szCs w:val="26"/>
                              </w:rPr>
                              <w:t xml:space="preserve">  v'=0 luôn hợp lệ.</w:t>
                            </w:r>
                          </w:p>
                        </w:txbxContent>
                      </wps:txbx>
                      <wps:bodyPr wrap="square" lIns="0" tIns="0" rIns="0" bIns="0" rtlCol="0">
                        <a:noAutofit/>
                      </wps:bodyPr>
                    </wps:wsp>
                  </a:graphicData>
                </a:graphic>
              </wp:anchor>
            </w:drawing>
          </mc:Choice>
          <mc:Fallback>
            <w:pict>
              <v:shape id="Textbox 9" o:spid="_x0000_s1026" o:spt="202" type="#_x0000_t202" style="position:absolute;left:0pt;margin-left:75.5pt;margin-top:4.45pt;height:211.9pt;width:431.6pt;mso-position-horizontal-relative:page;mso-wrap-distance-bottom:0pt;mso-wrap-distance-top:0pt;z-index:-251654144;mso-width-relative:page;mso-height-relative:page;" filled="f" stroked="t" coordsize="21600,21600" o:gfxdata="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vwDbWNkAAAAK&#10;AQAADwAAAAAAAAABACAAAAAiAAAAZHJzL2Rvd25yZXYueG1sUEsBAhQAFAAAAAgAh07iQECcNE3i&#10;AQAA2AMAAA4AAAAAAAAAAQAgAAAAKAEAAGRycy9lMm9Eb2MueG1sUEsFBgAAAAAGAAYAWQEAAHwF&#10;AAAAAA==&#10;">
                <v:fill on="f" focussize="0,0"/>
                <v:stroke weight="0.397952755905512pt" color="#000000" joinstyle="round"/>
                <v:imagedata o:title=""/>
                <o:lock v:ext="edit" aspectratio="f"/>
                <v:textbox inset="0mm,0mm,0mm,0mm">
                  <w:txbxContent>
                    <w:p w14:paraId="03796088">
                      <w:pPr>
                        <w:spacing w:before="7"/>
                        <w:ind w:left="59" w:right="0" w:firstLine="0"/>
                        <w:jc w:val="both"/>
                        <w:rPr>
                          <w:b/>
                          <w:spacing w:val="-2"/>
                          <w:w w:val="120"/>
                          <w:sz w:val="20"/>
                        </w:rPr>
                      </w:pPr>
                      <w:r>
                        <w:rPr>
                          <w:b/>
                          <w:w w:val="120"/>
                          <w:sz w:val="20"/>
                        </w:rPr>
                        <w:t>Example</w:t>
                      </w:r>
                      <w:r>
                        <w:rPr>
                          <w:b/>
                          <w:spacing w:val="23"/>
                          <w:w w:val="120"/>
                          <w:sz w:val="20"/>
                        </w:rPr>
                        <w:t xml:space="preserve"> </w:t>
                      </w:r>
                      <w:r>
                        <w:rPr>
                          <w:b/>
                          <w:w w:val="120"/>
                          <w:sz w:val="20"/>
                        </w:rPr>
                        <w:t>State</w:t>
                      </w:r>
                      <w:r>
                        <w:rPr>
                          <w:b/>
                          <w:spacing w:val="24"/>
                          <w:w w:val="120"/>
                          <w:sz w:val="20"/>
                        </w:rPr>
                        <w:t xml:space="preserve"> </w:t>
                      </w:r>
                      <w:r>
                        <w:rPr>
                          <w:b/>
                          <w:w w:val="120"/>
                          <w:sz w:val="20"/>
                        </w:rPr>
                        <w:t>or</w:t>
                      </w:r>
                      <w:r>
                        <w:rPr>
                          <w:b/>
                          <w:spacing w:val="24"/>
                          <w:w w:val="120"/>
                          <w:sz w:val="20"/>
                        </w:rPr>
                        <w:t xml:space="preserve"> </w:t>
                      </w:r>
                      <w:r>
                        <w:rPr>
                          <w:b/>
                          <w:spacing w:val="-2"/>
                          <w:w w:val="120"/>
                          <w:sz w:val="20"/>
                        </w:rPr>
                        <w:t>Explanation:</w:t>
                      </w:r>
                    </w:p>
                    <w:p w14:paraId="2E4573B7">
                      <w:pPr>
                        <w:spacing w:before="7"/>
                        <w:ind w:left="59" w:right="0" w:firstLine="0"/>
                        <w:jc w:val="both"/>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Không. (Mọi trạng thái đều có ít nhất một hành động hợp lệ).</w:t>
                      </w:r>
                    </w:p>
                    <w:p w14:paraId="3FD9F8E2">
                      <w:pPr>
                        <w:spacing w:before="7"/>
                        <w:ind w:left="59" w:right="0" w:firstLine="0"/>
                        <w:jc w:val="both"/>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Giải thích:</w:t>
                      </w:r>
                    </w:p>
                    <w:p w14:paraId="6C3BF7AA">
                      <w:pPr>
                        <w:numPr>
                          <w:ilvl w:val="0"/>
                          <w:numId w:val="4"/>
                        </w:numPr>
                        <w:spacing w:before="7"/>
                        <w:ind w:left="420" w:leftChars="0" w:right="0" w:hanging="420" w:firstLineChars="0"/>
                        <w:jc w:val="both"/>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Nếu v = 0: Hành động Left (Rẽ trái) hoặc Right (Rẽ phải) luôn hợp lệ vì chúng không làm thay đổi vị trí, do đó không va chạm với tường và thỏa mãn điều kiện v=0.</w:t>
                      </w:r>
                    </w:p>
                    <w:p w14:paraId="39F251AE">
                      <w:pPr>
                        <w:numPr>
                          <w:ilvl w:val="0"/>
                          <w:numId w:val="4"/>
                        </w:numPr>
                        <w:spacing w:before="7"/>
                        <w:ind w:left="420" w:leftChars="0" w:right="0" w:hanging="420" w:firstLineChars="0"/>
                        <w:jc w:val="both"/>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 xml:space="preserve">Nếu v &gt; 0: Hành động Slower (Giảm tốc) luôn hợp lệ vì v' = v - 1 </w:t>
                      </w:r>
                      <w:r>
                        <w:rPr>
                          <w:rFonts w:hint="default" w:ascii="Arial" w:hAnsi="Arial" w:cs="Arial"/>
                          <w:b w:val="0"/>
                          <w:bCs/>
                          <w:spacing w:val="-2"/>
                          <w:w w:val="120"/>
                          <w:sz w:val="26"/>
                          <w:szCs w:val="26"/>
                        </w:rPr>
                        <w:t>≥</w:t>
                      </w:r>
                      <w:r>
                        <w:rPr>
                          <w:rFonts w:hint="default" w:ascii="Times New Roman" w:hAnsi="Times New Roman" w:cs="Times New Roman"/>
                          <w:b w:val="0"/>
                          <w:bCs/>
                          <w:spacing w:val="-2"/>
                          <w:w w:val="120"/>
                          <w:sz w:val="26"/>
                          <w:szCs w:val="26"/>
                        </w:rPr>
                        <w:t xml:space="preserve"> 0.</w:t>
                      </w:r>
                    </w:p>
                    <w:p w14:paraId="73167293">
                      <w:pPr>
                        <w:numPr>
                          <w:ilvl w:val="1"/>
                          <w:numId w:val="3"/>
                        </w:numPr>
                        <w:spacing w:before="7"/>
                        <w:ind w:left="840" w:leftChars="0" w:right="0" w:hanging="420" w:firstLineChars="0"/>
                        <w:jc w:val="both"/>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Nếu v' = 0 (tức v=1), tác tử không di chuyển, nên không va chạm tường.</w:t>
                      </w:r>
                    </w:p>
                    <w:p w14:paraId="020A0765">
                      <w:pPr>
                        <w:numPr>
                          <w:ilvl w:val="1"/>
                          <w:numId w:val="3"/>
                        </w:numPr>
                        <w:spacing w:before="7"/>
                        <w:ind w:left="840" w:leftChars="0" w:right="0" w:hanging="420" w:firstLineChars="0"/>
                        <w:jc w:val="both"/>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Nếu v' &gt; 0, đây là một hành động tiềm năng bị chặn bởi tường, nhưng để khẳng định Không có con, ta chỉ cần tìm ra một hành động hợp lệ duy nhất. Hành động Slower khi v=1</w:t>
                      </w:r>
                      <w:r>
                        <w:rPr>
                          <w:rFonts w:hint="default" w:ascii="Times New Roman" w:hAnsi="Times New Roman" w:cs="Times New Roman"/>
                          <w:b w:val="0"/>
                          <w:bCs/>
                          <w:spacing w:val="-2"/>
                          <w:w w:val="120"/>
                          <w:sz w:val="26"/>
                          <w:szCs w:val="26"/>
                          <w:lang w:val="en-US"/>
                        </w:rPr>
                        <w:t xml:space="preserve"> </w:t>
                      </w:r>
                      <w:r>
                        <w:rPr>
                          <w:rFonts w:hint="default" w:ascii="Times New Roman" w:hAnsi="Times New Roman" w:cs="Times New Roman"/>
                          <w:b w:val="0"/>
                          <w:bCs/>
                          <w:spacing w:val="-2"/>
                          <w:w w:val="120"/>
                          <w:sz w:val="26"/>
                          <w:szCs w:val="26"/>
                        </w:rPr>
                        <w:t xml:space="preserve"> </w:t>
                      </w:r>
                      <w:r>
                        <w:rPr>
                          <w:rFonts w:hint="default" w:ascii="Times New Roman" w:hAnsi="Times New Roman" w:cs="Times New Roman"/>
                          <w:b w:val="0"/>
                          <w:bCs/>
                          <w:spacing w:val="-2"/>
                          <w:w w:val="120"/>
                          <w:sz w:val="26"/>
                          <w:szCs w:val="26"/>
                          <w:lang w:val="vi-VN"/>
                        </w:rPr>
                        <w:t>→</w:t>
                      </w:r>
                      <w:r>
                        <w:rPr>
                          <w:rFonts w:hint="default" w:ascii="Times New Roman" w:hAnsi="Times New Roman" w:cs="Times New Roman"/>
                          <w:b w:val="0"/>
                          <w:bCs/>
                          <w:spacing w:val="-2"/>
                          <w:w w:val="120"/>
                          <w:sz w:val="26"/>
                          <w:szCs w:val="26"/>
                        </w:rPr>
                        <w:t xml:space="preserve">  v'=0 luôn hợp lệ.</w:t>
                      </w:r>
                    </w:p>
                  </w:txbxContent>
                </v:textbox>
                <w10:wrap type="topAndBottom"/>
              </v:shape>
            </w:pict>
          </mc:Fallback>
        </mc:AlternateContent>
      </w:r>
    </w:p>
    <w:p w14:paraId="5A8E1A2B">
      <w:pPr>
        <w:pStyle w:val="7"/>
        <w:numPr>
          <w:ilvl w:val="0"/>
          <w:numId w:val="2"/>
        </w:numPr>
        <w:tabs>
          <w:tab w:val="left" w:pos="784"/>
          <w:tab w:val="left" w:pos="786"/>
        </w:tabs>
        <w:spacing w:before="202" w:after="0" w:line="235" w:lineRule="auto"/>
        <w:ind w:left="786" w:right="428" w:hanging="406"/>
        <w:jc w:val="both"/>
        <w:rPr>
          <w:rFonts w:hint="default" w:ascii="Times New Roman" w:hAnsi="Times New Roman" w:cs="Times New Roman"/>
          <w:sz w:val="26"/>
          <w:szCs w:val="26"/>
        </w:rPr>
      </w:pPr>
      <w:r>
        <w:rPr>
          <w:rFonts w:hint="default" w:ascii="Times New Roman" w:hAnsi="Times New Roman" w:cs="Times New Roman"/>
          <w:w w:val="105"/>
          <w:sz w:val="26"/>
          <w:szCs w:val="26"/>
        </w:rPr>
        <w:t>[4 pts] What is the maximum branching factor of this problem?</w:t>
      </w:r>
      <w:r>
        <w:rPr>
          <w:rFonts w:hint="default" w:ascii="Times New Roman" w:hAnsi="Times New Roman" w:cs="Times New Roman"/>
          <w:spacing w:val="40"/>
          <w:w w:val="105"/>
          <w:sz w:val="26"/>
          <w:szCs w:val="26"/>
        </w:rPr>
        <w:t xml:space="preserve"> </w:t>
      </w:r>
      <w:r>
        <w:rPr>
          <w:rFonts w:hint="default" w:ascii="Times New Roman" w:hAnsi="Times New Roman" w:cs="Times New Roman"/>
          <w:w w:val="105"/>
          <w:sz w:val="26"/>
          <w:szCs w:val="26"/>
        </w:rPr>
        <w:t>Draw an example state (x, y, orientation, velocity)</w:t>
      </w:r>
      <w:r>
        <w:rPr>
          <w:rFonts w:hint="default" w:ascii="Times New Roman" w:hAnsi="Times New Roman" w:cs="Times New Roman"/>
          <w:spacing w:val="10"/>
          <w:w w:val="105"/>
          <w:sz w:val="26"/>
          <w:szCs w:val="26"/>
        </w:rPr>
        <w:t xml:space="preserve"> </w:t>
      </w:r>
      <w:r>
        <w:rPr>
          <w:rFonts w:hint="default" w:ascii="Times New Roman" w:hAnsi="Times New Roman" w:cs="Times New Roman"/>
          <w:w w:val="105"/>
          <w:sz w:val="26"/>
          <w:szCs w:val="26"/>
        </w:rPr>
        <w:t>that</w:t>
      </w:r>
      <w:r>
        <w:rPr>
          <w:rFonts w:hint="default" w:ascii="Times New Roman" w:hAnsi="Times New Roman" w:cs="Times New Roman"/>
          <w:spacing w:val="9"/>
          <w:w w:val="105"/>
          <w:sz w:val="26"/>
          <w:szCs w:val="26"/>
        </w:rPr>
        <w:t xml:space="preserve"> </w:t>
      </w:r>
      <w:r>
        <w:rPr>
          <w:rFonts w:hint="default" w:ascii="Times New Roman" w:hAnsi="Times New Roman" w:cs="Times New Roman"/>
          <w:w w:val="105"/>
          <w:sz w:val="26"/>
          <w:szCs w:val="26"/>
        </w:rPr>
        <w:t>has</w:t>
      </w:r>
      <w:r>
        <w:rPr>
          <w:rFonts w:hint="default" w:ascii="Times New Roman" w:hAnsi="Times New Roman" w:cs="Times New Roman"/>
          <w:spacing w:val="10"/>
          <w:w w:val="105"/>
          <w:sz w:val="26"/>
          <w:szCs w:val="26"/>
        </w:rPr>
        <w:t xml:space="preserve"> </w:t>
      </w:r>
      <w:r>
        <w:rPr>
          <w:rFonts w:hint="default" w:ascii="Times New Roman" w:hAnsi="Times New Roman" w:cs="Times New Roman"/>
          <w:w w:val="105"/>
          <w:sz w:val="26"/>
          <w:szCs w:val="26"/>
        </w:rPr>
        <w:t>this</w:t>
      </w:r>
      <w:r>
        <w:rPr>
          <w:rFonts w:hint="default" w:ascii="Times New Roman" w:hAnsi="Times New Roman" w:cs="Times New Roman"/>
          <w:spacing w:val="9"/>
          <w:w w:val="105"/>
          <w:sz w:val="26"/>
          <w:szCs w:val="26"/>
        </w:rPr>
        <w:t xml:space="preserve"> </w:t>
      </w:r>
      <w:r>
        <w:rPr>
          <w:rFonts w:hint="default" w:ascii="Times New Roman" w:hAnsi="Times New Roman" w:cs="Times New Roman"/>
          <w:w w:val="105"/>
          <w:sz w:val="26"/>
          <w:szCs w:val="26"/>
        </w:rPr>
        <w:t>branching</w:t>
      </w:r>
      <w:r>
        <w:rPr>
          <w:rFonts w:hint="default" w:ascii="Times New Roman" w:hAnsi="Times New Roman" w:cs="Times New Roman"/>
          <w:spacing w:val="10"/>
          <w:w w:val="105"/>
          <w:sz w:val="26"/>
          <w:szCs w:val="26"/>
        </w:rPr>
        <w:t xml:space="preserve"> </w:t>
      </w:r>
      <w:r>
        <w:rPr>
          <w:rFonts w:hint="default" w:ascii="Times New Roman" w:hAnsi="Times New Roman" w:cs="Times New Roman"/>
          <w:w w:val="105"/>
          <w:sz w:val="26"/>
          <w:szCs w:val="26"/>
        </w:rPr>
        <w:t>factor,</w:t>
      </w:r>
      <w:r>
        <w:rPr>
          <w:rFonts w:hint="default" w:ascii="Times New Roman" w:hAnsi="Times New Roman" w:cs="Times New Roman"/>
          <w:spacing w:val="11"/>
          <w:w w:val="105"/>
          <w:sz w:val="26"/>
          <w:szCs w:val="26"/>
        </w:rPr>
        <w:t xml:space="preserve"> </w:t>
      </w:r>
      <w:r>
        <w:rPr>
          <w:rFonts w:hint="default" w:ascii="Times New Roman" w:hAnsi="Times New Roman" w:cs="Times New Roman"/>
          <w:w w:val="105"/>
          <w:sz w:val="26"/>
          <w:szCs w:val="26"/>
        </w:rPr>
        <w:t>and</w:t>
      </w:r>
      <w:r>
        <w:rPr>
          <w:rFonts w:hint="default" w:ascii="Times New Roman" w:hAnsi="Times New Roman" w:cs="Times New Roman"/>
          <w:spacing w:val="10"/>
          <w:w w:val="105"/>
          <w:sz w:val="26"/>
          <w:szCs w:val="26"/>
        </w:rPr>
        <w:t xml:space="preserve"> </w:t>
      </w:r>
      <w:r>
        <w:rPr>
          <w:rFonts w:hint="default" w:ascii="Times New Roman" w:hAnsi="Times New Roman" w:cs="Times New Roman"/>
          <w:w w:val="105"/>
          <w:sz w:val="26"/>
          <w:szCs w:val="26"/>
        </w:rPr>
        <w:t>list</w:t>
      </w:r>
      <w:r>
        <w:rPr>
          <w:rFonts w:hint="default" w:ascii="Times New Roman" w:hAnsi="Times New Roman" w:cs="Times New Roman"/>
          <w:spacing w:val="9"/>
          <w:w w:val="105"/>
          <w:sz w:val="26"/>
          <w:szCs w:val="26"/>
        </w:rPr>
        <w:t xml:space="preserve"> </w:t>
      </w:r>
      <w:r>
        <w:rPr>
          <w:rFonts w:hint="default" w:ascii="Times New Roman" w:hAnsi="Times New Roman" w:cs="Times New Roman"/>
          <w:w w:val="105"/>
          <w:sz w:val="26"/>
          <w:szCs w:val="26"/>
        </w:rPr>
        <w:t>the</w:t>
      </w:r>
      <w:r>
        <w:rPr>
          <w:rFonts w:hint="default" w:ascii="Times New Roman" w:hAnsi="Times New Roman" w:cs="Times New Roman"/>
          <w:spacing w:val="10"/>
          <w:w w:val="105"/>
          <w:sz w:val="26"/>
          <w:szCs w:val="26"/>
        </w:rPr>
        <w:t xml:space="preserve"> </w:t>
      </w:r>
      <w:r>
        <w:rPr>
          <w:rFonts w:hint="default" w:ascii="Times New Roman" w:hAnsi="Times New Roman" w:cs="Times New Roman"/>
          <w:w w:val="105"/>
          <w:sz w:val="26"/>
          <w:szCs w:val="26"/>
        </w:rPr>
        <w:t>set</w:t>
      </w:r>
      <w:r>
        <w:rPr>
          <w:rFonts w:hint="default" w:ascii="Times New Roman" w:hAnsi="Times New Roman" w:cs="Times New Roman"/>
          <w:spacing w:val="9"/>
          <w:w w:val="105"/>
          <w:sz w:val="26"/>
          <w:szCs w:val="26"/>
        </w:rPr>
        <w:t xml:space="preserve"> </w:t>
      </w:r>
      <w:r>
        <w:rPr>
          <w:rFonts w:hint="default" w:ascii="Times New Roman" w:hAnsi="Times New Roman" w:cs="Times New Roman"/>
          <w:w w:val="105"/>
          <w:sz w:val="26"/>
          <w:szCs w:val="26"/>
        </w:rPr>
        <w:t>of</w:t>
      </w:r>
      <w:r>
        <w:rPr>
          <w:rFonts w:hint="default" w:ascii="Times New Roman" w:hAnsi="Times New Roman" w:cs="Times New Roman"/>
          <w:spacing w:val="10"/>
          <w:w w:val="105"/>
          <w:sz w:val="26"/>
          <w:szCs w:val="26"/>
        </w:rPr>
        <w:t xml:space="preserve"> </w:t>
      </w:r>
      <w:r>
        <w:rPr>
          <w:rFonts w:hint="default" w:ascii="Times New Roman" w:hAnsi="Times New Roman" w:cs="Times New Roman"/>
          <w:w w:val="105"/>
          <w:sz w:val="26"/>
          <w:szCs w:val="26"/>
        </w:rPr>
        <w:t>available</w:t>
      </w:r>
      <w:r>
        <w:rPr>
          <w:rFonts w:hint="default" w:ascii="Times New Roman" w:hAnsi="Times New Roman" w:cs="Times New Roman"/>
          <w:spacing w:val="9"/>
          <w:w w:val="105"/>
          <w:sz w:val="26"/>
          <w:szCs w:val="26"/>
        </w:rPr>
        <w:t xml:space="preserve"> </w:t>
      </w:r>
      <w:r>
        <w:rPr>
          <w:rFonts w:hint="default" w:ascii="Times New Roman" w:hAnsi="Times New Roman" w:cs="Times New Roman"/>
          <w:w w:val="105"/>
          <w:sz w:val="26"/>
          <w:szCs w:val="26"/>
        </w:rPr>
        <w:t>actions.</w:t>
      </w:r>
      <w:r>
        <w:rPr>
          <w:rFonts w:hint="default" w:ascii="Times New Roman" w:hAnsi="Times New Roman" w:cs="Times New Roman"/>
          <w:spacing w:val="36"/>
          <w:w w:val="105"/>
          <w:sz w:val="26"/>
          <w:szCs w:val="26"/>
        </w:rPr>
        <w:t xml:space="preserve"> </w:t>
      </w:r>
      <w:r>
        <w:rPr>
          <w:rFonts w:hint="default" w:ascii="Times New Roman" w:hAnsi="Times New Roman" w:cs="Times New Roman"/>
          <w:w w:val="105"/>
          <w:sz w:val="26"/>
          <w:szCs w:val="26"/>
        </w:rPr>
        <w:t>For</w:t>
      </w:r>
      <w:r>
        <w:rPr>
          <w:rFonts w:hint="default" w:ascii="Times New Roman" w:hAnsi="Times New Roman" w:cs="Times New Roman"/>
          <w:spacing w:val="10"/>
          <w:w w:val="105"/>
          <w:sz w:val="26"/>
          <w:szCs w:val="26"/>
        </w:rPr>
        <w:t xml:space="preserve"> </w:t>
      </w:r>
      <w:r>
        <w:rPr>
          <w:rFonts w:hint="default" w:ascii="Times New Roman" w:hAnsi="Times New Roman" w:cs="Times New Roman"/>
          <w:w w:val="105"/>
          <w:sz w:val="26"/>
          <w:szCs w:val="26"/>
        </w:rPr>
        <w:t>example,</w:t>
      </w:r>
      <w:r>
        <w:rPr>
          <w:rFonts w:hint="default" w:ascii="Times New Roman" w:hAnsi="Times New Roman" w:cs="Times New Roman"/>
          <w:spacing w:val="11"/>
          <w:w w:val="105"/>
          <w:sz w:val="26"/>
          <w:szCs w:val="26"/>
        </w:rPr>
        <w:t xml:space="preserve"> </w:t>
      </w:r>
      <w:r>
        <w:rPr>
          <w:rFonts w:hint="default" w:ascii="Times New Roman" w:hAnsi="Times New Roman" w:cs="Times New Roman"/>
          <w:w w:val="105"/>
          <w:sz w:val="26"/>
          <w:szCs w:val="26"/>
        </w:rPr>
        <w:t>in</w:t>
      </w:r>
      <w:r>
        <w:rPr>
          <w:rFonts w:hint="default" w:ascii="Times New Roman" w:hAnsi="Times New Roman" w:cs="Times New Roman"/>
          <w:spacing w:val="10"/>
          <w:w w:val="105"/>
          <w:sz w:val="26"/>
          <w:szCs w:val="26"/>
        </w:rPr>
        <w:t xml:space="preserve"> </w:t>
      </w:r>
      <w:r>
        <w:rPr>
          <w:rFonts w:hint="default" w:ascii="Times New Roman" w:hAnsi="Times New Roman" w:cs="Times New Roman"/>
          <w:w w:val="105"/>
          <w:sz w:val="26"/>
          <w:szCs w:val="26"/>
        </w:rPr>
        <w:t>the</w:t>
      </w:r>
      <w:r>
        <w:rPr>
          <w:rFonts w:hint="default" w:ascii="Times New Roman" w:hAnsi="Times New Roman" w:cs="Times New Roman"/>
          <w:spacing w:val="9"/>
          <w:w w:val="105"/>
          <w:sz w:val="26"/>
          <w:szCs w:val="26"/>
        </w:rPr>
        <w:t xml:space="preserve"> </w:t>
      </w:r>
      <w:r>
        <w:rPr>
          <w:rFonts w:hint="default" w:ascii="Times New Roman" w:hAnsi="Times New Roman" w:cs="Times New Roman"/>
          <w:w w:val="105"/>
          <w:sz w:val="26"/>
          <w:szCs w:val="26"/>
        </w:rPr>
        <w:t>above</w:t>
      </w:r>
      <w:r>
        <w:rPr>
          <w:rFonts w:hint="default" w:ascii="Times New Roman" w:hAnsi="Times New Roman" w:cs="Times New Roman"/>
          <w:spacing w:val="10"/>
          <w:w w:val="105"/>
          <w:sz w:val="26"/>
          <w:szCs w:val="26"/>
        </w:rPr>
        <w:t xml:space="preserve"> </w:t>
      </w:r>
      <w:r>
        <w:rPr>
          <w:rFonts w:hint="default" w:ascii="Times New Roman" w:hAnsi="Times New Roman" w:cs="Times New Roman"/>
          <w:w w:val="105"/>
          <w:sz w:val="26"/>
          <w:szCs w:val="26"/>
        </w:rPr>
        <w:t>picture, if</w:t>
      </w:r>
      <w:r>
        <w:rPr>
          <w:rFonts w:hint="default" w:ascii="Times New Roman" w:hAnsi="Times New Roman" w:cs="Times New Roman"/>
          <w:spacing w:val="26"/>
          <w:w w:val="105"/>
          <w:sz w:val="26"/>
          <w:szCs w:val="26"/>
        </w:rPr>
        <w:t xml:space="preserve"> </w:t>
      </w:r>
      <w:r>
        <w:rPr>
          <w:rFonts w:hint="default" w:ascii="Times New Roman" w:hAnsi="Times New Roman" w:cs="Times New Roman"/>
          <w:w w:val="105"/>
          <w:sz w:val="26"/>
          <w:szCs w:val="26"/>
        </w:rPr>
        <w:t>the</w:t>
      </w:r>
      <w:r>
        <w:rPr>
          <w:rFonts w:hint="default" w:ascii="Times New Roman" w:hAnsi="Times New Roman" w:cs="Times New Roman"/>
          <w:spacing w:val="25"/>
          <w:w w:val="105"/>
          <w:sz w:val="26"/>
          <w:szCs w:val="26"/>
        </w:rPr>
        <w:t xml:space="preserve"> </w:t>
      </w:r>
      <w:r>
        <w:rPr>
          <w:rFonts w:hint="default" w:ascii="Times New Roman" w:hAnsi="Times New Roman" w:cs="Times New Roman"/>
          <w:w w:val="105"/>
          <w:sz w:val="26"/>
          <w:szCs w:val="26"/>
        </w:rPr>
        <w:t>agent</w:t>
      </w:r>
      <w:r>
        <w:rPr>
          <w:rFonts w:hint="default" w:ascii="Times New Roman" w:hAnsi="Times New Roman" w:cs="Times New Roman"/>
          <w:spacing w:val="26"/>
          <w:w w:val="105"/>
          <w:sz w:val="26"/>
          <w:szCs w:val="26"/>
        </w:rPr>
        <w:t xml:space="preserve"> </w:t>
      </w:r>
      <w:r>
        <w:rPr>
          <w:rFonts w:hint="default" w:ascii="Times New Roman" w:hAnsi="Times New Roman" w:cs="Times New Roman"/>
          <w:w w:val="105"/>
          <w:sz w:val="26"/>
          <w:szCs w:val="26"/>
        </w:rPr>
        <w:t>was</w:t>
      </w:r>
      <w:r>
        <w:rPr>
          <w:rFonts w:hint="default" w:ascii="Times New Roman" w:hAnsi="Times New Roman" w:cs="Times New Roman"/>
          <w:spacing w:val="25"/>
          <w:w w:val="105"/>
          <w:sz w:val="26"/>
          <w:szCs w:val="26"/>
        </w:rPr>
        <w:t xml:space="preserve"> </w:t>
      </w:r>
      <w:r>
        <w:rPr>
          <w:rFonts w:hint="default" w:ascii="Times New Roman" w:hAnsi="Times New Roman" w:cs="Times New Roman"/>
          <w:w w:val="105"/>
          <w:sz w:val="26"/>
          <w:szCs w:val="26"/>
        </w:rPr>
        <w:t>in</w:t>
      </w:r>
      <w:r>
        <w:rPr>
          <w:rFonts w:hint="default" w:ascii="Times New Roman" w:hAnsi="Times New Roman" w:cs="Times New Roman"/>
          <w:spacing w:val="26"/>
          <w:w w:val="105"/>
          <w:sz w:val="26"/>
          <w:szCs w:val="26"/>
        </w:rPr>
        <w:t xml:space="preserve"> </w:t>
      </w:r>
      <w:r>
        <w:rPr>
          <w:rFonts w:hint="default" w:ascii="Times New Roman" w:hAnsi="Times New Roman" w:cs="Times New Roman"/>
          <w:w w:val="105"/>
          <w:sz w:val="26"/>
          <w:szCs w:val="26"/>
        </w:rPr>
        <w:t>(0,</w:t>
      </w:r>
      <w:r>
        <w:rPr>
          <w:rFonts w:hint="default" w:ascii="Times New Roman" w:hAnsi="Times New Roman" w:cs="Times New Roman"/>
          <w:spacing w:val="27"/>
          <w:w w:val="105"/>
          <w:sz w:val="26"/>
          <w:szCs w:val="26"/>
        </w:rPr>
        <w:t xml:space="preserve"> </w:t>
      </w:r>
      <w:r>
        <w:rPr>
          <w:rFonts w:hint="default" w:ascii="Times New Roman" w:hAnsi="Times New Roman" w:cs="Times New Roman"/>
          <w:w w:val="105"/>
          <w:sz w:val="26"/>
          <w:szCs w:val="26"/>
        </w:rPr>
        <w:t>0)</w:t>
      </w:r>
      <w:r>
        <w:rPr>
          <w:rFonts w:hint="default" w:ascii="Times New Roman" w:hAnsi="Times New Roman" w:cs="Times New Roman"/>
          <w:spacing w:val="26"/>
          <w:w w:val="105"/>
          <w:sz w:val="26"/>
          <w:szCs w:val="26"/>
        </w:rPr>
        <w:t xml:space="preserve"> </w:t>
      </w:r>
      <w:r>
        <w:rPr>
          <w:rFonts w:hint="default" w:ascii="Times New Roman" w:hAnsi="Times New Roman" w:cs="Times New Roman"/>
          <w:w w:val="105"/>
          <w:sz w:val="26"/>
          <w:szCs w:val="26"/>
        </w:rPr>
        <w:t>facing</w:t>
      </w:r>
      <w:r>
        <w:rPr>
          <w:rFonts w:hint="default" w:ascii="Times New Roman" w:hAnsi="Times New Roman" w:cs="Times New Roman"/>
          <w:spacing w:val="25"/>
          <w:w w:val="105"/>
          <w:sz w:val="26"/>
          <w:szCs w:val="26"/>
        </w:rPr>
        <w:t xml:space="preserve"> </w:t>
      </w:r>
      <w:r>
        <w:rPr>
          <w:rFonts w:hint="default" w:ascii="Times New Roman" w:hAnsi="Times New Roman" w:cs="Times New Roman"/>
          <w:w w:val="105"/>
          <w:sz w:val="26"/>
          <w:szCs w:val="26"/>
        </w:rPr>
        <w:t>North</w:t>
      </w:r>
      <w:r>
        <w:rPr>
          <w:rFonts w:hint="default" w:ascii="Times New Roman" w:hAnsi="Times New Roman" w:cs="Times New Roman"/>
          <w:spacing w:val="26"/>
          <w:w w:val="105"/>
          <w:sz w:val="26"/>
          <w:szCs w:val="26"/>
        </w:rPr>
        <w:t xml:space="preserve"> </w:t>
      </w:r>
      <w:r>
        <w:rPr>
          <w:rFonts w:hint="default" w:ascii="Times New Roman" w:hAnsi="Times New Roman" w:cs="Times New Roman"/>
          <w:w w:val="105"/>
          <w:sz w:val="26"/>
          <w:szCs w:val="26"/>
        </w:rPr>
        <w:t>with</w:t>
      </w:r>
      <w:r>
        <w:rPr>
          <w:rFonts w:hint="default" w:ascii="Times New Roman" w:hAnsi="Times New Roman" w:cs="Times New Roman"/>
          <w:spacing w:val="25"/>
          <w:w w:val="105"/>
          <w:sz w:val="26"/>
          <w:szCs w:val="26"/>
        </w:rPr>
        <w:t xml:space="preserve"> </w:t>
      </w:r>
      <w:r>
        <w:rPr>
          <w:rFonts w:hint="default" w:ascii="Times New Roman" w:hAnsi="Times New Roman" w:cs="Times New Roman"/>
          <w:w w:val="105"/>
          <w:sz w:val="26"/>
          <w:szCs w:val="26"/>
        </w:rPr>
        <w:t>a</w:t>
      </w:r>
      <w:r>
        <w:rPr>
          <w:rFonts w:hint="default" w:ascii="Times New Roman" w:hAnsi="Times New Roman" w:cs="Times New Roman"/>
          <w:spacing w:val="25"/>
          <w:w w:val="105"/>
          <w:sz w:val="26"/>
          <w:szCs w:val="26"/>
        </w:rPr>
        <w:t xml:space="preserve"> </w:t>
      </w:r>
      <w:r>
        <w:rPr>
          <w:rFonts w:hint="default" w:ascii="Times New Roman" w:hAnsi="Times New Roman" w:cs="Times New Roman"/>
          <w:w w:val="105"/>
          <w:sz w:val="26"/>
          <w:szCs w:val="26"/>
        </w:rPr>
        <w:t>velocity</w:t>
      </w:r>
      <w:r>
        <w:rPr>
          <w:rFonts w:hint="default" w:ascii="Times New Roman" w:hAnsi="Times New Roman" w:cs="Times New Roman"/>
          <w:spacing w:val="26"/>
          <w:w w:val="105"/>
          <w:sz w:val="26"/>
          <w:szCs w:val="26"/>
        </w:rPr>
        <w:t xml:space="preserve"> </w:t>
      </w:r>
      <w:r>
        <w:rPr>
          <w:rFonts w:hint="default" w:ascii="Times New Roman" w:hAnsi="Times New Roman" w:cs="Times New Roman"/>
          <w:w w:val="105"/>
          <w:sz w:val="26"/>
          <w:szCs w:val="26"/>
        </w:rPr>
        <w:t>of</w:t>
      </w:r>
      <w:r>
        <w:rPr>
          <w:rFonts w:hint="default" w:ascii="Times New Roman" w:hAnsi="Times New Roman" w:cs="Times New Roman"/>
          <w:spacing w:val="25"/>
          <w:w w:val="105"/>
          <w:sz w:val="26"/>
          <w:szCs w:val="26"/>
        </w:rPr>
        <w:t xml:space="preserve"> </w:t>
      </w:r>
      <w:r>
        <w:rPr>
          <w:rFonts w:hint="default" w:ascii="Times New Roman" w:hAnsi="Times New Roman" w:cs="Times New Roman"/>
          <w:i/>
          <w:w w:val="105"/>
          <w:sz w:val="26"/>
          <w:szCs w:val="26"/>
        </w:rPr>
        <w:t>v</w:t>
      </w:r>
      <w:r>
        <w:rPr>
          <w:rFonts w:hint="default" w:ascii="Times New Roman" w:hAnsi="Times New Roman" w:cs="Times New Roman"/>
          <w:i/>
          <w:w w:val="125"/>
          <w:sz w:val="26"/>
          <w:szCs w:val="26"/>
        </w:rPr>
        <w:t xml:space="preserve"> </w:t>
      </w:r>
      <w:r>
        <w:rPr>
          <w:rFonts w:hint="default" w:ascii="Times New Roman" w:hAnsi="Times New Roman" w:cs="Times New Roman"/>
          <w:w w:val="125"/>
          <w:sz w:val="26"/>
          <w:szCs w:val="26"/>
        </w:rPr>
        <w:t xml:space="preserve">= </w:t>
      </w:r>
      <w:r>
        <w:rPr>
          <w:rFonts w:hint="default" w:ascii="Times New Roman" w:hAnsi="Times New Roman" w:cs="Times New Roman"/>
          <w:w w:val="105"/>
          <w:sz w:val="26"/>
          <w:szCs w:val="26"/>
        </w:rPr>
        <w:t>0,</w:t>
      </w:r>
      <w:r>
        <w:rPr>
          <w:rFonts w:hint="default" w:ascii="Times New Roman" w:hAnsi="Times New Roman" w:cs="Times New Roman"/>
          <w:spacing w:val="28"/>
          <w:w w:val="105"/>
          <w:sz w:val="26"/>
          <w:szCs w:val="26"/>
        </w:rPr>
        <w:t xml:space="preserve"> </w:t>
      </w:r>
      <w:r>
        <w:rPr>
          <w:rFonts w:hint="default" w:ascii="Times New Roman" w:hAnsi="Times New Roman" w:cs="Times New Roman"/>
          <w:w w:val="105"/>
          <w:sz w:val="26"/>
          <w:szCs w:val="26"/>
        </w:rPr>
        <w:t>the</w:t>
      </w:r>
      <w:r>
        <w:rPr>
          <w:rFonts w:hint="default" w:ascii="Times New Roman" w:hAnsi="Times New Roman" w:cs="Times New Roman"/>
          <w:spacing w:val="25"/>
          <w:w w:val="105"/>
          <w:sz w:val="26"/>
          <w:szCs w:val="26"/>
        </w:rPr>
        <w:t xml:space="preserve"> </w:t>
      </w:r>
      <w:r>
        <w:rPr>
          <w:rFonts w:hint="default" w:ascii="Times New Roman" w:hAnsi="Times New Roman" w:cs="Times New Roman"/>
          <w:w w:val="105"/>
          <w:sz w:val="26"/>
          <w:szCs w:val="26"/>
        </w:rPr>
        <w:t>branching</w:t>
      </w:r>
      <w:r>
        <w:rPr>
          <w:rFonts w:hint="default" w:ascii="Times New Roman" w:hAnsi="Times New Roman" w:cs="Times New Roman"/>
          <w:spacing w:val="25"/>
          <w:w w:val="105"/>
          <w:sz w:val="26"/>
          <w:szCs w:val="26"/>
        </w:rPr>
        <w:t xml:space="preserve"> </w:t>
      </w:r>
      <w:r>
        <w:rPr>
          <w:rFonts w:hint="default" w:ascii="Times New Roman" w:hAnsi="Times New Roman" w:cs="Times New Roman"/>
          <w:w w:val="105"/>
          <w:sz w:val="26"/>
          <w:szCs w:val="26"/>
        </w:rPr>
        <w:t>factor</w:t>
      </w:r>
      <w:r>
        <w:rPr>
          <w:rFonts w:hint="default" w:ascii="Times New Roman" w:hAnsi="Times New Roman" w:cs="Times New Roman"/>
          <w:spacing w:val="26"/>
          <w:w w:val="105"/>
          <w:sz w:val="26"/>
          <w:szCs w:val="26"/>
        </w:rPr>
        <w:t xml:space="preserve"> </w:t>
      </w:r>
      <w:r>
        <w:rPr>
          <w:rFonts w:hint="default" w:ascii="Times New Roman" w:hAnsi="Times New Roman" w:cs="Times New Roman"/>
          <w:w w:val="105"/>
          <w:sz w:val="26"/>
          <w:szCs w:val="26"/>
        </w:rPr>
        <w:t>would</w:t>
      </w:r>
      <w:r>
        <w:rPr>
          <w:rFonts w:hint="default" w:ascii="Times New Roman" w:hAnsi="Times New Roman" w:cs="Times New Roman"/>
          <w:spacing w:val="25"/>
          <w:w w:val="105"/>
          <w:sz w:val="26"/>
          <w:szCs w:val="26"/>
        </w:rPr>
        <w:t xml:space="preserve"> </w:t>
      </w:r>
      <w:r>
        <w:rPr>
          <w:rFonts w:hint="default" w:ascii="Times New Roman" w:hAnsi="Times New Roman" w:cs="Times New Roman"/>
          <w:w w:val="105"/>
          <w:sz w:val="26"/>
          <w:szCs w:val="26"/>
        </w:rPr>
        <w:t>be</w:t>
      </w:r>
      <w:r>
        <w:rPr>
          <w:rFonts w:hint="default" w:ascii="Times New Roman" w:hAnsi="Times New Roman" w:cs="Times New Roman"/>
          <w:spacing w:val="25"/>
          <w:w w:val="105"/>
          <w:sz w:val="26"/>
          <w:szCs w:val="26"/>
        </w:rPr>
        <w:t xml:space="preserve"> </w:t>
      </w:r>
      <w:r>
        <w:rPr>
          <w:rFonts w:hint="default" w:ascii="Times New Roman" w:hAnsi="Times New Roman" w:cs="Times New Roman"/>
          <w:w w:val="105"/>
          <w:sz w:val="26"/>
          <w:szCs w:val="26"/>
        </w:rPr>
        <w:t>2.</w:t>
      </w:r>
      <w:r>
        <w:rPr>
          <w:rFonts w:hint="default" w:ascii="Times New Roman" w:hAnsi="Times New Roman" w:cs="Times New Roman"/>
          <w:spacing w:val="40"/>
          <w:w w:val="105"/>
          <w:sz w:val="26"/>
          <w:szCs w:val="26"/>
        </w:rPr>
        <w:t xml:space="preserve"> </w:t>
      </w:r>
      <w:r>
        <w:rPr>
          <w:rFonts w:hint="default" w:ascii="Times New Roman" w:hAnsi="Times New Roman" w:cs="Times New Roman"/>
          <w:w w:val="105"/>
          <w:sz w:val="26"/>
          <w:szCs w:val="26"/>
        </w:rPr>
        <w:t>The</w:t>
      </w:r>
      <w:r>
        <w:rPr>
          <w:rFonts w:hint="default" w:ascii="Times New Roman" w:hAnsi="Times New Roman" w:cs="Times New Roman"/>
          <w:spacing w:val="25"/>
          <w:w w:val="105"/>
          <w:sz w:val="26"/>
          <w:szCs w:val="26"/>
        </w:rPr>
        <w:t xml:space="preserve"> </w:t>
      </w:r>
      <w:r>
        <w:rPr>
          <w:rFonts w:hint="default" w:ascii="Times New Roman" w:hAnsi="Times New Roman" w:cs="Times New Roman"/>
          <w:w w:val="105"/>
          <w:sz w:val="26"/>
          <w:szCs w:val="26"/>
        </w:rPr>
        <w:t>agent could</w:t>
      </w:r>
      <w:r>
        <w:rPr>
          <w:rFonts w:hint="default" w:ascii="Times New Roman" w:hAnsi="Times New Roman" w:cs="Times New Roman"/>
          <w:spacing w:val="31"/>
          <w:w w:val="105"/>
          <w:sz w:val="26"/>
          <w:szCs w:val="26"/>
        </w:rPr>
        <w:t xml:space="preserve"> </w:t>
      </w:r>
      <w:r>
        <w:rPr>
          <w:rFonts w:hint="default" w:ascii="Times New Roman" w:hAnsi="Times New Roman" w:cs="Times New Roman"/>
          <w:w w:val="105"/>
          <w:sz w:val="26"/>
          <w:szCs w:val="26"/>
        </w:rPr>
        <w:t>turn</w:t>
      </w:r>
      <w:r>
        <w:rPr>
          <w:rFonts w:hint="default" w:ascii="Times New Roman" w:hAnsi="Times New Roman" w:cs="Times New Roman"/>
          <w:spacing w:val="31"/>
          <w:w w:val="105"/>
          <w:sz w:val="26"/>
          <w:szCs w:val="26"/>
        </w:rPr>
        <w:t xml:space="preserve"> </w:t>
      </w:r>
      <w:r>
        <w:rPr>
          <w:rFonts w:hint="default" w:ascii="Times New Roman" w:hAnsi="Times New Roman" w:cs="Times New Roman"/>
          <w:w w:val="105"/>
          <w:sz w:val="26"/>
          <w:szCs w:val="26"/>
        </w:rPr>
        <w:t>left</w:t>
      </w:r>
      <w:r>
        <w:rPr>
          <w:rFonts w:hint="default" w:ascii="Times New Roman" w:hAnsi="Times New Roman" w:cs="Times New Roman"/>
          <w:spacing w:val="31"/>
          <w:w w:val="105"/>
          <w:sz w:val="26"/>
          <w:szCs w:val="26"/>
        </w:rPr>
        <w:t xml:space="preserve"> </w:t>
      </w:r>
      <w:r>
        <w:rPr>
          <w:rFonts w:hint="default" w:ascii="Times New Roman" w:hAnsi="Times New Roman" w:cs="Times New Roman"/>
          <w:w w:val="105"/>
          <w:sz w:val="26"/>
          <w:szCs w:val="26"/>
        </w:rPr>
        <w:t>or</w:t>
      </w:r>
      <w:r>
        <w:rPr>
          <w:rFonts w:hint="default" w:ascii="Times New Roman" w:hAnsi="Times New Roman" w:cs="Times New Roman"/>
          <w:spacing w:val="31"/>
          <w:w w:val="105"/>
          <w:sz w:val="26"/>
          <w:szCs w:val="26"/>
        </w:rPr>
        <w:t xml:space="preserve"> </w:t>
      </w:r>
      <w:r>
        <w:rPr>
          <w:rFonts w:hint="default" w:ascii="Times New Roman" w:hAnsi="Times New Roman" w:cs="Times New Roman"/>
          <w:w w:val="105"/>
          <w:sz w:val="26"/>
          <w:szCs w:val="26"/>
        </w:rPr>
        <w:t>right</w:t>
      </w:r>
      <w:r>
        <w:rPr>
          <w:rFonts w:hint="default" w:ascii="Times New Roman" w:hAnsi="Times New Roman" w:cs="Times New Roman"/>
          <w:spacing w:val="31"/>
          <w:w w:val="105"/>
          <w:sz w:val="26"/>
          <w:szCs w:val="26"/>
        </w:rPr>
        <w:t xml:space="preserve"> </w:t>
      </w:r>
      <w:r>
        <w:rPr>
          <w:rFonts w:hint="default" w:ascii="Times New Roman" w:hAnsi="Times New Roman" w:cs="Times New Roman"/>
          <w:w w:val="105"/>
          <w:sz w:val="26"/>
          <w:szCs w:val="26"/>
        </w:rPr>
        <w:t>(but</w:t>
      </w:r>
      <w:r>
        <w:rPr>
          <w:rFonts w:hint="default" w:ascii="Times New Roman" w:hAnsi="Times New Roman" w:cs="Times New Roman"/>
          <w:spacing w:val="31"/>
          <w:w w:val="105"/>
          <w:sz w:val="26"/>
          <w:szCs w:val="26"/>
        </w:rPr>
        <w:t xml:space="preserve"> </w:t>
      </w:r>
      <w:r>
        <w:rPr>
          <w:rFonts w:hint="default" w:ascii="Times New Roman" w:hAnsi="Times New Roman" w:cs="Times New Roman"/>
          <w:w w:val="105"/>
          <w:sz w:val="26"/>
          <w:szCs w:val="26"/>
        </w:rPr>
        <w:t>not</w:t>
      </w:r>
      <w:r>
        <w:rPr>
          <w:rFonts w:hint="default" w:ascii="Times New Roman" w:hAnsi="Times New Roman" w:cs="Times New Roman"/>
          <w:spacing w:val="31"/>
          <w:w w:val="105"/>
          <w:sz w:val="26"/>
          <w:szCs w:val="26"/>
        </w:rPr>
        <w:t xml:space="preserve"> </w:t>
      </w:r>
      <w:r>
        <w:rPr>
          <w:rFonts w:hint="default" w:ascii="Times New Roman" w:hAnsi="Times New Roman" w:cs="Times New Roman"/>
          <w:w w:val="105"/>
          <w:sz w:val="26"/>
          <w:szCs w:val="26"/>
        </w:rPr>
        <w:t>go</w:t>
      </w:r>
      <w:r>
        <w:rPr>
          <w:rFonts w:hint="default" w:ascii="Times New Roman" w:hAnsi="Times New Roman" w:cs="Times New Roman"/>
          <w:spacing w:val="31"/>
          <w:w w:val="105"/>
          <w:sz w:val="26"/>
          <w:szCs w:val="26"/>
        </w:rPr>
        <w:t xml:space="preserve"> </w:t>
      </w:r>
      <w:r>
        <w:rPr>
          <w:rFonts w:hint="default" w:ascii="Times New Roman" w:hAnsi="Times New Roman" w:cs="Times New Roman"/>
          <w:w w:val="105"/>
          <w:sz w:val="26"/>
          <w:szCs w:val="26"/>
        </w:rPr>
        <w:t>faster</w:t>
      </w:r>
      <w:r>
        <w:rPr>
          <w:rFonts w:hint="default" w:ascii="Times New Roman" w:hAnsi="Times New Roman" w:cs="Times New Roman"/>
          <w:spacing w:val="31"/>
          <w:w w:val="105"/>
          <w:sz w:val="26"/>
          <w:szCs w:val="26"/>
        </w:rPr>
        <w:t xml:space="preserve"> </w:t>
      </w:r>
      <w:r>
        <w:rPr>
          <w:rFonts w:hint="default" w:ascii="Times New Roman" w:hAnsi="Times New Roman" w:cs="Times New Roman"/>
          <w:w w:val="105"/>
          <w:sz w:val="26"/>
          <w:szCs w:val="26"/>
        </w:rPr>
        <w:t>since</w:t>
      </w:r>
      <w:r>
        <w:rPr>
          <w:rFonts w:hint="default" w:ascii="Times New Roman" w:hAnsi="Times New Roman" w:cs="Times New Roman"/>
          <w:spacing w:val="31"/>
          <w:w w:val="105"/>
          <w:sz w:val="26"/>
          <w:szCs w:val="26"/>
        </w:rPr>
        <w:t xml:space="preserve"> </w:t>
      </w:r>
      <w:r>
        <w:rPr>
          <w:rFonts w:hint="default" w:ascii="Times New Roman" w:hAnsi="Times New Roman" w:cs="Times New Roman"/>
          <w:w w:val="105"/>
          <w:sz w:val="26"/>
          <w:szCs w:val="26"/>
        </w:rPr>
        <w:t>it</w:t>
      </w:r>
      <w:r>
        <w:rPr>
          <w:rFonts w:hint="default" w:ascii="Times New Roman" w:hAnsi="Times New Roman" w:cs="Times New Roman"/>
          <w:spacing w:val="31"/>
          <w:w w:val="105"/>
          <w:sz w:val="26"/>
          <w:szCs w:val="26"/>
        </w:rPr>
        <w:t xml:space="preserve"> </w:t>
      </w:r>
      <w:r>
        <w:rPr>
          <w:rFonts w:hint="default" w:ascii="Times New Roman" w:hAnsi="Times New Roman" w:cs="Times New Roman"/>
          <w:w w:val="105"/>
          <w:sz w:val="26"/>
          <w:szCs w:val="26"/>
        </w:rPr>
        <w:t>would</w:t>
      </w:r>
      <w:r>
        <w:rPr>
          <w:rFonts w:hint="default" w:ascii="Times New Roman" w:hAnsi="Times New Roman" w:cs="Times New Roman"/>
          <w:spacing w:val="31"/>
          <w:w w:val="105"/>
          <w:sz w:val="26"/>
          <w:szCs w:val="26"/>
        </w:rPr>
        <w:t xml:space="preserve"> </w:t>
      </w:r>
      <w:r>
        <w:rPr>
          <w:rFonts w:hint="default" w:ascii="Times New Roman" w:hAnsi="Times New Roman" w:cs="Times New Roman"/>
          <w:w w:val="105"/>
          <w:sz w:val="26"/>
          <w:szCs w:val="26"/>
        </w:rPr>
        <w:t>hit</w:t>
      </w:r>
      <w:r>
        <w:rPr>
          <w:rFonts w:hint="default" w:ascii="Times New Roman" w:hAnsi="Times New Roman" w:cs="Times New Roman"/>
          <w:spacing w:val="31"/>
          <w:w w:val="105"/>
          <w:sz w:val="26"/>
          <w:szCs w:val="26"/>
        </w:rPr>
        <w:t xml:space="preserve"> </w:t>
      </w:r>
      <w:r>
        <w:rPr>
          <w:rFonts w:hint="default" w:ascii="Times New Roman" w:hAnsi="Times New Roman" w:cs="Times New Roman"/>
          <w:w w:val="105"/>
          <w:sz w:val="26"/>
          <w:szCs w:val="26"/>
        </w:rPr>
        <w:t>a</w:t>
      </w:r>
      <w:r>
        <w:rPr>
          <w:rFonts w:hint="default" w:ascii="Times New Roman" w:hAnsi="Times New Roman" w:cs="Times New Roman"/>
          <w:spacing w:val="31"/>
          <w:w w:val="105"/>
          <w:sz w:val="26"/>
          <w:szCs w:val="26"/>
        </w:rPr>
        <w:t xml:space="preserve"> </w:t>
      </w:r>
      <w:r>
        <w:rPr>
          <w:rFonts w:hint="default" w:ascii="Times New Roman" w:hAnsi="Times New Roman" w:cs="Times New Roman"/>
          <w:w w:val="105"/>
          <w:sz w:val="26"/>
          <w:szCs w:val="26"/>
        </w:rPr>
        <w:t>wall).</w:t>
      </w:r>
    </w:p>
    <w:p w14:paraId="6F7288A3">
      <w:pPr>
        <w:pStyle w:val="5"/>
        <w:spacing w:before="79" w:line="235" w:lineRule="auto"/>
        <w:ind w:left="786" w:right="429"/>
        <w:jc w:val="both"/>
        <w:rPr>
          <w:rFonts w:hint="default" w:ascii="Times New Roman" w:hAnsi="Times New Roman" w:cs="Times New Roman"/>
          <w:sz w:val="26"/>
          <w:szCs w:val="26"/>
        </w:rPr>
      </w:pPr>
      <w:r>
        <w:rPr>
          <w:rFonts w:hint="default" w:ascii="Times New Roman" w:hAnsi="Times New Roman" w:cs="Times New Roman"/>
          <w:w w:val="105"/>
          <w:sz w:val="26"/>
          <w:szCs w:val="26"/>
        </w:rPr>
        <w:t>Illegal</w:t>
      </w:r>
      <w:r>
        <w:rPr>
          <w:rFonts w:hint="default" w:ascii="Times New Roman" w:hAnsi="Times New Roman" w:cs="Times New Roman"/>
          <w:spacing w:val="-1"/>
          <w:w w:val="105"/>
          <w:sz w:val="26"/>
          <w:szCs w:val="26"/>
        </w:rPr>
        <w:t xml:space="preserve"> </w:t>
      </w:r>
      <w:r>
        <w:rPr>
          <w:rFonts w:hint="default" w:ascii="Times New Roman" w:hAnsi="Times New Roman" w:cs="Times New Roman"/>
          <w:w w:val="105"/>
          <w:sz w:val="26"/>
          <w:szCs w:val="26"/>
        </w:rPr>
        <w:t>actions</w:t>
      </w:r>
      <w:r>
        <w:rPr>
          <w:rFonts w:hint="default" w:ascii="Times New Roman" w:hAnsi="Times New Roman" w:cs="Times New Roman"/>
          <w:spacing w:val="-1"/>
          <w:w w:val="105"/>
          <w:sz w:val="26"/>
          <w:szCs w:val="26"/>
        </w:rPr>
        <w:t xml:space="preserve"> </w:t>
      </w:r>
      <w:r>
        <w:rPr>
          <w:rFonts w:hint="default" w:ascii="Times New Roman" w:hAnsi="Times New Roman" w:cs="Times New Roman"/>
          <w:w w:val="105"/>
          <w:sz w:val="26"/>
          <w:szCs w:val="26"/>
        </w:rPr>
        <w:t>are simply</w:t>
      </w:r>
      <w:r>
        <w:rPr>
          <w:rFonts w:hint="default" w:ascii="Times New Roman" w:hAnsi="Times New Roman" w:cs="Times New Roman"/>
          <w:spacing w:val="-1"/>
          <w:w w:val="105"/>
          <w:sz w:val="26"/>
          <w:szCs w:val="26"/>
        </w:rPr>
        <w:t xml:space="preserve"> </w:t>
      </w:r>
      <w:r>
        <w:rPr>
          <w:rFonts w:hint="default" w:ascii="Times New Roman" w:hAnsi="Times New Roman" w:cs="Times New Roman"/>
          <w:w w:val="105"/>
          <w:sz w:val="26"/>
          <w:szCs w:val="26"/>
        </w:rPr>
        <w:t>not</w:t>
      </w:r>
      <w:r>
        <w:rPr>
          <w:rFonts w:hint="default" w:ascii="Times New Roman" w:hAnsi="Times New Roman" w:cs="Times New Roman"/>
          <w:spacing w:val="-1"/>
          <w:w w:val="105"/>
          <w:sz w:val="26"/>
          <w:szCs w:val="26"/>
        </w:rPr>
        <w:t xml:space="preserve"> </w:t>
      </w:r>
      <w:r>
        <w:rPr>
          <w:rFonts w:hint="default" w:ascii="Times New Roman" w:hAnsi="Times New Roman" w:cs="Times New Roman"/>
          <w:w w:val="105"/>
          <w:sz w:val="26"/>
          <w:szCs w:val="26"/>
        </w:rPr>
        <w:t>returned</w:t>
      </w:r>
      <w:r>
        <w:rPr>
          <w:rFonts w:hint="default" w:ascii="Times New Roman" w:hAnsi="Times New Roman" w:cs="Times New Roman"/>
          <w:spacing w:val="-1"/>
          <w:w w:val="105"/>
          <w:sz w:val="26"/>
          <w:szCs w:val="26"/>
        </w:rPr>
        <w:t xml:space="preserve"> </w:t>
      </w:r>
      <w:r>
        <w:rPr>
          <w:rFonts w:hint="default" w:ascii="Times New Roman" w:hAnsi="Times New Roman" w:cs="Times New Roman"/>
          <w:w w:val="105"/>
          <w:sz w:val="26"/>
          <w:szCs w:val="26"/>
        </w:rPr>
        <w:t>by</w:t>
      </w:r>
      <w:r>
        <w:rPr>
          <w:rFonts w:hint="default" w:ascii="Times New Roman" w:hAnsi="Times New Roman" w:cs="Times New Roman"/>
          <w:spacing w:val="-1"/>
          <w:w w:val="105"/>
          <w:sz w:val="26"/>
          <w:szCs w:val="26"/>
        </w:rPr>
        <w:t xml:space="preserve"> </w:t>
      </w:r>
      <w:r>
        <w:rPr>
          <w:rFonts w:hint="default" w:ascii="Times New Roman" w:hAnsi="Times New Roman" w:cs="Times New Roman"/>
          <w:w w:val="105"/>
          <w:sz w:val="26"/>
          <w:szCs w:val="26"/>
        </w:rPr>
        <w:t>the</w:t>
      </w:r>
      <w:r>
        <w:rPr>
          <w:rFonts w:hint="default" w:ascii="Times New Roman" w:hAnsi="Times New Roman" w:cs="Times New Roman"/>
          <w:spacing w:val="-1"/>
          <w:w w:val="105"/>
          <w:sz w:val="26"/>
          <w:szCs w:val="26"/>
        </w:rPr>
        <w:t xml:space="preserve"> </w:t>
      </w:r>
      <w:r>
        <w:rPr>
          <w:rFonts w:hint="default" w:ascii="Times New Roman" w:hAnsi="Times New Roman" w:cs="Times New Roman"/>
          <w:w w:val="105"/>
          <w:sz w:val="26"/>
          <w:szCs w:val="26"/>
        </w:rPr>
        <w:t>problem</w:t>
      </w:r>
      <w:r>
        <w:rPr>
          <w:rFonts w:hint="default" w:ascii="Times New Roman" w:hAnsi="Times New Roman" w:cs="Times New Roman"/>
          <w:spacing w:val="-1"/>
          <w:w w:val="105"/>
          <w:sz w:val="26"/>
          <w:szCs w:val="26"/>
        </w:rPr>
        <w:t xml:space="preserve"> </w:t>
      </w:r>
      <w:r>
        <w:rPr>
          <w:rFonts w:hint="default" w:ascii="Times New Roman" w:hAnsi="Times New Roman" w:cs="Times New Roman"/>
          <w:w w:val="105"/>
          <w:sz w:val="26"/>
          <w:szCs w:val="26"/>
        </w:rPr>
        <w:t>model</w:t>
      </w:r>
      <w:r>
        <w:rPr>
          <w:rFonts w:hint="default" w:ascii="Times New Roman" w:hAnsi="Times New Roman" w:cs="Times New Roman"/>
          <w:spacing w:val="-1"/>
          <w:w w:val="105"/>
          <w:sz w:val="26"/>
          <w:szCs w:val="26"/>
        </w:rPr>
        <w:t xml:space="preserve"> </w:t>
      </w:r>
      <w:r>
        <w:rPr>
          <w:rFonts w:hint="default" w:ascii="Times New Roman" w:hAnsi="Times New Roman" w:cs="Times New Roman"/>
          <w:w w:val="105"/>
          <w:sz w:val="26"/>
          <w:szCs w:val="26"/>
        </w:rPr>
        <w:t>and</w:t>
      </w:r>
      <w:r>
        <w:rPr>
          <w:rFonts w:hint="default" w:ascii="Times New Roman" w:hAnsi="Times New Roman" w:cs="Times New Roman"/>
          <w:spacing w:val="-1"/>
          <w:w w:val="105"/>
          <w:sz w:val="26"/>
          <w:szCs w:val="26"/>
        </w:rPr>
        <w:t xml:space="preserve"> </w:t>
      </w:r>
      <w:r>
        <w:rPr>
          <w:rFonts w:hint="default" w:ascii="Times New Roman" w:hAnsi="Times New Roman" w:cs="Times New Roman"/>
          <w:w w:val="105"/>
          <w:sz w:val="26"/>
          <w:szCs w:val="26"/>
        </w:rPr>
        <w:t>therefore not counted</w:t>
      </w:r>
      <w:r>
        <w:rPr>
          <w:rFonts w:hint="default" w:ascii="Times New Roman" w:hAnsi="Times New Roman" w:cs="Times New Roman"/>
          <w:spacing w:val="-1"/>
          <w:w w:val="105"/>
          <w:sz w:val="26"/>
          <w:szCs w:val="26"/>
        </w:rPr>
        <w:t xml:space="preserve"> </w:t>
      </w:r>
      <w:r>
        <w:rPr>
          <w:rFonts w:hint="default" w:ascii="Times New Roman" w:hAnsi="Times New Roman" w:cs="Times New Roman"/>
          <w:w w:val="105"/>
          <w:sz w:val="26"/>
          <w:szCs w:val="26"/>
        </w:rPr>
        <w:t>in</w:t>
      </w:r>
      <w:r>
        <w:rPr>
          <w:rFonts w:hint="default" w:ascii="Times New Roman" w:hAnsi="Times New Roman" w:cs="Times New Roman"/>
          <w:spacing w:val="-1"/>
          <w:w w:val="105"/>
          <w:sz w:val="26"/>
          <w:szCs w:val="26"/>
        </w:rPr>
        <w:t xml:space="preserve"> </w:t>
      </w:r>
      <w:r>
        <w:rPr>
          <w:rFonts w:hint="default" w:ascii="Times New Roman" w:hAnsi="Times New Roman" w:cs="Times New Roman"/>
          <w:w w:val="105"/>
          <w:sz w:val="26"/>
          <w:szCs w:val="26"/>
        </w:rPr>
        <w:t>the</w:t>
      </w:r>
      <w:r>
        <w:rPr>
          <w:rFonts w:hint="default" w:ascii="Times New Roman" w:hAnsi="Times New Roman" w:cs="Times New Roman"/>
          <w:spacing w:val="-1"/>
          <w:w w:val="105"/>
          <w:sz w:val="26"/>
          <w:szCs w:val="26"/>
        </w:rPr>
        <w:t xml:space="preserve"> </w:t>
      </w:r>
      <w:r>
        <w:rPr>
          <w:rFonts w:hint="default" w:ascii="Times New Roman" w:hAnsi="Times New Roman" w:cs="Times New Roman"/>
          <w:w w:val="105"/>
          <w:sz w:val="26"/>
          <w:szCs w:val="26"/>
        </w:rPr>
        <w:t>branching</w:t>
      </w:r>
      <w:r>
        <w:rPr>
          <w:rFonts w:hint="default" w:ascii="Times New Roman" w:hAnsi="Times New Roman" w:cs="Times New Roman"/>
          <w:spacing w:val="-1"/>
          <w:w w:val="105"/>
          <w:sz w:val="26"/>
          <w:szCs w:val="26"/>
        </w:rPr>
        <w:t xml:space="preserve"> </w:t>
      </w:r>
      <w:r>
        <w:rPr>
          <w:rFonts w:hint="default" w:ascii="Times New Roman" w:hAnsi="Times New Roman" w:cs="Times New Roman"/>
          <w:w w:val="105"/>
          <w:sz w:val="26"/>
          <w:szCs w:val="26"/>
        </w:rPr>
        <w:t>factor. You do not necessarily have to use the example grid above.</w:t>
      </w:r>
      <w:r>
        <w:rPr>
          <w:rFonts w:hint="default" w:ascii="Times New Roman" w:hAnsi="Times New Roman" w:cs="Times New Roman"/>
          <w:spacing w:val="27"/>
          <w:w w:val="105"/>
          <w:sz w:val="26"/>
          <w:szCs w:val="26"/>
        </w:rPr>
        <w:t xml:space="preserve"> </w:t>
      </w:r>
      <w:r>
        <w:rPr>
          <w:rFonts w:hint="default" w:ascii="Times New Roman" w:hAnsi="Times New Roman" w:cs="Times New Roman"/>
          <w:w w:val="105"/>
          <w:sz w:val="26"/>
          <w:szCs w:val="26"/>
        </w:rPr>
        <w:t>If you need to include a drawing of your own, label properly</w:t>
      </w:r>
      <w:r>
        <w:rPr>
          <w:rFonts w:hint="default" w:ascii="Times New Roman" w:hAnsi="Times New Roman" w:cs="Times New Roman"/>
          <w:spacing w:val="40"/>
          <w:w w:val="105"/>
          <w:sz w:val="26"/>
          <w:szCs w:val="26"/>
        </w:rPr>
        <w:t xml:space="preserve"> </w:t>
      </w:r>
      <w:r>
        <w:rPr>
          <w:rFonts w:hint="default" w:ascii="Times New Roman" w:hAnsi="Times New Roman" w:cs="Times New Roman"/>
          <w:w w:val="105"/>
          <w:sz w:val="26"/>
          <w:szCs w:val="26"/>
        </w:rPr>
        <w:t>and</w:t>
      </w:r>
      <w:r>
        <w:rPr>
          <w:rFonts w:hint="default" w:ascii="Times New Roman" w:hAnsi="Times New Roman" w:cs="Times New Roman"/>
          <w:spacing w:val="40"/>
          <w:w w:val="105"/>
          <w:sz w:val="26"/>
          <w:szCs w:val="26"/>
        </w:rPr>
        <w:t xml:space="preserve"> </w:t>
      </w:r>
      <w:r>
        <w:rPr>
          <w:rFonts w:hint="default" w:ascii="Times New Roman" w:hAnsi="Times New Roman" w:cs="Times New Roman"/>
          <w:b/>
          <w:w w:val="105"/>
          <w:sz w:val="26"/>
          <w:szCs w:val="26"/>
        </w:rPr>
        <w:t>make</w:t>
      </w:r>
      <w:r>
        <w:rPr>
          <w:rFonts w:hint="default" w:ascii="Times New Roman" w:hAnsi="Times New Roman" w:cs="Times New Roman"/>
          <w:b/>
          <w:spacing w:val="80"/>
          <w:w w:val="105"/>
          <w:sz w:val="26"/>
          <w:szCs w:val="26"/>
        </w:rPr>
        <w:t xml:space="preserve"> </w:t>
      </w:r>
      <w:r>
        <w:rPr>
          <w:rFonts w:hint="default" w:ascii="Times New Roman" w:hAnsi="Times New Roman" w:cs="Times New Roman"/>
          <w:b/>
          <w:w w:val="105"/>
          <w:sz w:val="26"/>
          <w:szCs w:val="26"/>
        </w:rPr>
        <w:t>sure</w:t>
      </w:r>
      <w:r>
        <w:rPr>
          <w:rFonts w:hint="default" w:ascii="Times New Roman" w:hAnsi="Times New Roman" w:cs="Times New Roman"/>
          <w:b/>
          <w:spacing w:val="80"/>
          <w:w w:val="105"/>
          <w:sz w:val="26"/>
          <w:szCs w:val="26"/>
        </w:rPr>
        <w:t xml:space="preserve"> </w:t>
      </w:r>
      <w:r>
        <w:rPr>
          <w:rFonts w:hint="default" w:ascii="Times New Roman" w:hAnsi="Times New Roman" w:cs="Times New Roman"/>
          <w:b/>
          <w:w w:val="105"/>
          <w:sz w:val="26"/>
          <w:szCs w:val="26"/>
        </w:rPr>
        <w:t>it</w:t>
      </w:r>
      <w:r>
        <w:rPr>
          <w:rFonts w:hint="default" w:ascii="Times New Roman" w:hAnsi="Times New Roman" w:cs="Times New Roman"/>
          <w:b/>
          <w:spacing w:val="80"/>
          <w:w w:val="105"/>
          <w:sz w:val="26"/>
          <w:szCs w:val="26"/>
        </w:rPr>
        <w:t xml:space="preserve"> </w:t>
      </w:r>
      <w:r>
        <w:rPr>
          <w:rFonts w:hint="default" w:ascii="Times New Roman" w:hAnsi="Times New Roman" w:cs="Times New Roman"/>
          <w:b/>
          <w:w w:val="105"/>
          <w:sz w:val="26"/>
          <w:szCs w:val="26"/>
        </w:rPr>
        <w:t>fits</w:t>
      </w:r>
      <w:r>
        <w:rPr>
          <w:rFonts w:hint="default" w:ascii="Times New Roman" w:hAnsi="Times New Roman" w:cs="Times New Roman"/>
          <w:b/>
          <w:spacing w:val="80"/>
          <w:w w:val="105"/>
          <w:sz w:val="26"/>
          <w:szCs w:val="26"/>
        </w:rPr>
        <w:t xml:space="preserve"> </w:t>
      </w:r>
      <w:r>
        <w:rPr>
          <w:rFonts w:hint="default" w:ascii="Times New Roman" w:hAnsi="Times New Roman" w:cs="Times New Roman"/>
          <w:b/>
          <w:w w:val="105"/>
          <w:sz w:val="26"/>
          <w:szCs w:val="26"/>
        </w:rPr>
        <w:t>in</w:t>
      </w:r>
      <w:r>
        <w:rPr>
          <w:rFonts w:hint="default" w:ascii="Times New Roman" w:hAnsi="Times New Roman" w:cs="Times New Roman"/>
          <w:b/>
          <w:spacing w:val="80"/>
          <w:w w:val="105"/>
          <w:sz w:val="26"/>
          <w:szCs w:val="26"/>
        </w:rPr>
        <w:t xml:space="preserve"> </w:t>
      </w:r>
      <w:r>
        <w:rPr>
          <w:rFonts w:hint="default" w:ascii="Times New Roman" w:hAnsi="Times New Roman" w:cs="Times New Roman"/>
          <w:b/>
          <w:w w:val="105"/>
          <w:sz w:val="26"/>
          <w:szCs w:val="26"/>
        </w:rPr>
        <w:t>the</w:t>
      </w:r>
      <w:r>
        <w:rPr>
          <w:rFonts w:hint="default" w:ascii="Times New Roman" w:hAnsi="Times New Roman" w:cs="Times New Roman"/>
          <w:b/>
          <w:spacing w:val="80"/>
          <w:w w:val="105"/>
          <w:sz w:val="26"/>
          <w:szCs w:val="26"/>
        </w:rPr>
        <w:t xml:space="preserve"> </w:t>
      </w:r>
      <w:r>
        <w:rPr>
          <w:rFonts w:hint="default" w:ascii="Times New Roman" w:hAnsi="Times New Roman" w:cs="Times New Roman"/>
          <w:b/>
          <w:w w:val="105"/>
          <w:sz w:val="26"/>
          <w:szCs w:val="26"/>
        </w:rPr>
        <w:t>solution</w:t>
      </w:r>
      <w:r>
        <w:rPr>
          <w:rFonts w:hint="default" w:ascii="Times New Roman" w:hAnsi="Times New Roman" w:cs="Times New Roman"/>
          <w:b/>
          <w:spacing w:val="80"/>
          <w:w w:val="105"/>
          <w:sz w:val="26"/>
          <w:szCs w:val="26"/>
        </w:rPr>
        <w:t xml:space="preserve"> </w:t>
      </w:r>
      <w:r>
        <w:rPr>
          <w:rFonts w:hint="default" w:ascii="Times New Roman" w:hAnsi="Times New Roman" w:cs="Times New Roman"/>
          <w:b/>
          <w:w w:val="105"/>
          <w:sz w:val="26"/>
          <w:szCs w:val="26"/>
        </w:rPr>
        <w:t>box</w:t>
      </w:r>
      <w:r>
        <w:rPr>
          <w:rFonts w:hint="default" w:ascii="Times New Roman" w:hAnsi="Times New Roman" w:cs="Times New Roman"/>
          <w:w w:val="105"/>
          <w:sz w:val="26"/>
          <w:szCs w:val="26"/>
        </w:rPr>
        <w:t>.</w:t>
      </w:r>
    </w:p>
    <w:p w14:paraId="1A56D04E">
      <w:pPr>
        <w:pStyle w:val="5"/>
        <w:spacing w:before="1"/>
        <w:rPr>
          <w:rFonts w:hint="default" w:ascii="Times New Roman" w:hAnsi="Times New Roman" w:cs="Times New Roman"/>
          <w:sz w:val="26"/>
          <w:szCs w:val="26"/>
        </w:rPr>
      </w:pPr>
      <w:r>
        <w:rPr>
          <w:rFonts w:hint="default" w:ascii="Times New Roman" w:hAnsi="Times New Roman" w:cs="Times New Roman"/>
          <w:sz w:val="26"/>
          <w:szCs w:val="26"/>
        </w:rPr>
        <mc:AlternateContent>
          <mc:Choice Requires="wps">
            <w:drawing>
              <wp:anchor distT="0" distB="0" distL="0" distR="0" simplePos="0" relativeHeight="251662336" behindDoc="1" locked="0" layoutInCell="1" allowOverlap="1">
                <wp:simplePos x="0" y="0"/>
                <wp:positionH relativeFrom="page">
                  <wp:posOffset>958850</wp:posOffset>
                </wp:positionH>
                <wp:positionV relativeFrom="paragraph">
                  <wp:posOffset>57150</wp:posOffset>
                </wp:positionV>
                <wp:extent cx="3681095" cy="621030"/>
                <wp:effectExtent l="0" t="0" r="0" b="0"/>
                <wp:wrapTopAndBottom/>
                <wp:docPr id="10" name="Textbox 10"/>
                <wp:cNvGraphicFramePr/>
                <a:graphic xmlns:a="http://schemas.openxmlformats.org/drawingml/2006/main">
                  <a:graphicData uri="http://schemas.microsoft.com/office/word/2010/wordprocessingShape">
                    <wps:wsp>
                      <wps:cNvSpPr txBox="1"/>
                      <wps:spPr>
                        <a:xfrm>
                          <a:off x="0" y="0"/>
                          <a:ext cx="3681095" cy="621030"/>
                        </a:xfrm>
                        <a:prstGeom prst="rect">
                          <a:avLst/>
                        </a:prstGeom>
                        <a:ln w="5054">
                          <a:solidFill>
                            <a:srgbClr val="000000"/>
                          </a:solidFill>
                          <a:prstDash val="solid"/>
                        </a:ln>
                      </wps:spPr>
                      <wps:txbx>
                        <w:txbxContent>
                          <w:p w14:paraId="0BE0A408">
                            <w:pPr>
                              <w:spacing w:before="7"/>
                              <w:ind w:left="59" w:right="0" w:firstLine="0"/>
                              <w:jc w:val="left"/>
                              <w:rPr>
                                <w:b/>
                                <w:sz w:val="20"/>
                              </w:rPr>
                            </w:pPr>
                            <w:r>
                              <w:rPr>
                                <w:b/>
                                <w:w w:val="120"/>
                                <w:sz w:val="20"/>
                              </w:rPr>
                              <w:t>Maximum</w:t>
                            </w:r>
                            <w:r>
                              <w:rPr>
                                <w:b/>
                                <w:spacing w:val="26"/>
                                <w:w w:val="120"/>
                                <w:sz w:val="20"/>
                              </w:rPr>
                              <w:t xml:space="preserve"> </w:t>
                            </w:r>
                            <w:r>
                              <w:rPr>
                                <w:b/>
                                <w:w w:val="120"/>
                                <w:sz w:val="20"/>
                              </w:rPr>
                              <w:t>Branching</w:t>
                            </w:r>
                            <w:r>
                              <w:rPr>
                                <w:b/>
                                <w:spacing w:val="27"/>
                                <w:w w:val="120"/>
                                <w:sz w:val="20"/>
                              </w:rPr>
                              <w:t xml:space="preserve"> </w:t>
                            </w:r>
                            <w:r>
                              <w:rPr>
                                <w:b/>
                                <w:spacing w:val="-2"/>
                                <w:w w:val="120"/>
                                <w:sz w:val="20"/>
                              </w:rPr>
                              <w:t>Factor:</w:t>
                            </w:r>
                          </w:p>
                        </w:txbxContent>
                      </wps:txbx>
                      <wps:bodyPr wrap="square" lIns="0" tIns="0" rIns="0" bIns="0" rtlCol="0">
                        <a:noAutofit/>
                      </wps:bodyPr>
                    </wps:wsp>
                  </a:graphicData>
                </a:graphic>
              </wp:anchor>
            </w:drawing>
          </mc:Choice>
          <mc:Fallback>
            <w:pict>
              <v:shape id="Textbox 10" o:spid="_x0000_s1026" o:spt="202" type="#_x0000_t202" style="position:absolute;left:0pt;margin-left:75.5pt;margin-top:4.5pt;height:48.9pt;width:289.85pt;mso-position-horizontal-relative:page;mso-wrap-distance-bottom:0pt;mso-wrap-distance-top:0pt;z-index:-251654144;mso-width-relative:page;mso-height-relative:page;" filled="f" stroked="t" coordsize="21600,21600" o:gfxdata="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OjltEdcAAAAJAQAA&#10;DwAAAAAAAAABACAAAAAiAAAAZHJzL2Rvd25yZXYueG1sUEsBAhQAFAAAAAgAh07iQFwaAgDhAQAA&#10;2QMAAA4AAAAAAAAAAQAgAAAAJgEAAGRycy9lMm9Eb2MueG1sUEsFBgAAAAAGAAYAWQEAAHkFAAAA&#10;AA==&#10;">
                <v:fill on="f" focussize="0,0"/>
                <v:stroke weight="0.397952755905512pt" color="#000000" joinstyle="round"/>
                <v:imagedata o:title=""/>
                <o:lock v:ext="edit" aspectratio="f"/>
                <v:textbox inset="0mm,0mm,0mm,0mm">
                  <w:txbxContent>
                    <w:p w14:paraId="0BE0A408">
                      <w:pPr>
                        <w:spacing w:before="7"/>
                        <w:ind w:left="59" w:right="0" w:firstLine="0"/>
                        <w:jc w:val="left"/>
                        <w:rPr>
                          <w:b/>
                          <w:sz w:val="20"/>
                        </w:rPr>
                      </w:pPr>
                      <w:r>
                        <w:rPr>
                          <w:b/>
                          <w:w w:val="120"/>
                          <w:sz w:val="20"/>
                        </w:rPr>
                        <w:t>Maximum</w:t>
                      </w:r>
                      <w:r>
                        <w:rPr>
                          <w:b/>
                          <w:spacing w:val="26"/>
                          <w:w w:val="120"/>
                          <w:sz w:val="20"/>
                        </w:rPr>
                        <w:t xml:space="preserve"> </w:t>
                      </w:r>
                      <w:r>
                        <w:rPr>
                          <w:b/>
                          <w:w w:val="120"/>
                          <w:sz w:val="20"/>
                        </w:rPr>
                        <w:t>Branching</w:t>
                      </w:r>
                      <w:r>
                        <w:rPr>
                          <w:b/>
                          <w:spacing w:val="27"/>
                          <w:w w:val="120"/>
                          <w:sz w:val="20"/>
                        </w:rPr>
                        <w:t xml:space="preserve"> </w:t>
                      </w:r>
                      <w:r>
                        <w:rPr>
                          <w:b/>
                          <w:spacing w:val="-2"/>
                          <w:w w:val="120"/>
                          <w:sz w:val="20"/>
                        </w:rPr>
                        <w:t>Factor:</w:t>
                      </w:r>
                    </w:p>
                  </w:txbxContent>
                </v:textbox>
                <w10:wrap type="topAndBottom"/>
              </v:shape>
            </w:pict>
          </mc:Fallback>
        </mc:AlternateContent>
      </w:r>
      <w:r>
        <w:rPr>
          <w:rFonts w:hint="default" w:ascii="Times New Roman" w:hAnsi="Times New Roman" w:cs="Times New Roman"/>
          <w:sz w:val="26"/>
          <w:szCs w:val="26"/>
        </w:rPr>
        <mc:AlternateContent>
          <mc:Choice Requires="wps">
            <w:drawing>
              <wp:anchor distT="0" distB="0" distL="0" distR="0" simplePos="0" relativeHeight="251663360" behindDoc="1" locked="0" layoutInCell="1" allowOverlap="1">
                <wp:simplePos x="0" y="0"/>
                <wp:positionH relativeFrom="page">
                  <wp:posOffset>958850</wp:posOffset>
                </wp:positionH>
                <wp:positionV relativeFrom="paragraph">
                  <wp:posOffset>746125</wp:posOffset>
                </wp:positionV>
                <wp:extent cx="5481320" cy="1736725"/>
                <wp:effectExtent l="4445" t="4445" r="13335" b="11430"/>
                <wp:wrapTopAndBottom/>
                <wp:docPr id="11" name="Textbox 11"/>
                <wp:cNvGraphicFramePr/>
                <a:graphic xmlns:a="http://schemas.openxmlformats.org/drawingml/2006/main">
                  <a:graphicData uri="http://schemas.microsoft.com/office/word/2010/wordprocessingShape">
                    <wps:wsp>
                      <wps:cNvSpPr txBox="1"/>
                      <wps:spPr>
                        <a:xfrm>
                          <a:off x="0" y="0"/>
                          <a:ext cx="5481320" cy="1736725"/>
                        </a:xfrm>
                        <a:prstGeom prst="rect">
                          <a:avLst/>
                        </a:prstGeom>
                        <a:ln w="5054">
                          <a:solidFill>
                            <a:srgbClr val="000000"/>
                          </a:solidFill>
                          <a:prstDash val="solid"/>
                        </a:ln>
                      </wps:spPr>
                      <wps:txbx>
                        <w:txbxContent>
                          <w:p w14:paraId="63917B3D">
                            <w:pPr>
                              <w:spacing w:before="7"/>
                              <w:ind w:left="59" w:right="0" w:firstLine="0"/>
                              <w:jc w:val="left"/>
                              <w:rPr>
                                <w:b/>
                                <w:spacing w:val="-2"/>
                                <w:w w:val="120"/>
                                <w:sz w:val="20"/>
                              </w:rPr>
                            </w:pPr>
                            <w:r>
                              <w:rPr>
                                <w:b/>
                                <w:w w:val="120"/>
                                <w:sz w:val="20"/>
                              </w:rPr>
                              <w:t>Maximum</w:t>
                            </w:r>
                            <w:r>
                              <w:rPr>
                                <w:b/>
                                <w:spacing w:val="23"/>
                                <w:w w:val="120"/>
                                <w:sz w:val="20"/>
                              </w:rPr>
                              <w:t xml:space="preserve"> </w:t>
                            </w:r>
                            <w:r>
                              <w:rPr>
                                <w:b/>
                                <w:w w:val="120"/>
                                <w:sz w:val="20"/>
                              </w:rPr>
                              <w:t>Branching</w:t>
                            </w:r>
                            <w:r>
                              <w:rPr>
                                <w:b/>
                                <w:spacing w:val="23"/>
                                <w:w w:val="120"/>
                                <w:sz w:val="20"/>
                              </w:rPr>
                              <w:t xml:space="preserve"> </w:t>
                            </w:r>
                            <w:r>
                              <w:rPr>
                                <w:b/>
                                <w:w w:val="120"/>
                                <w:sz w:val="20"/>
                              </w:rPr>
                              <w:t>Example</w:t>
                            </w:r>
                            <w:r>
                              <w:rPr>
                                <w:b/>
                                <w:spacing w:val="23"/>
                                <w:w w:val="120"/>
                                <w:sz w:val="20"/>
                              </w:rPr>
                              <w:t xml:space="preserve"> </w:t>
                            </w:r>
                            <w:r>
                              <w:rPr>
                                <w:b/>
                                <w:w w:val="120"/>
                                <w:sz w:val="20"/>
                              </w:rPr>
                              <w:t>State</w:t>
                            </w:r>
                            <w:r>
                              <w:rPr>
                                <w:b/>
                                <w:spacing w:val="24"/>
                                <w:w w:val="120"/>
                                <w:sz w:val="20"/>
                              </w:rPr>
                              <w:t xml:space="preserve"> </w:t>
                            </w:r>
                            <w:r>
                              <w:rPr>
                                <w:b/>
                                <w:w w:val="120"/>
                                <w:sz w:val="20"/>
                              </w:rPr>
                              <w:t>and</w:t>
                            </w:r>
                            <w:r>
                              <w:rPr>
                                <w:b/>
                                <w:spacing w:val="24"/>
                                <w:w w:val="120"/>
                                <w:sz w:val="20"/>
                              </w:rPr>
                              <w:t xml:space="preserve"> </w:t>
                            </w:r>
                            <w:r>
                              <w:rPr>
                                <w:b/>
                                <w:w w:val="120"/>
                                <w:sz w:val="20"/>
                              </w:rPr>
                              <w:t>Available</w:t>
                            </w:r>
                            <w:r>
                              <w:rPr>
                                <w:b/>
                                <w:spacing w:val="24"/>
                                <w:w w:val="120"/>
                                <w:sz w:val="20"/>
                              </w:rPr>
                              <w:t xml:space="preserve"> </w:t>
                            </w:r>
                            <w:r>
                              <w:rPr>
                                <w:b/>
                                <w:spacing w:val="-2"/>
                                <w:w w:val="120"/>
                                <w:sz w:val="20"/>
                              </w:rPr>
                              <w:t>Actions:</w:t>
                            </w:r>
                          </w:p>
                          <w:p w14:paraId="396A7121">
                            <w:pPr>
                              <w:spacing w:before="7"/>
                              <w:ind w:left="59" w:right="0" w:firstLine="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Hệ số phân nhánh tối đa là 3.</w:t>
                            </w:r>
                          </w:p>
                          <w:p w14:paraId="0A6DEE55">
                            <w:pPr>
                              <w:spacing w:before="7"/>
                              <w:ind w:left="59" w:right="0" w:firstLine="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Giải thích:</w:t>
                            </w:r>
                          </w:p>
                          <w:p w14:paraId="1BE27D66">
                            <w:pPr>
                              <w:spacing w:before="7"/>
                              <w:ind w:left="59" w:right="0" w:firstLine="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Nếu v = 0: Có 3 hành động tiềm năng (Left, Right, Faster). Nếu Faster không bị chặn bởi tường, hệ số là 3.</w:t>
                            </w:r>
                          </w:p>
                          <w:p w14:paraId="5C25FFF5">
                            <w:pPr>
                              <w:spacing w:before="7"/>
                              <w:ind w:left="59" w:right="0" w:firstLine="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Nếu v ≠ 0 (và 0 &lt; v &lt; V_</w:t>
                            </w:r>
                            <w:r>
                              <w:rPr>
                                <w:rFonts w:hint="default" w:ascii="Times New Roman" w:hAnsi="Times New Roman" w:cs="Times New Roman"/>
                                <w:b w:val="0"/>
                                <w:bCs/>
                                <w:spacing w:val="-2"/>
                                <w:w w:val="120"/>
                                <w:sz w:val="26"/>
                                <w:szCs w:val="26"/>
                                <w:lang w:val="vi-VN"/>
                              </w:rPr>
                              <w:t>max</w:t>
                            </w:r>
                            <w:r>
                              <w:rPr>
                                <w:rFonts w:hint="default" w:ascii="Times New Roman" w:hAnsi="Times New Roman" w:cs="Times New Roman"/>
                                <w:b w:val="0"/>
                                <w:bCs/>
                                <w:spacing w:val="-2"/>
                                <w:w w:val="120"/>
                                <w:sz w:val="26"/>
                                <w:szCs w:val="26"/>
                              </w:rPr>
                              <w:t>): Có 3 hành động tiềm năng (Faster, Maintain, Slower). Nếu cả 3 đều không va chạm tường, hệ số là 3.</w:t>
                            </w:r>
                          </w:p>
                          <w:p w14:paraId="57B93A62">
                            <w:pPr>
                              <w:spacing w:before="7"/>
                              <w:ind w:left="59" w:right="0" w:firstLine="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Trong mọi trường hợp, số hành động tối đa hợp lệ là 3.</w:t>
                            </w:r>
                          </w:p>
                        </w:txbxContent>
                      </wps:txbx>
                      <wps:bodyPr wrap="square" lIns="0" tIns="0" rIns="0" bIns="0" rtlCol="0">
                        <a:noAutofit/>
                      </wps:bodyPr>
                    </wps:wsp>
                  </a:graphicData>
                </a:graphic>
              </wp:anchor>
            </w:drawing>
          </mc:Choice>
          <mc:Fallback>
            <w:pict>
              <v:shape id="Textbox 11" o:spid="_x0000_s1026" o:spt="202" type="#_x0000_t202" style="position:absolute;left:0pt;margin-left:75.5pt;margin-top:58.75pt;height:136.75pt;width:431.6pt;mso-position-horizontal-relative:page;mso-wrap-distance-bottom:0pt;mso-wrap-distance-top:0pt;z-index:-251653120;mso-width-relative:page;mso-height-relative:page;" filled="f" stroked="t" coordsize="21600,21600" o:gfxdata="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Den102gAAAAwB&#10;AAAPAAAAAAAAAAEAIAAAACIAAABkcnMvZG93bnJldi54bWxQSwECFAAUAAAACACHTuJAYbY91eAB&#10;AADaAwAADgAAAAAAAAABACAAAAApAQAAZHJzL2Uyb0RvYy54bWxQSwUGAAAAAAYABgBZAQAAewUA&#10;AAAA&#10;">
                <v:fill on="f" focussize="0,0"/>
                <v:stroke weight="0.397952755905512pt" color="#000000" joinstyle="round"/>
                <v:imagedata o:title=""/>
                <o:lock v:ext="edit" aspectratio="f"/>
                <v:textbox inset="0mm,0mm,0mm,0mm">
                  <w:txbxContent>
                    <w:p w14:paraId="63917B3D">
                      <w:pPr>
                        <w:spacing w:before="7"/>
                        <w:ind w:left="59" w:right="0" w:firstLine="0"/>
                        <w:jc w:val="left"/>
                        <w:rPr>
                          <w:b/>
                          <w:spacing w:val="-2"/>
                          <w:w w:val="120"/>
                          <w:sz w:val="20"/>
                        </w:rPr>
                      </w:pPr>
                      <w:r>
                        <w:rPr>
                          <w:b/>
                          <w:w w:val="120"/>
                          <w:sz w:val="20"/>
                        </w:rPr>
                        <w:t>Maximum</w:t>
                      </w:r>
                      <w:r>
                        <w:rPr>
                          <w:b/>
                          <w:spacing w:val="23"/>
                          <w:w w:val="120"/>
                          <w:sz w:val="20"/>
                        </w:rPr>
                        <w:t xml:space="preserve"> </w:t>
                      </w:r>
                      <w:r>
                        <w:rPr>
                          <w:b/>
                          <w:w w:val="120"/>
                          <w:sz w:val="20"/>
                        </w:rPr>
                        <w:t>Branching</w:t>
                      </w:r>
                      <w:r>
                        <w:rPr>
                          <w:b/>
                          <w:spacing w:val="23"/>
                          <w:w w:val="120"/>
                          <w:sz w:val="20"/>
                        </w:rPr>
                        <w:t xml:space="preserve"> </w:t>
                      </w:r>
                      <w:r>
                        <w:rPr>
                          <w:b/>
                          <w:w w:val="120"/>
                          <w:sz w:val="20"/>
                        </w:rPr>
                        <w:t>Example</w:t>
                      </w:r>
                      <w:r>
                        <w:rPr>
                          <w:b/>
                          <w:spacing w:val="23"/>
                          <w:w w:val="120"/>
                          <w:sz w:val="20"/>
                        </w:rPr>
                        <w:t xml:space="preserve"> </w:t>
                      </w:r>
                      <w:r>
                        <w:rPr>
                          <w:b/>
                          <w:w w:val="120"/>
                          <w:sz w:val="20"/>
                        </w:rPr>
                        <w:t>State</w:t>
                      </w:r>
                      <w:r>
                        <w:rPr>
                          <w:b/>
                          <w:spacing w:val="24"/>
                          <w:w w:val="120"/>
                          <w:sz w:val="20"/>
                        </w:rPr>
                        <w:t xml:space="preserve"> </w:t>
                      </w:r>
                      <w:r>
                        <w:rPr>
                          <w:b/>
                          <w:w w:val="120"/>
                          <w:sz w:val="20"/>
                        </w:rPr>
                        <w:t>and</w:t>
                      </w:r>
                      <w:r>
                        <w:rPr>
                          <w:b/>
                          <w:spacing w:val="24"/>
                          <w:w w:val="120"/>
                          <w:sz w:val="20"/>
                        </w:rPr>
                        <w:t xml:space="preserve"> </w:t>
                      </w:r>
                      <w:r>
                        <w:rPr>
                          <w:b/>
                          <w:w w:val="120"/>
                          <w:sz w:val="20"/>
                        </w:rPr>
                        <w:t>Available</w:t>
                      </w:r>
                      <w:r>
                        <w:rPr>
                          <w:b/>
                          <w:spacing w:val="24"/>
                          <w:w w:val="120"/>
                          <w:sz w:val="20"/>
                        </w:rPr>
                        <w:t xml:space="preserve"> </w:t>
                      </w:r>
                      <w:r>
                        <w:rPr>
                          <w:b/>
                          <w:spacing w:val="-2"/>
                          <w:w w:val="120"/>
                          <w:sz w:val="20"/>
                        </w:rPr>
                        <w:t>Actions:</w:t>
                      </w:r>
                    </w:p>
                    <w:p w14:paraId="396A7121">
                      <w:pPr>
                        <w:spacing w:before="7"/>
                        <w:ind w:left="59" w:right="0" w:firstLine="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Hệ số phân nhánh tối đa là 3.</w:t>
                      </w:r>
                    </w:p>
                    <w:p w14:paraId="0A6DEE55">
                      <w:pPr>
                        <w:spacing w:before="7"/>
                        <w:ind w:left="59" w:right="0" w:firstLine="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Giải thích:</w:t>
                      </w:r>
                    </w:p>
                    <w:p w14:paraId="1BE27D66">
                      <w:pPr>
                        <w:spacing w:before="7"/>
                        <w:ind w:left="59" w:right="0" w:firstLine="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Nếu v = 0: Có 3 hành động tiềm năng (Left, Right, Faster). Nếu Faster không bị chặn bởi tường, hệ số là 3.</w:t>
                      </w:r>
                    </w:p>
                    <w:p w14:paraId="5C25FFF5">
                      <w:pPr>
                        <w:spacing w:before="7"/>
                        <w:ind w:left="59" w:right="0" w:firstLine="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Nếu v ≠ 0 (và 0 &lt; v &lt; V_</w:t>
                      </w:r>
                      <w:r>
                        <w:rPr>
                          <w:rFonts w:hint="default" w:ascii="Times New Roman" w:hAnsi="Times New Roman" w:cs="Times New Roman"/>
                          <w:b w:val="0"/>
                          <w:bCs/>
                          <w:spacing w:val="-2"/>
                          <w:w w:val="120"/>
                          <w:sz w:val="26"/>
                          <w:szCs w:val="26"/>
                          <w:lang w:val="vi-VN"/>
                        </w:rPr>
                        <w:t>max</w:t>
                      </w:r>
                      <w:r>
                        <w:rPr>
                          <w:rFonts w:hint="default" w:ascii="Times New Roman" w:hAnsi="Times New Roman" w:cs="Times New Roman"/>
                          <w:b w:val="0"/>
                          <w:bCs/>
                          <w:spacing w:val="-2"/>
                          <w:w w:val="120"/>
                          <w:sz w:val="26"/>
                          <w:szCs w:val="26"/>
                        </w:rPr>
                        <w:t>): Có 3 hành động tiềm năng (Faster, Maintain, Slower). Nếu cả 3 đều không va chạm tường, hệ số là 3.</w:t>
                      </w:r>
                    </w:p>
                    <w:p w14:paraId="57B93A62">
                      <w:pPr>
                        <w:spacing w:before="7"/>
                        <w:ind w:left="59" w:right="0" w:firstLine="0"/>
                        <w:jc w:val="left"/>
                        <w:rPr>
                          <w:rFonts w:hint="default" w:ascii="Times New Roman" w:hAnsi="Times New Roman" w:cs="Times New Roman"/>
                          <w:b w:val="0"/>
                          <w:bCs/>
                          <w:spacing w:val="-2"/>
                          <w:w w:val="120"/>
                          <w:sz w:val="26"/>
                          <w:szCs w:val="26"/>
                        </w:rPr>
                      </w:pPr>
                      <w:r>
                        <w:rPr>
                          <w:rFonts w:hint="default" w:ascii="Times New Roman" w:hAnsi="Times New Roman" w:cs="Times New Roman"/>
                          <w:b w:val="0"/>
                          <w:bCs/>
                          <w:spacing w:val="-2"/>
                          <w:w w:val="120"/>
                          <w:sz w:val="26"/>
                          <w:szCs w:val="26"/>
                        </w:rPr>
                        <w:t>Trong mọi trường hợp, số hành động tối đa hợp lệ là 3.</w:t>
                      </w:r>
                    </w:p>
                  </w:txbxContent>
                </v:textbox>
                <w10:wrap type="topAndBottom"/>
              </v:shape>
            </w:pict>
          </mc:Fallback>
        </mc:AlternateContent>
      </w:r>
    </w:p>
    <w:p w14:paraId="4F42927B">
      <w:pPr>
        <w:pStyle w:val="5"/>
        <w:spacing w:before="6"/>
        <w:rPr>
          <w:rFonts w:hint="default" w:ascii="Times New Roman" w:hAnsi="Times New Roman" w:cs="Times New Roman"/>
          <w:sz w:val="26"/>
          <w:szCs w:val="26"/>
        </w:rPr>
      </w:pPr>
    </w:p>
    <w:p w14:paraId="295615FA">
      <w:pPr>
        <w:pStyle w:val="5"/>
        <w:spacing w:after="0"/>
        <w:rPr>
          <w:rFonts w:hint="default" w:ascii="Times New Roman" w:hAnsi="Times New Roman" w:cs="Times New Roman"/>
          <w:sz w:val="26"/>
          <w:szCs w:val="26"/>
        </w:rPr>
        <w:sectPr>
          <w:pgSz w:w="12240" w:h="15840"/>
          <w:pgMar w:top="620" w:right="720" w:bottom="280" w:left="720" w:header="338" w:footer="0" w:gutter="0"/>
          <w:cols w:space="720" w:num="1"/>
        </w:sectPr>
      </w:pPr>
    </w:p>
    <w:p w14:paraId="6855C634">
      <w:pPr>
        <w:pStyle w:val="7"/>
        <w:numPr>
          <w:ilvl w:val="0"/>
          <w:numId w:val="2"/>
        </w:numPr>
        <w:tabs>
          <w:tab w:val="left" w:pos="785"/>
        </w:tabs>
        <w:spacing w:before="99" w:after="0" w:line="240" w:lineRule="auto"/>
        <w:ind w:left="785" w:right="0" w:hanging="382"/>
        <w:jc w:val="left"/>
        <w:rPr>
          <w:rFonts w:hint="default" w:ascii="Times New Roman" w:hAnsi="Times New Roman" w:cs="Times New Roman"/>
          <w:sz w:val="26"/>
          <w:szCs w:val="26"/>
        </w:rPr>
      </w:pPr>
      <w:r>
        <w:rPr>
          <w:rFonts w:hint="default" w:ascii="Times New Roman" w:hAnsi="Times New Roman" w:cs="Times New Roman"/>
          <w:w w:val="105"/>
          <w:sz w:val="26"/>
          <w:szCs w:val="26"/>
        </w:rPr>
        <w:t>[4</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pts]</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Is</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the</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Manhattan</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distance</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from</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the</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agent’s</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location</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to</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the</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exit’s</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location</w:t>
      </w:r>
      <w:r>
        <w:rPr>
          <w:rFonts w:hint="default" w:ascii="Times New Roman" w:hAnsi="Times New Roman" w:cs="Times New Roman"/>
          <w:spacing w:val="14"/>
          <w:w w:val="105"/>
          <w:sz w:val="26"/>
          <w:szCs w:val="26"/>
        </w:rPr>
        <w:t xml:space="preserve"> </w:t>
      </w:r>
      <w:r>
        <w:rPr>
          <w:rFonts w:hint="default" w:ascii="Times New Roman" w:hAnsi="Times New Roman" w:cs="Times New Roman"/>
          <w:spacing w:val="-2"/>
          <w:w w:val="105"/>
          <w:sz w:val="26"/>
          <w:szCs w:val="26"/>
        </w:rPr>
        <w:t>admissible?</w:t>
      </w:r>
    </w:p>
    <w:p w14:paraId="0BB27664">
      <w:pPr>
        <w:pStyle w:val="5"/>
        <w:spacing w:before="78" w:line="235" w:lineRule="auto"/>
        <w:ind w:left="786" w:right="430"/>
        <w:rPr>
          <w:rFonts w:hint="default" w:ascii="Times New Roman" w:hAnsi="Times New Roman" w:cs="Times New Roman"/>
          <w:sz w:val="26"/>
          <w:szCs w:val="26"/>
        </w:rPr>
      </w:pPr>
      <w:r>
        <w:rPr>
          <w:rFonts w:hint="default" w:ascii="Times New Roman" w:hAnsi="Times New Roman" w:cs="Times New Roman"/>
          <w:w w:val="105"/>
          <w:sz w:val="26"/>
          <w:szCs w:val="26"/>
        </w:rPr>
        <w:t>If not, draw an example state (x, y, orientation, velocity) where this heuristic overestimates at that state, and</w:t>
      </w:r>
      <w:r>
        <w:rPr>
          <w:rFonts w:hint="default" w:ascii="Times New Roman" w:hAnsi="Times New Roman" w:cs="Times New Roman"/>
          <w:spacing w:val="80"/>
          <w:w w:val="105"/>
          <w:sz w:val="26"/>
          <w:szCs w:val="26"/>
        </w:rPr>
        <w:t xml:space="preserve"> </w:t>
      </w:r>
      <w:r>
        <w:rPr>
          <w:rFonts w:hint="default" w:ascii="Times New Roman" w:hAnsi="Times New Roman" w:cs="Times New Roman"/>
          <w:w w:val="105"/>
          <w:sz w:val="26"/>
          <w:szCs w:val="26"/>
        </w:rPr>
        <w:t>specify:</w:t>
      </w:r>
      <w:r>
        <w:rPr>
          <w:rFonts w:hint="default" w:ascii="Times New Roman" w:hAnsi="Times New Roman" w:cs="Times New Roman"/>
          <w:spacing w:val="40"/>
          <w:w w:val="105"/>
          <w:sz w:val="26"/>
          <w:szCs w:val="26"/>
        </w:rPr>
        <w:t xml:space="preserve"> </w:t>
      </w:r>
      <w:r>
        <w:rPr>
          <w:rFonts w:hint="default" w:ascii="Times New Roman" w:hAnsi="Times New Roman" w:cs="Times New Roman"/>
          <w:w w:val="105"/>
          <w:sz w:val="26"/>
          <w:szCs w:val="26"/>
        </w:rPr>
        <w:t>1)</w:t>
      </w:r>
      <w:r>
        <w:rPr>
          <w:rFonts w:hint="default" w:ascii="Times New Roman" w:hAnsi="Times New Roman" w:cs="Times New Roman"/>
          <w:spacing w:val="26"/>
          <w:w w:val="105"/>
          <w:sz w:val="26"/>
          <w:szCs w:val="26"/>
        </w:rPr>
        <w:t xml:space="preserve"> </w:t>
      </w:r>
      <w:r>
        <w:rPr>
          <w:rFonts w:hint="default" w:ascii="Times New Roman" w:hAnsi="Times New Roman" w:cs="Times New Roman"/>
          <w:w w:val="105"/>
          <w:sz w:val="26"/>
          <w:szCs w:val="26"/>
        </w:rPr>
        <w:t>the</w:t>
      </w:r>
      <w:r>
        <w:rPr>
          <w:rFonts w:hint="default" w:ascii="Times New Roman" w:hAnsi="Times New Roman" w:cs="Times New Roman"/>
          <w:spacing w:val="26"/>
          <w:w w:val="105"/>
          <w:sz w:val="26"/>
          <w:szCs w:val="26"/>
        </w:rPr>
        <w:t xml:space="preserve"> </w:t>
      </w:r>
      <w:r>
        <w:rPr>
          <w:rFonts w:hint="default" w:ascii="Times New Roman" w:hAnsi="Times New Roman" w:cs="Times New Roman"/>
          <w:w w:val="105"/>
          <w:sz w:val="26"/>
          <w:szCs w:val="26"/>
        </w:rPr>
        <w:t>heuristic</w:t>
      </w:r>
      <w:r>
        <w:rPr>
          <w:rFonts w:hint="default" w:ascii="Times New Roman" w:hAnsi="Times New Roman" w:cs="Times New Roman"/>
          <w:spacing w:val="26"/>
          <w:w w:val="105"/>
          <w:sz w:val="26"/>
          <w:szCs w:val="26"/>
        </w:rPr>
        <w:t xml:space="preserve"> </w:t>
      </w:r>
      <w:r>
        <w:rPr>
          <w:rFonts w:hint="default" w:ascii="Times New Roman" w:hAnsi="Times New Roman" w:cs="Times New Roman"/>
          <w:w w:val="105"/>
          <w:sz w:val="26"/>
          <w:szCs w:val="26"/>
        </w:rPr>
        <w:t>value</w:t>
      </w:r>
      <w:r>
        <w:rPr>
          <w:rFonts w:hint="default" w:ascii="Times New Roman" w:hAnsi="Times New Roman" w:cs="Times New Roman"/>
          <w:spacing w:val="26"/>
          <w:w w:val="105"/>
          <w:sz w:val="26"/>
          <w:szCs w:val="26"/>
        </w:rPr>
        <w:t xml:space="preserve"> </w:t>
      </w:r>
      <w:r>
        <w:rPr>
          <w:rFonts w:hint="default" w:ascii="Times New Roman" w:hAnsi="Times New Roman" w:cs="Times New Roman"/>
          <w:w w:val="105"/>
          <w:sz w:val="26"/>
          <w:szCs w:val="26"/>
        </w:rPr>
        <w:t>at</w:t>
      </w:r>
      <w:r>
        <w:rPr>
          <w:rFonts w:hint="default" w:ascii="Times New Roman" w:hAnsi="Times New Roman" w:cs="Times New Roman"/>
          <w:spacing w:val="26"/>
          <w:w w:val="105"/>
          <w:sz w:val="26"/>
          <w:szCs w:val="26"/>
        </w:rPr>
        <w:t xml:space="preserve"> </w:t>
      </w:r>
      <w:r>
        <w:rPr>
          <w:rFonts w:hint="default" w:ascii="Times New Roman" w:hAnsi="Times New Roman" w:cs="Times New Roman"/>
          <w:w w:val="105"/>
          <w:sz w:val="26"/>
          <w:szCs w:val="26"/>
        </w:rPr>
        <w:t>that</w:t>
      </w:r>
      <w:r>
        <w:rPr>
          <w:rFonts w:hint="default" w:ascii="Times New Roman" w:hAnsi="Times New Roman" w:cs="Times New Roman"/>
          <w:spacing w:val="26"/>
          <w:w w:val="105"/>
          <w:sz w:val="26"/>
          <w:szCs w:val="26"/>
        </w:rPr>
        <w:t xml:space="preserve"> </w:t>
      </w:r>
      <w:r>
        <w:rPr>
          <w:rFonts w:hint="default" w:ascii="Times New Roman" w:hAnsi="Times New Roman" w:cs="Times New Roman"/>
          <w:w w:val="105"/>
          <w:sz w:val="26"/>
          <w:szCs w:val="26"/>
        </w:rPr>
        <w:t>state</w:t>
      </w:r>
      <w:r>
        <w:rPr>
          <w:rFonts w:hint="default" w:ascii="Times New Roman" w:hAnsi="Times New Roman" w:cs="Times New Roman"/>
          <w:spacing w:val="26"/>
          <w:w w:val="105"/>
          <w:sz w:val="26"/>
          <w:szCs w:val="26"/>
        </w:rPr>
        <w:t xml:space="preserve"> </w:t>
      </w:r>
      <w:r>
        <w:rPr>
          <w:rFonts w:hint="default" w:ascii="Times New Roman" w:hAnsi="Times New Roman" w:cs="Times New Roman"/>
          <w:w w:val="105"/>
          <w:sz w:val="26"/>
          <w:szCs w:val="26"/>
        </w:rPr>
        <w:t>and</w:t>
      </w:r>
      <w:r>
        <w:rPr>
          <w:rFonts w:hint="default" w:ascii="Times New Roman" w:hAnsi="Times New Roman" w:cs="Times New Roman"/>
          <w:spacing w:val="26"/>
          <w:w w:val="105"/>
          <w:sz w:val="26"/>
          <w:szCs w:val="26"/>
        </w:rPr>
        <w:t xml:space="preserve"> </w:t>
      </w:r>
      <w:r>
        <w:rPr>
          <w:rFonts w:hint="default" w:ascii="Times New Roman" w:hAnsi="Times New Roman" w:cs="Times New Roman"/>
          <w:w w:val="105"/>
          <w:sz w:val="26"/>
          <w:szCs w:val="26"/>
        </w:rPr>
        <w:t>2)</w:t>
      </w:r>
      <w:r>
        <w:rPr>
          <w:rFonts w:hint="default" w:ascii="Times New Roman" w:hAnsi="Times New Roman" w:cs="Times New Roman"/>
          <w:spacing w:val="26"/>
          <w:w w:val="105"/>
          <w:sz w:val="26"/>
          <w:szCs w:val="26"/>
        </w:rPr>
        <w:t xml:space="preserve"> </w:t>
      </w:r>
      <w:r>
        <w:rPr>
          <w:rFonts w:hint="default" w:ascii="Times New Roman" w:hAnsi="Times New Roman" w:cs="Times New Roman"/>
          <w:w w:val="105"/>
          <w:sz w:val="26"/>
          <w:szCs w:val="26"/>
        </w:rPr>
        <w:t>the</w:t>
      </w:r>
      <w:r>
        <w:rPr>
          <w:rFonts w:hint="default" w:ascii="Times New Roman" w:hAnsi="Times New Roman" w:cs="Times New Roman"/>
          <w:spacing w:val="26"/>
          <w:w w:val="105"/>
          <w:sz w:val="26"/>
          <w:szCs w:val="26"/>
        </w:rPr>
        <w:t xml:space="preserve"> </w:t>
      </w:r>
      <w:r>
        <w:rPr>
          <w:rFonts w:hint="default" w:ascii="Times New Roman" w:hAnsi="Times New Roman" w:cs="Times New Roman"/>
          <w:w w:val="105"/>
          <w:sz w:val="26"/>
          <w:szCs w:val="26"/>
        </w:rPr>
        <w:t>actual</w:t>
      </w:r>
      <w:r>
        <w:rPr>
          <w:rFonts w:hint="default" w:ascii="Times New Roman" w:hAnsi="Times New Roman" w:cs="Times New Roman"/>
          <w:spacing w:val="26"/>
          <w:w w:val="105"/>
          <w:sz w:val="26"/>
          <w:szCs w:val="26"/>
        </w:rPr>
        <w:t xml:space="preserve"> </w:t>
      </w:r>
      <w:r>
        <w:rPr>
          <w:rFonts w:hint="default" w:ascii="Times New Roman" w:hAnsi="Times New Roman" w:cs="Times New Roman"/>
          <w:w w:val="105"/>
          <w:sz w:val="26"/>
          <w:szCs w:val="26"/>
        </w:rPr>
        <w:t>cost</w:t>
      </w:r>
      <w:r>
        <w:rPr>
          <w:rFonts w:hint="default" w:ascii="Times New Roman" w:hAnsi="Times New Roman" w:cs="Times New Roman"/>
          <w:spacing w:val="26"/>
          <w:w w:val="105"/>
          <w:sz w:val="26"/>
          <w:szCs w:val="26"/>
        </w:rPr>
        <w:t xml:space="preserve"> </w:t>
      </w:r>
      <w:r>
        <w:rPr>
          <w:rFonts w:hint="default" w:ascii="Times New Roman" w:hAnsi="Times New Roman" w:cs="Times New Roman"/>
          <w:w w:val="105"/>
          <w:sz w:val="26"/>
          <w:szCs w:val="26"/>
        </w:rPr>
        <w:t>from</w:t>
      </w:r>
      <w:r>
        <w:rPr>
          <w:rFonts w:hint="default" w:ascii="Times New Roman" w:hAnsi="Times New Roman" w:cs="Times New Roman"/>
          <w:spacing w:val="26"/>
          <w:w w:val="105"/>
          <w:sz w:val="26"/>
          <w:szCs w:val="26"/>
        </w:rPr>
        <w:t xml:space="preserve"> </w:t>
      </w:r>
      <w:r>
        <w:rPr>
          <w:rFonts w:hint="default" w:ascii="Times New Roman" w:hAnsi="Times New Roman" w:cs="Times New Roman"/>
          <w:w w:val="105"/>
          <w:sz w:val="26"/>
          <w:szCs w:val="26"/>
        </w:rPr>
        <w:t>that</w:t>
      </w:r>
      <w:r>
        <w:rPr>
          <w:rFonts w:hint="default" w:ascii="Times New Roman" w:hAnsi="Times New Roman" w:cs="Times New Roman"/>
          <w:spacing w:val="26"/>
          <w:w w:val="105"/>
          <w:sz w:val="26"/>
          <w:szCs w:val="26"/>
        </w:rPr>
        <w:t xml:space="preserve"> </w:t>
      </w:r>
      <w:r>
        <w:rPr>
          <w:rFonts w:hint="default" w:ascii="Times New Roman" w:hAnsi="Times New Roman" w:cs="Times New Roman"/>
          <w:w w:val="105"/>
          <w:sz w:val="26"/>
          <w:szCs w:val="26"/>
        </w:rPr>
        <w:t>state</w:t>
      </w:r>
      <w:r>
        <w:rPr>
          <w:rFonts w:hint="default" w:ascii="Times New Roman" w:hAnsi="Times New Roman" w:cs="Times New Roman"/>
          <w:spacing w:val="26"/>
          <w:w w:val="105"/>
          <w:sz w:val="26"/>
          <w:szCs w:val="26"/>
        </w:rPr>
        <w:t xml:space="preserve"> </w:t>
      </w:r>
      <w:r>
        <w:rPr>
          <w:rFonts w:hint="default" w:ascii="Times New Roman" w:hAnsi="Times New Roman" w:cs="Times New Roman"/>
          <w:w w:val="105"/>
          <w:sz w:val="26"/>
          <w:szCs w:val="26"/>
        </w:rPr>
        <w:t>to</w:t>
      </w:r>
      <w:r>
        <w:rPr>
          <w:rFonts w:hint="default" w:ascii="Times New Roman" w:hAnsi="Times New Roman" w:cs="Times New Roman"/>
          <w:spacing w:val="26"/>
          <w:w w:val="105"/>
          <w:sz w:val="26"/>
          <w:szCs w:val="26"/>
        </w:rPr>
        <w:t xml:space="preserve"> </w:t>
      </w:r>
      <w:r>
        <w:rPr>
          <w:rFonts w:hint="default" w:ascii="Times New Roman" w:hAnsi="Times New Roman" w:cs="Times New Roman"/>
          <w:w w:val="105"/>
          <w:sz w:val="26"/>
          <w:szCs w:val="26"/>
        </w:rPr>
        <w:t>the</w:t>
      </w:r>
      <w:r>
        <w:rPr>
          <w:rFonts w:hint="default" w:ascii="Times New Roman" w:hAnsi="Times New Roman" w:cs="Times New Roman"/>
          <w:spacing w:val="26"/>
          <w:w w:val="105"/>
          <w:sz w:val="26"/>
          <w:szCs w:val="26"/>
        </w:rPr>
        <w:t xml:space="preserve"> </w:t>
      </w:r>
      <w:r>
        <w:rPr>
          <w:rFonts w:hint="default" w:ascii="Times New Roman" w:hAnsi="Times New Roman" w:cs="Times New Roman"/>
          <w:w w:val="105"/>
          <w:sz w:val="26"/>
          <w:szCs w:val="26"/>
        </w:rPr>
        <w:t>goal.</w:t>
      </w:r>
    </w:p>
    <w:p w14:paraId="6DE2CAA4">
      <w:pPr>
        <w:pStyle w:val="5"/>
        <w:spacing w:before="79" w:line="235" w:lineRule="auto"/>
        <w:ind w:left="786" w:right="430"/>
        <w:rPr>
          <w:rFonts w:hint="default" w:ascii="Times New Roman" w:hAnsi="Times New Roman" w:cs="Times New Roman"/>
          <w:sz w:val="26"/>
          <w:szCs w:val="26"/>
        </w:rPr>
      </w:pPr>
      <w:r>
        <w:rPr>
          <w:rFonts w:hint="default" w:ascii="Times New Roman" w:hAnsi="Times New Roman" w:cs="Times New Roman"/>
          <w:w w:val="105"/>
          <w:sz w:val="26"/>
          <w:szCs w:val="26"/>
        </w:rPr>
        <w:t>You</w:t>
      </w:r>
      <w:r>
        <w:rPr>
          <w:rFonts w:hint="default" w:ascii="Times New Roman" w:hAnsi="Times New Roman" w:cs="Times New Roman"/>
          <w:spacing w:val="23"/>
          <w:w w:val="105"/>
          <w:sz w:val="26"/>
          <w:szCs w:val="26"/>
        </w:rPr>
        <w:t xml:space="preserve"> </w:t>
      </w:r>
      <w:r>
        <w:rPr>
          <w:rFonts w:hint="default" w:ascii="Times New Roman" w:hAnsi="Times New Roman" w:cs="Times New Roman"/>
          <w:w w:val="105"/>
          <w:sz w:val="26"/>
          <w:szCs w:val="26"/>
        </w:rPr>
        <w:t>do</w:t>
      </w:r>
      <w:r>
        <w:rPr>
          <w:rFonts w:hint="default" w:ascii="Times New Roman" w:hAnsi="Times New Roman" w:cs="Times New Roman"/>
          <w:spacing w:val="23"/>
          <w:w w:val="105"/>
          <w:sz w:val="26"/>
          <w:szCs w:val="26"/>
        </w:rPr>
        <w:t xml:space="preserve"> </w:t>
      </w:r>
      <w:r>
        <w:rPr>
          <w:rFonts w:hint="default" w:ascii="Times New Roman" w:hAnsi="Times New Roman" w:cs="Times New Roman"/>
          <w:w w:val="105"/>
          <w:sz w:val="26"/>
          <w:szCs w:val="26"/>
        </w:rPr>
        <w:t>not</w:t>
      </w:r>
      <w:r>
        <w:rPr>
          <w:rFonts w:hint="default" w:ascii="Times New Roman" w:hAnsi="Times New Roman" w:cs="Times New Roman"/>
          <w:spacing w:val="23"/>
          <w:w w:val="105"/>
          <w:sz w:val="26"/>
          <w:szCs w:val="26"/>
        </w:rPr>
        <w:t xml:space="preserve"> </w:t>
      </w:r>
      <w:r>
        <w:rPr>
          <w:rFonts w:hint="default" w:ascii="Times New Roman" w:hAnsi="Times New Roman" w:cs="Times New Roman"/>
          <w:w w:val="105"/>
          <w:sz w:val="26"/>
          <w:szCs w:val="26"/>
        </w:rPr>
        <w:t>necessarily</w:t>
      </w:r>
      <w:r>
        <w:rPr>
          <w:rFonts w:hint="default" w:ascii="Times New Roman" w:hAnsi="Times New Roman" w:cs="Times New Roman"/>
          <w:spacing w:val="23"/>
          <w:w w:val="105"/>
          <w:sz w:val="26"/>
          <w:szCs w:val="26"/>
        </w:rPr>
        <w:t xml:space="preserve"> </w:t>
      </w:r>
      <w:r>
        <w:rPr>
          <w:rFonts w:hint="default" w:ascii="Times New Roman" w:hAnsi="Times New Roman" w:cs="Times New Roman"/>
          <w:w w:val="105"/>
          <w:sz w:val="26"/>
          <w:szCs w:val="26"/>
        </w:rPr>
        <w:t>have</w:t>
      </w:r>
      <w:r>
        <w:rPr>
          <w:rFonts w:hint="default" w:ascii="Times New Roman" w:hAnsi="Times New Roman" w:cs="Times New Roman"/>
          <w:spacing w:val="23"/>
          <w:w w:val="105"/>
          <w:sz w:val="26"/>
          <w:szCs w:val="26"/>
        </w:rPr>
        <w:t xml:space="preserve"> </w:t>
      </w:r>
      <w:r>
        <w:rPr>
          <w:rFonts w:hint="default" w:ascii="Times New Roman" w:hAnsi="Times New Roman" w:cs="Times New Roman"/>
          <w:w w:val="105"/>
          <w:sz w:val="26"/>
          <w:szCs w:val="26"/>
        </w:rPr>
        <w:t>to</w:t>
      </w:r>
      <w:r>
        <w:rPr>
          <w:rFonts w:hint="default" w:ascii="Times New Roman" w:hAnsi="Times New Roman" w:cs="Times New Roman"/>
          <w:spacing w:val="23"/>
          <w:w w:val="105"/>
          <w:sz w:val="26"/>
          <w:szCs w:val="26"/>
        </w:rPr>
        <w:t xml:space="preserve"> </w:t>
      </w:r>
      <w:r>
        <w:rPr>
          <w:rFonts w:hint="default" w:ascii="Times New Roman" w:hAnsi="Times New Roman" w:cs="Times New Roman"/>
          <w:w w:val="105"/>
          <w:sz w:val="26"/>
          <w:szCs w:val="26"/>
        </w:rPr>
        <w:t>use</w:t>
      </w:r>
      <w:r>
        <w:rPr>
          <w:rFonts w:hint="default" w:ascii="Times New Roman" w:hAnsi="Times New Roman" w:cs="Times New Roman"/>
          <w:spacing w:val="23"/>
          <w:w w:val="105"/>
          <w:sz w:val="26"/>
          <w:szCs w:val="26"/>
        </w:rPr>
        <w:t xml:space="preserve"> </w:t>
      </w:r>
      <w:r>
        <w:rPr>
          <w:rFonts w:hint="default" w:ascii="Times New Roman" w:hAnsi="Times New Roman" w:cs="Times New Roman"/>
          <w:w w:val="105"/>
          <w:sz w:val="26"/>
          <w:szCs w:val="26"/>
        </w:rPr>
        <w:t>the</w:t>
      </w:r>
      <w:r>
        <w:rPr>
          <w:rFonts w:hint="default" w:ascii="Times New Roman" w:hAnsi="Times New Roman" w:cs="Times New Roman"/>
          <w:spacing w:val="23"/>
          <w:w w:val="105"/>
          <w:sz w:val="26"/>
          <w:szCs w:val="26"/>
        </w:rPr>
        <w:t xml:space="preserve"> </w:t>
      </w:r>
      <w:r>
        <w:rPr>
          <w:rFonts w:hint="default" w:ascii="Times New Roman" w:hAnsi="Times New Roman" w:cs="Times New Roman"/>
          <w:w w:val="105"/>
          <w:sz w:val="26"/>
          <w:szCs w:val="26"/>
        </w:rPr>
        <w:t>example</w:t>
      </w:r>
      <w:r>
        <w:rPr>
          <w:rFonts w:hint="default" w:ascii="Times New Roman" w:hAnsi="Times New Roman" w:cs="Times New Roman"/>
          <w:spacing w:val="23"/>
          <w:w w:val="105"/>
          <w:sz w:val="26"/>
          <w:szCs w:val="26"/>
        </w:rPr>
        <w:t xml:space="preserve"> </w:t>
      </w:r>
      <w:r>
        <w:rPr>
          <w:rFonts w:hint="default" w:ascii="Times New Roman" w:hAnsi="Times New Roman" w:cs="Times New Roman"/>
          <w:w w:val="105"/>
          <w:sz w:val="26"/>
          <w:szCs w:val="26"/>
        </w:rPr>
        <w:t>grid</w:t>
      </w:r>
      <w:r>
        <w:rPr>
          <w:rFonts w:hint="default" w:ascii="Times New Roman" w:hAnsi="Times New Roman" w:cs="Times New Roman"/>
          <w:spacing w:val="23"/>
          <w:w w:val="105"/>
          <w:sz w:val="26"/>
          <w:szCs w:val="26"/>
        </w:rPr>
        <w:t xml:space="preserve"> </w:t>
      </w:r>
      <w:r>
        <w:rPr>
          <w:rFonts w:hint="default" w:ascii="Times New Roman" w:hAnsi="Times New Roman" w:cs="Times New Roman"/>
          <w:w w:val="105"/>
          <w:sz w:val="26"/>
          <w:szCs w:val="26"/>
        </w:rPr>
        <w:t>above.</w:t>
      </w:r>
      <w:r>
        <w:rPr>
          <w:rFonts w:hint="default" w:ascii="Times New Roman" w:hAnsi="Times New Roman" w:cs="Times New Roman"/>
          <w:spacing w:val="65"/>
          <w:w w:val="105"/>
          <w:sz w:val="26"/>
          <w:szCs w:val="26"/>
        </w:rPr>
        <w:t xml:space="preserve"> </w:t>
      </w:r>
      <w:r>
        <w:rPr>
          <w:rFonts w:hint="default" w:ascii="Times New Roman" w:hAnsi="Times New Roman" w:cs="Times New Roman"/>
          <w:w w:val="105"/>
          <w:sz w:val="26"/>
          <w:szCs w:val="26"/>
        </w:rPr>
        <w:t>Make</w:t>
      </w:r>
      <w:r>
        <w:rPr>
          <w:rFonts w:hint="default" w:ascii="Times New Roman" w:hAnsi="Times New Roman" w:cs="Times New Roman"/>
          <w:spacing w:val="23"/>
          <w:w w:val="105"/>
          <w:sz w:val="26"/>
          <w:szCs w:val="26"/>
        </w:rPr>
        <w:t xml:space="preserve"> </w:t>
      </w:r>
      <w:r>
        <w:rPr>
          <w:rFonts w:hint="default" w:ascii="Times New Roman" w:hAnsi="Times New Roman" w:cs="Times New Roman"/>
          <w:w w:val="105"/>
          <w:sz w:val="26"/>
          <w:szCs w:val="26"/>
        </w:rPr>
        <w:t>sure</w:t>
      </w:r>
      <w:r>
        <w:rPr>
          <w:rFonts w:hint="default" w:ascii="Times New Roman" w:hAnsi="Times New Roman" w:cs="Times New Roman"/>
          <w:spacing w:val="23"/>
          <w:w w:val="105"/>
          <w:sz w:val="26"/>
          <w:szCs w:val="26"/>
        </w:rPr>
        <w:t xml:space="preserve"> </w:t>
      </w:r>
      <w:r>
        <w:rPr>
          <w:rFonts w:hint="default" w:ascii="Times New Roman" w:hAnsi="Times New Roman" w:cs="Times New Roman"/>
          <w:w w:val="105"/>
          <w:sz w:val="26"/>
          <w:szCs w:val="26"/>
        </w:rPr>
        <w:t>to</w:t>
      </w:r>
      <w:r>
        <w:rPr>
          <w:rFonts w:hint="default" w:ascii="Times New Roman" w:hAnsi="Times New Roman" w:cs="Times New Roman"/>
          <w:spacing w:val="23"/>
          <w:w w:val="105"/>
          <w:sz w:val="26"/>
          <w:szCs w:val="26"/>
        </w:rPr>
        <w:t xml:space="preserve"> </w:t>
      </w:r>
      <w:r>
        <w:rPr>
          <w:rFonts w:hint="default" w:ascii="Times New Roman" w:hAnsi="Times New Roman" w:cs="Times New Roman"/>
          <w:w w:val="105"/>
          <w:sz w:val="26"/>
          <w:szCs w:val="26"/>
        </w:rPr>
        <w:t>label</w:t>
      </w:r>
      <w:r>
        <w:rPr>
          <w:rFonts w:hint="default" w:ascii="Times New Roman" w:hAnsi="Times New Roman" w:cs="Times New Roman"/>
          <w:spacing w:val="23"/>
          <w:w w:val="105"/>
          <w:sz w:val="26"/>
          <w:szCs w:val="26"/>
        </w:rPr>
        <w:t xml:space="preserve"> </w:t>
      </w:r>
      <w:r>
        <w:rPr>
          <w:rFonts w:hint="default" w:ascii="Times New Roman" w:hAnsi="Times New Roman" w:cs="Times New Roman"/>
          <w:w w:val="105"/>
          <w:sz w:val="26"/>
          <w:szCs w:val="26"/>
        </w:rPr>
        <w:t>your</w:t>
      </w:r>
      <w:r>
        <w:rPr>
          <w:rFonts w:hint="default" w:ascii="Times New Roman" w:hAnsi="Times New Roman" w:cs="Times New Roman"/>
          <w:spacing w:val="23"/>
          <w:w w:val="105"/>
          <w:sz w:val="26"/>
          <w:szCs w:val="26"/>
        </w:rPr>
        <w:t xml:space="preserve"> </w:t>
      </w:r>
      <w:r>
        <w:rPr>
          <w:rFonts w:hint="default" w:ascii="Times New Roman" w:hAnsi="Times New Roman" w:cs="Times New Roman"/>
          <w:w w:val="105"/>
          <w:sz w:val="26"/>
          <w:szCs w:val="26"/>
        </w:rPr>
        <w:t>drawing,</w:t>
      </w:r>
      <w:r>
        <w:rPr>
          <w:rFonts w:hint="default" w:ascii="Times New Roman" w:hAnsi="Times New Roman" w:cs="Times New Roman"/>
          <w:spacing w:val="26"/>
          <w:w w:val="105"/>
          <w:sz w:val="26"/>
          <w:szCs w:val="26"/>
        </w:rPr>
        <w:t xml:space="preserve"> </w:t>
      </w:r>
      <w:r>
        <w:rPr>
          <w:rFonts w:hint="default" w:ascii="Times New Roman" w:hAnsi="Times New Roman" w:cs="Times New Roman"/>
          <w:w w:val="105"/>
          <w:sz w:val="26"/>
          <w:szCs w:val="26"/>
        </w:rPr>
        <w:t>including</w:t>
      </w:r>
      <w:r>
        <w:rPr>
          <w:rFonts w:hint="default" w:ascii="Times New Roman" w:hAnsi="Times New Roman" w:cs="Times New Roman"/>
          <w:spacing w:val="23"/>
          <w:w w:val="105"/>
          <w:sz w:val="26"/>
          <w:szCs w:val="26"/>
        </w:rPr>
        <w:t xml:space="preserve"> </w:t>
      </w:r>
      <w:r>
        <w:rPr>
          <w:rFonts w:hint="default" w:ascii="Times New Roman" w:hAnsi="Times New Roman" w:cs="Times New Roman"/>
          <w:w w:val="105"/>
          <w:sz w:val="26"/>
          <w:szCs w:val="26"/>
        </w:rPr>
        <w:t>the goal state (location, orientation, speed) and action sequence, and fit it into the solution box.</w:t>
      </w:r>
    </w:p>
    <w:p w14:paraId="28080B28">
      <w:pPr>
        <w:pStyle w:val="5"/>
        <w:tabs>
          <w:tab w:val="left" w:pos="2117"/>
        </w:tabs>
        <w:spacing w:before="76"/>
        <w:ind w:left="1136"/>
        <w:rPr>
          <w:rFonts w:hint="default" w:ascii="Times New Roman" w:hAnsi="Times New Roman" w:cs="Times New Roman"/>
          <w:sz w:val="26"/>
          <w:szCs w:val="26"/>
        </w:rPr>
      </w:pPr>
      <w:r>
        <w:rPr>
          <w:rFonts w:hint="default" w:ascii="Times New Roman" w:hAnsi="Times New Roman" w:cs="Times New Roman"/>
          <w:spacing w:val="19"/>
          <w:w w:val="105"/>
          <w:sz w:val="26"/>
          <w:szCs w:val="26"/>
        </w:rPr>
        <w:sym w:font="Wingdings" w:char="00FE"/>
      </w:r>
      <w:r>
        <w:rPr>
          <w:rFonts w:hint="default" w:ascii="Times New Roman" w:hAnsi="Times New Roman" w:cs="Times New Roman"/>
          <w:spacing w:val="19"/>
          <w:w w:val="105"/>
          <w:sz w:val="26"/>
          <w:szCs w:val="26"/>
        </w:rPr>
        <w:t xml:space="preserve"> </w:t>
      </w:r>
      <w:r>
        <w:rPr>
          <w:rFonts w:hint="default" w:ascii="Times New Roman" w:hAnsi="Times New Roman" w:cs="Times New Roman"/>
          <w:spacing w:val="-5"/>
          <w:w w:val="105"/>
          <w:sz w:val="26"/>
          <w:szCs w:val="26"/>
        </w:rPr>
        <w:t>Yes</w:t>
      </w:r>
      <w:r>
        <w:rPr>
          <w:rFonts w:hint="default" w:ascii="Times New Roman" w:hAnsi="Times New Roman" w:cs="Times New Roman"/>
          <w:sz w:val="26"/>
          <w:szCs w:val="26"/>
        </w:rPr>
        <w:tab/>
      </w:r>
      <w:r>
        <w:rPr>
          <w:rFonts w:hint="default" w:ascii="Times New Roman" w:hAnsi="Times New Roman" w:cs="Times New Roman"/>
          <w:w w:val="105"/>
          <w:sz w:val="26"/>
          <w:szCs w:val="26"/>
        </w:rPr>
        <w:t>⃝</w:t>
      </w:r>
      <w:r>
        <w:rPr>
          <w:rFonts w:hint="default" w:ascii="Times New Roman" w:hAnsi="Times New Roman" w:cs="Times New Roman"/>
          <w:spacing w:val="19"/>
          <w:w w:val="105"/>
          <w:sz w:val="26"/>
          <w:szCs w:val="26"/>
        </w:rPr>
        <w:t xml:space="preserve"> </w:t>
      </w:r>
      <w:r>
        <w:rPr>
          <w:rFonts w:hint="default" w:ascii="Times New Roman" w:hAnsi="Times New Roman" w:cs="Times New Roman"/>
          <w:spacing w:val="-5"/>
          <w:w w:val="105"/>
          <w:sz w:val="26"/>
          <w:szCs w:val="26"/>
        </w:rPr>
        <w:t>No</w:t>
      </w:r>
    </w:p>
    <w:p w14:paraId="094FA337">
      <w:pPr>
        <w:pStyle w:val="5"/>
        <w:spacing w:before="12"/>
        <w:rPr>
          <w:rFonts w:hint="default" w:ascii="Times New Roman" w:hAnsi="Times New Roman" w:cs="Times New Roman"/>
          <w:sz w:val="26"/>
          <w:szCs w:val="26"/>
        </w:rPr>
      </w:pPr>
      <w:r>
        <w:rPr>
          <w:rFonts w:hint="default" w:ascii="Times New Roman" w:hAnsi="Times New Roman" w:cs="Times New Roman"/>
          <w:sz w:val="26"/>
          <w:szCs w:val="26"/>
        </w:rPr>
        <mc:AlternateContent>
          <mc:Choice Requires="wps">
            <w:drawing>
              <wp:anchor distT="0" distB="0" distL="0" distR="0" simplePos="0" relativeHeight="251663360" behindDoc="1" locked="0" layoutInCell="1" allowOverlap="1">
                <wp:simplePos x="0" y="0"/>
                <wp:positionH relativeFrom="page">
                  <wp:posOffset>958850</wp:posOffset>
                </wp:positionH>
                <wp:positionV relativeFrom="paragraph">
                  <wp:posOffset>55880</wp:posOffset>
                </wp:positionV>
                <wp:extent cx="5481320" cy="845185"/>
                <wp:effectExtent l="4445" t="4445" r="13335" b="13970"/>
                <wp:wrapTopAndBottom/>
                <wp:docPr id="12" name="Textbox 12"/>
                <wp:cNvGraphicFramePr/>
                <a:graphic xmlns:a="http://schemas.openxmlformats.org/drawingml/2006/main">
                  <a:graphicData uri="http://schemas.microsoft.com/office/word/2010/wordprocessingShape">
                    <wps:wsp>
                      <wps:cNvSpPr txBox="1"/>
                      <wps:spPr>
                        <a:xfrm>
                          <a:off x="0" y="0"/>
                          <a:ext cx="5481320" cy="845185"/>
                        </a:xfrm>
                        <a:prstGeom prst="rect">
                          <a:avLst/>
                        </a:prstGeom>
                        <a:ln w="5054">
                          <a:solidFill>
                            <a:srgbClr val="000000"/>
                          </a:solidFill>
                          <a:prstDash val="solid"/>
                        </a:ln>
                      </wps:spPr>
                      <wps:txbx>
                        <w:txbxContent>
                          <w:p w14:paraId="4686F4D9">
                            <w:pPr>
                              <w:spacing w:before="7"/>
                              <w:ind w:left="59" w:right="0" w:firstLine="0"/>
                              <w:jc w:val="left"/>
                              <w:rPr>
                                <w:b/>
                                <w:spacing w:val="-2"/>
                                <w:w w:val="125"/>
                                <w:sz w:val="20"/>
                              </w:rPr>
                            </w:pPr>
                            <w:r>
                              <w:rPr>
                                <w:b/>
                                <w:w w:val="125"/>
                                <w:sz w:val="20"/>
                              </w:rPr>
                              <w:t>Example</w:t>
                            </w:r>
                            <w:r>
                              <w:rPr>
                                <w:b/>
                                <w:spacing w:val="1"/>
                                <w:w w:val="125"/>
                                <w:sz w:val="20"/>
                              </w:rPr>
                              <w:t xml:space="preserve"> </w:t>
                            </w:r>
                            <w:r>
                              <w:rPr>
                                <w:b/>
                                <w:w w:val="125"/>
                                <w:sz w:val="20"/>
                              </w:rPr>
                              <w:t>State,</w:t>
                            </w:r>
                            <w:r>
                              <w:rPr>
                                <w:b/>
                                <w:spacing w:val="1"/>
                                <w:w w:val="125"/>
                                <w:sz w:val="20"/>
                              </w:rPr>
                              <w:t xml:space="preserve"> </w:t>
                            </w:r>
                            <w:r>
                              <w:rPr>
                                <w:b/>
                                <w:w w:val="125"/>
                                <w:sz w:val="20"/>
                              </w:rPr>
                              <w:t>Heuristic</w:t>
                            </w:r>
                            <w:r>
                              <w:rPr>
                                <w:b/>
                                <w:spacing w:val="1"/>
                                <w:w w:val="125"/>
                                <w:sz w:val="20"/>
                              </w:rPr>
                              <w:t xml:space="preserve"> </w:t>
                            </w:r>
                            <w:r>
                              <w:rPr>
                                <w:b/>
                                <w:w w:val="125"/>
                                <w:sz w:val="20"/>
                              </w:rPr>
                              <w:t>Value,</w:t>
                            </w:r>
                            <w:r>
                              <w:rPr>
                                <w:b/>
                                <w:spacing w:val="2"/>
                                <w:w w:val="125"/>
                                <w:sz w:val="20"/>
                              </w:rPr>
                              <w:t xml:space="preserve"> </w:t>
                            </w:r>
                            <w:r>
                              <w:rPr>
                                <w:b/>
                                <w:w w:val="125"/>
                                <w:sz w:val="20"/>
                              </w:rPr>
                              <w:t>Actual</w:t>
                            </w:r>
                            <w:r>
                              <w:rPr>
                                <w:b/>
                                <w:spacing w:val="1"/>
                                <w:w w:val="125"/>
                                <w:sz w:val="20"/>
                              </w:rPr>
                              <w:t xml:space="preserve"> </w:t>
                            </w:r>
                            <w:r>
                              <w:rPr>
                                <w:b/>
                                <w:spacing w:val="-2"/>
                                <w:w w:val="125"/>
                                <w:sz w:val="20"/>
                              </w:rPr>
                              <w:t>Cost:</w:t>
                            </w:r>
                          </w:p>
                          <w:p w14:paraId="1136423B">
                            <w:pPr>
                              <w:keepNext w:val="0"/>
                              <w:keepLines w:val="0"/>
                              <w:widowControl/>
                              <w:suppressLineNumbers w:val="0"/>
                              <w:jc w:val="left"/>
                              <w:rPr>
                                <w:rFonts w:hint="default" w:ascii="Times New Roman" w:hAnsi="Times New Roman" w:eastAsia="sans-serif" w:cs="Times New Roman"/>
                                <w:kern w:val="0"/>
                                <w:sz w:val="26"/>
                                <w:szCs w:val="26"/>
                                <w:lang w:val="en-US" w:eastAsia="zh-CN" w:bidi="ar"/>
                              </w:rPr>
                            </w:pPr>
                            <w:r>
                              <w:rPr>
                                <w:rFonts w:hint="default" w:ascii="Times New Roman" w:hAnsi="Times New Roman" w:eastAsia="sans-serif" w:cs="Times New Roman"/>
                                <w:kern w:val="0"/>
                                <w:sz w:val="26"/>
                                <w:szCs w:val="26"/>
                                <w:lang w:val="en-US" w:eastAsia="zh-CN" w:bidi="ar"/>
                              </w:rPr>
                              <w:t xml:space="preserve">Có (Yes). </w:t>
                            </w:r>
                          </w:p>
                          <w:p w14:paraId="366DF8D6">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ans-serif" w:cs="Times New Roman"/>
                                <w:kern w:val="0"/>
                                <w:sz w:val="26"/>
                                <w:szCs w:val="26"/>
                                <w:lang w:val="en-US" w:eastAsia="zh-CN" w:bidi="ar"/>
                              </w:rPr>
                              <w:t>Giải thích: Chi phí thực tế (số hành động) luôn lớn hơn hoặc bằng Manhattan distance (số ô di chuyển), vì mỗi hành động chỉ di chuyển tối đa V_max</w:t>
                            </w:r>
                            <w:r>
                              <w:rPr>
                                <w:rFonts w:hint="default" w:ascii="Times New Roman" w:hAnsi="Times New Roman" w:eastAsia="sans-serif" w:cs="Times New Roman"/>
                                <w:kern w:val="0"/>
                                <w:sz w:val="26"/>
                                <w:szCs w:val="26"/>
                                <w:lang w:val="vi-VN" w:eastAsia="zh-CN" w:bidi="ar"/>
                              </w:rPr>
                              <w:t xml:space="preserve"> </w:t>
                            </w:r>
                            <w:r>
                              <w:rPr>
                                <w:rFonts w:hint="default" w:ascii="Times New Roman" w:hAnsi="Times New Roman" w:eastAsia="sans-serif" w:cs="Times New Roman"/>
                                <w:kern w:val="0"/>
                                <w:sz w:val="26"/>
                                <w:szCs w:val="26"/>
                                <w:lang w:val="en-US" w:eastAsia="zh-CN" w:bidi="ar"/>
                              </w:rPr>
                              <w:t>ô.</w:t>
                            </w:r>
                          </w:p>
                          <w:p w14:paraId="4E9D00C4">
                            <w:pPr>
                              <w:spacing w:before="7"/>
                              <w:ind w:left="59" w:right="0" w:firstLine="0"/>
                              <w:jc w:val="left"/>
                              <w:rPr>
                                <w:b/>
                                <w:spacing w:val="-2"/>
                                <w:w w:val="125"/>
                                <w:sz w:val="20"/>
                              </w:rPr>
                            </w:pPr>
                          </w:p>
                        </w:txbxContent>
                      </wps:txbx>
                      <wps:bodyPr wrap="square" lIns="0" tIns="0" rIns="0" bIns="0" rtlCol="0">
                        <a:noAutofit/>
                      </wps:bodyPr>
                    </wps:wsp>
                  </a:graphicData>
                </a:graphic>
              </wp:anchor>
            </w:drawing>
          </mc:Choice>
          <mc:Fallback>
            <w:pict>
              <v:shape id="Textbox 12" o:spid="_x0000_s1026" o:spt="202" type="#_x0000_t202" style="position:absolute;left:0pt;margin-left:75.5pt;margin-top:4.4pt;height:66.55pt;width:431.6pt;mso-position-horizontal-relative:page;mso-wrap-distance-bottom:0pt;mso-wrap-distance-top:0pt;z-index:-251653120;mso-width-relative:page;mso-height-relative:page;" filled="f" stroked="t" coordsize="21600,21600" o:gfxdata="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mdfpzNcAAAAKAQAADwAA&#10;AAAAAAABACAAAAAiAAAAZHJzL2Rvd25yZXYueG1sUEsBAhQAFAAAAAgAh07iQHnsajTeAQAA2QMA&#10;AA4AAAAAAAAAAQAgAAAAJgEAAGRycy9lMm9Eb2MueG1sUEsFBgAAAAAGAAYAWQEAAHYFAAAAAA==&#10;">
                <v:fill on="f" focussize="0,0"/>
                <v:stroke weight="0.397952755905512pt" color="#000000" joinstyle="round"/>
                <v:imagedata o:title=""/>
                <o:lock v:ext="edit" aspectratio="f"/>
                <v:textbox inset="0mm,0mm,0mm,0mm">
                  <w:txbxContent>
                    <w:p w14:paraId="4686F4D9">
                      <w:pPr>
                        <w:spacing w:before="7"/>
                        <w:ind w:left="59" w:right="0" w:firstLine="0"/>
                        <w:jc w:val="left"/>
                        <w:rPr>
                          <w:b/>
                          <w:spacing w:val="-2"/>
                          <w:w w:val="125"/>
                          <w:sz w:val="20"/>
                        </w:rPr>
                      </w:pPr>
                      <w:r>
                        <w:rPr>
                          <w:b/>
                          <w:w w:val="125"/>
                          <w:sz w:val="20"/>
                        </w:rPr>
                        <w:t>Example</w:t>
                      </w:r>
                      <w:r>
                        <w:rPr>
                          <w:b/>
                          <w:spacing w:val="1"/>
                          <w:w w:val="125"/>
                          <w:sz w:val="20"/>
                        </w:rPr>
                        <w:t xml:space="preserve"> </w:t>
                      </w:r>
                      <w:r>
                        <w:rPr>
                          <w:b/>
                          <w:w w:val="125"/>
                          <w:sz w:val="20"/>
                        </w:rPr>
                        <w:t>State,</w:t>
                      </w:r>
                      <w:r>
                        <w:rPr>
                          <w:b/>
                          <w:spacing w:val="1"/>
                          <w:w w:val="125"/>
                          <w:sz w:val="20"/>
                        </w:rPr>
                        <w:t xml:space="preserve"> </w:t>
                      </w:r>
                      <w:r>
                        <w:rPr>
                          <w:b/>
                          <w:w w:val="125"/>
                          <w:sz w:val="20"/>
                        </w:rPr>
                        <w:t>Heuristic</w:t>
                      </w:r>
                      <w:r>
                        <w:rPr>
                          <w:b/>
                          <w:spacing w:val="1"/>
                          <w:w w:val="125"/>
                          <w:sz w:val="20"/>
                        </w:rPr>
                        <w:t xml:space="preserve"> </w:t>
                      </w:r>
                      <w:r>
                        <w:rPr>
                          <w:b/>
                          <w:w w:val="125"/>
                          <w:sz w:val="20"/>
                        </w:rPr>
                        <w:t>Value,</w:t>
                      </w:r>
                      <w:r>
                        <w:rPr>
                          <w:b/>
                          <w:spacing w:val="2"/>
                          <w:w w:val="125"/>
                          <w:sz w:val="20"/>
                        </w:rPr>
                        <w:t xml:space="preserve"> </w:t>
                      </w:r>
                      <w:r>
                        <w:rPr>
                          <w:b/>
                          <w:w w:val="125"/>
                          <w:sz w:val="20"/>
                        </w:rPr>
                        <w:t>Actual</w:t>
                      </w:r>
                      <w:r>
                        <w:rPr>
                          <w:b/>
                          <w:spacing w:val="1"/>
                          <w:w w:val="125"/>
                          <w:sz w:val="20"/>
                        </w:rPr>
                        <w:t xml:space="preserve"> </w:t>
                      </w:r>
                      <w:r>
                        <w:rPr>
                          <w:b/>
                          <w:spacing w:val="-2"/>
                          <w:w w:val="125"/>
                          <w:sz w:val="20"/>
                        </w:rPr>
                        <w:t>Cost:</w:t>
                      </w:r>
                    </w:p>
                    <w:p w14:paraId="1136423B">
                      <w:pPr>
                        <w:keepNext w:val="0"/>
                        <w:keepLines w:val="0"/>
                        <w:widowControl/>
                        <w:suppressLineNumbers w:val="0"/>
                        <w:jc w:val="left"/>
                        <w:rPr>
                          <w:rFonts w:hint="default" w:ascii="Times New Roman" w:hAnsi="Times New Roman" w:eastAsia="sans-serif" w:cs="Times New Roman"/>
                          <w:kern w:val="0"/>
                          <w:sz w:val="26"/>
                          <w:szCs w:val="26"/>
                          <w:lang w:val="en-US" w:eastAsia="zh-CN" w:bidi="ar"/>
                        </w:rPr>
                      </w:pPr>
                      <w:r>
                        <w:rPr>
                          <w:rFonts w:hint="default" w:ascii="Times New Roman" w:hAnsi="Times New Roman" w:eastAsia="sans-serif" w:cs="Times New Roman"/>
                          <w:kern w:val="0"/>
                          <w:sz w:val="26"/>
                          <w:szCs w:val="26"/>
                          <w:lang w:val="en-US" w:eastAsia="zh-CN" w:bidi="ar"/>
                        </w:rPr>
                        <w:t xml:space="preserve">Có (Yes). </w:t>
                      </w:r>
                    </w:p>
                    <w:p w14:paraId="366DF8D6">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ans-serif" w:cs="Times New Roman"/>
                          <w:kern w:val="0"/>
                          <w:sz w:val="26"/>
                          <w:szCs w:val="26"/>
                          <w:lang w:val="en-US" w:eastAsia="zh-CN" w:bidi="ar"/>
                        </w:rPr>
                        <w:t>Giải thích: Chi phí thực tế (số hành động) luôn lớn hơn hoặc bằng Manhattan distance (số ô di chuyển), vì mỗi hành động chỉ di chuyển tối đa V_max</w:t>
                      </w:r>
                      <w:r>
                        <w:rPr>
                          <w:rFonts w:hint="default" w:ascii="Times New Roman" w:hAnsi="Times New Roman" w:eastAsia="sans-serif" w:cs="Times New Roman"/>
                          <w:kern w:val="0"/>
                          <w:sz w:val="26"/>
                          <w:szCs w:val="26"/>
                          <w:lang w:val="vi-VN" w:eastAsia="zh-CN" w:bidi="ar"/>
                        </w:rPr>
                        <w:t xml:space="preserve"> </w:t>
                      </w:r>
                      <w:r>
                        <w:rPr>
                          <w:rFonts w:hint="default" w:ascii="Times New Roman" w:hAnsi="Times New Roman" w:eastAsia="sans-serif" w:cs="Times New Roman"/>
                          <w:kern w:val="0"/>
                          <w:sz w:val="26"/>
                          <w:szCs w:val="26"/>
                          <w:lang w:val="en-US" w:eastAsia="zh-CN" w:bidi="ar"/>
                        </w:rPr>
                        <w:t>ô.</w:t>
                      </w:r>
                    </w:p>
                    <w:p w14:paraId="4E9D00C4">
                      <w:pPr>
                        <w:spacing w:before="7"/>
                        <w:ind w:left="59" w:right="0" w:firstLine="0"/>
                        <w:jc w:val="left"/>
                        <w:rPr>
                          <w:b/>
                          <w:spacing w:val="-2"/>
                          <w:w w:val="125"/>
                          <w:sz w:val="20"/>
                        </w:rPr>
                      </w:pPr>
                    </w:p>
                  </w:txbxContent>
                </v:textbox>
                <w10:wrap type="topAndBottom"/>
              </v:shape>
            </w:pict>
          </mc:Fallback>
        </mc:AlternateContent>
      </w:r>
    </w:p>
    <w:p w14:paraId="7DF4EE58">
      <w:pPr>
        <w:pStyle w:val="7"/>
        <w:numPr>
          <w:ilvl w:val="0"/>
          <w:numId w:val="2"/>
        </w:numPr>
        <w:tabs>
          <w:tab w:val="left" w:pos="784"/>
        </w:tabs>
        <w:spacing w:before="199" w:after="0" w:line="240" w:lineRule="auto"/>
        <w:ind w:left="784" w:right="0" w:hanging="368"/>
        <w:jc w:val="left"/>
        <w:rPr>
          <w:rFonts w:hint="default" w:ascii="Times New Roman" w:hAnsi="Times New Roman" w:cs="Times New Roman"/>
          <w:sz w:val="26"/>
          <w:szCs w:val="26"/>
        </w:rPr>
      </w:pPr>
      <w:r>
        <w:rPr>
          <w:rFonts w:hint="default" w:ascii="Times New Roman" w:hAnsi="Times New Roman" w:cs="Times New Roman"/>
          <w:sz w:val="26"/>
          <w:szCs w:val="26"/>
        </w:rPr>
        <w:t>[4</w:t>
      </w:r>
      <w:r>
        <w:rPr>
          <w:rFonts w:hint="default" w:ascii="Times New Roman" w:hAnsi="Times New Roman" w:cs="Times New Roman"/>
          <w:spacing w:val="37"/>
          <w:sz w:val="26"/>
          <w:szCs w:val="26"/>
        </w:rPr>
        <w:t xml:space="preserve"> </w:t>
      </w:r>
      <w:r>
        <w:rPr>
          <w:rFonts w:hint="default" w:ascii="Times New Roman" w:hAnsi="Times New Roman" w:cs="Times New Roman"/>
          <w:sz w:val="26"/>
          <w:szCs w:val="26"/>
        </w:rPr>
        <w:t>pts]</w:t>
      </w:r>
      <w:r>
        <w:rPr>
          <w:rFonts w:hint="default" w:ascii="Times New Roman" w:hAnsi="Times New Roman" w:cs="Times New Roman"/>
          <w:spacing w:val="37"/>
          <w:sz w:val="26"/>
          <w:szCs w:val="26"/>
        </w:rPr>
        <w:t xml:space="preserve"> </w:t>
      </w:r>
      <w:r>
        <w:rPr>
          <w:rFonts w:hint="default" w:ascii="Times New Roman" w:hAnsi="Times New Roman" w:cs="Times New Roman"/>
          <w:sz w:val="26"/>
          <w:szCs w:val="26"/>
        </w:rPr>
        <w:t>Is</w:t>
      </w:r>
      <w:r>
        <w:rPr>
          <w:rFonts w:hint="default" w:ascii="Times New Roman" w:hAnsi="Times New Roman" w:cs="Times New Roman"/>
          <w:spacing w:val="37"/>
          <w:sz w:val="26"/>
          <w:szCs w:val="26"/>
        </w:rPr>
        <w:t xml:space="preserve"> </w:t>
      </w:r>
      <w:r>
        <w:rPr>
          <w:rFonts w:hint="default" w:ascii="Times New Roman" w:hAnsi="Times New Roman" w:cs="Times New Roman"/>
          <w:sz w:val="26"/>
          <w:szCs w:val="26"/>
        </w:rPr>
        <w:t>the</w:t>
      </w:r>
      <w:r>
        <w:rPr>
          <w:rFonts w:hint="default" w:ascii="Times New Roman" w:hAnsi="Times New Roman" w:cs="Times New Roman"/>
          <w:spacing w:val="37"/>
          <w:sz w:val="26"/>
          <w:szCs w:val="26"/>
        </w:rPr>
        <w:t xml:space="preserve"> </w:t>
      </w:r>
      <w:r>
        <w:rPr>
          <w:rFonts w:hint="default" w:ascii="Times New Roman" w:hAnsi="Times New Roman" w:cs="Times New Roman"/>
          <w:sz w:val="26"/>
          <w:szCs w:val="26"/>
        </w:rPr>
        <w:t>following</w:t>
      </w:r>
      <w:r>
        <w:rPr>
          <w:rFonts w:hint="default" w:ascii="Times New Roman" w:hAnsi="Times New Roman" w:cs="Times New Roman"/>
          <w:spacing w:val="37"/>
          <w:sz w:val="26"/>
          <w:szCs w:val="26"/>
        </w:rPr>
        <w:t xml:space="preserve"> </w:t>
      </w:r>
      <w:r>
        <w:rPr>
          <w:rFonts w:hint="default" w:ascii="Times New Roman" w:hAnsi="Times New Roman" w:cs="Times New Roman"/>
          <w:sz w:val="26"/>
          <w:szCs w:val="26"/>
        </w:rPr>
        <w:t>heuristic</w:t>
      </w:r>
      <w:r>
        <w:rPr>
          <w:rFonts w:hint="default" w:ascii="Times New Roman" w:hAnsi="Times New Roman" w:cs="Times New Roman"/>
          <w:spacing w:val="37"/>
          <w:sz w:val="26"/>
          <w:szCs w:val="26"/>
        </w:rPr>
        <w:t xml:space="preserve"> </w:t>
      </w:r>
      <w:r>
        <w:rPr>
          <w:rFonts w:hint="default" w:ascii="Times New Roman" w:hAnsi="Times New Roman" w:cs="Times New Roman"/>
          <w:sz w:val="26"/>
          <w:szCs w:val="26"/>
        </w:rPr>
        <w:t>admissible?</w:t>
      </w:r>
      <w:r>
        <w:rPr>
          <w:rFonts w:hint="default" w:ascii="Times New Roman" w:hAnsi="Times New Roman" w:cs="Times New Roman"/>
          <w:spacing w:val="66"/>
          <w:sz w:val="26"/>
          <w:szCs w:val="26"/>
        </w:rPr>
        <w:t xml:space="preserve"> </w:t>
      </w:r>
      <w:r>
        <w:rPr>
          <w:rFonts w:hint="default" w:ascii="Times New Roman" w:hAnsi="Times New Roman" w:cs="Times New Roman"/>
          <w:i/>
          <w:sz w:val="26"/>
          <w:szCs w:val="26"/>
        </w:rPr>
        <w:t>Manhattan</w:t>
      </w:r>
      <w:r>
        <w:rPr>
          <w:rFonts w:hint="default" w:ascii="Times New Roman" w:hAnsi="Times New Roman" w:cs="Times New Roman"/>
          <w:i/>
          <w:spacing w:val="42"/>
          <w:sz w:val="26"/>
          <w:szCs w:val="26"/>
        </w:rPr>
        <w:t xml:space="preserve"> </w:t>
      </w:r>
      <w:r>
        <w:rPr>
          <w:rFonts w:hint="default" w:ascii="Times New Roman" w:hAnsi="Times New Roman" w:cs="Times New Roman"/>
          <w:i/>
          <w:sz w:val="26"/>
          <w:szCs w:val="26"/>
        </w:rPr>
        <w:t>distance</w:t>
      </w:r>
      <w:r>
        <w:rPr>
          <w:rFonts w:hint="default" w:ascii="Times New Roman" w:hAnsi="Times New Roman" w:cs="Times New Roman"/>
          <w:i/>
          <w:spacing w:val="42"/>
          <w:sz w:val="26"/>
          <w:szCs w:val="26"/>
        </w:rPr>
        <w:t xml:space="preserve"> </w:t>
      </w:r>
      <w:r>
        <w:rPr>
          <w:rFonts w:hint="default" w:ascii="Times New Roman" w:hAnsi="Times New Roman" w:cs="Times New Roman"/>
          <w:i/>
          <w:sz w:val="26"/>
          <w:szCs w:val="26"/>
        </w:rPr>
        <w:t>/</w:t>
      </w:r>
      <w:r>
        <w:rPr>
          <w:rFonts w:hint="default" w:ascii="Times New Roman" w:hAnsi="Times New Roman" w:cs="Times New Roman"/>
          <w:i/>
          <w:spacing w:val="43"/>
          <w:sz w:val="26"/>
          <w:szCs w:val="26"/>
        </w:rPr>
        <w:t xml:space="preserve"> </w:t>
      </w:r>
      <w:r>
        <w:rPr>
          <w:rFonts w:hint="default" w:ascii="Times New Roman" w:hAnsi="Times New Roman" w:cs="Times New Roman"/>
          <w:i/>
          <w:spacing w:val="-2"/>
          <w:sz w:val="26"/>
          <w:szCs w:val="26"/>
        </w:rPr>
        <w:t>V</w:t>
      </w:r>
      <w:r>
        <w:rPr>
          <w:rFonts w:hint="default" w:ascii="Times New Roman" w:hAnsi="Times New Roman" w:cs="Times New Roman"/>
          <w:i/>
          <w:spacing w:val="-2"/>
          <w:sz w:val="26"/>
          <w:szCs w:val="26"/>
          <w:vertAlign w:val="subscript"/>
        </w:rPr>
        <w:t>max</w:t>
      </w:r>
      <w:r>
        <w:rPr>
          <w:rFonts w:hint="default" w:ascii="Times New Roman" w:hAnsi="Times New Roman" w:cs="Times New Roman"/>
          <w:spacing w:val="-2"/>
          <w:sz w:val="26"/>
          <w:szCs w:val="26"/>
          <w:vertAlign w:val="baseline"/>
        </w:rPr>
        <w:t>.</w:t>
      </w:r>
    </w:p>
    <w:p w14:paraId="460B7A62">
      <w:pPr>
        <w:pStyle w:val="5"/>
        <w:spacing w:before="78" w:line="235" w:lineRule="auto"/>
        <w:ind w:left="786" w:right="430"/>
        <w:rPr>
          <w:rFonts w:hint="default" w:ascii="Times New Roman" w:hAnsi="Times New Roman" w:cs="Times New Roman"/>
          <w:sz w:val="26"/>
          <w:szCs w:val="26"/>
        </w:rPr>
      </w:pPr>
      <w:r>
        <w:rPr>
          <w:rFonts w:hint="default" w:ascii="Times New Roman" w:hAnsi="Times New Roman" w:cs="Times New Roman"/>
          <w:w w:val="105"/>
          <w:sz w:val="26"/>
          <w:szCs w:val="26"/>
        </w:rPr>
        <w:t>If</w:t>
      </w:r>
      <w:r>
        <w:rPr>
          <w:rFonts w:hint="default" w:ascii="Times New Roman" w:hAnsi="Times New Roman" w:cs="Times New Roman"/>
          <w:spacing w:val="15"/>
          <w:w w:val="105"/>
          <w:sz w:val="26"/>
          <w:szCs w:val="26"/>
        </w:rPr>
        <w:t xml:space="preserve"> </w:t>
      </w:r>
      <w:r>
        <w:rPr>
          <w:rFonts w:hint="default" w:ascii="Times New Roman" w:hAnsi="Times New Roman" w:cs="Times New Roman"/>
          <w:w w:val="105"/>
          <w:sz w:val="26"/>
          <w:szCs w:val="26"/>
        </w:rPr>
        <w:t>yes,</w:t>
      </w:r>
      <w:r>
        <w:rPr>
          <w:rFonts w:hint="default" w:ascii="Times New Roman" w:hAnsi="Times New Roman" w:cs="Times New Roman"/>
          <w:spacing w:val="16"/>
          <w:w w:val="105"/>
          <w:sz w:val="26"/>
          <w:szCs w:val="26"/>
        </w:rPr>
        <w:t xml:space="preserve"> </w:t>
      </w:r>
      <w:r>
        <w:rPr>
          <w:rFonts w:hint="default" w:ascii="Times New Roman" w:hAnsi="Times New Roman" w:cs="Times New Roman"/>
          <w:w w:val="105"/>
          <w:sz w:val="26"/>
          <w:szCs w:val="26"/>
        </w:rPr>
        <w:t>state</w:t>
      </w:r>
      <w:r>
        <w:rPr>
          <w:rFonts w:hint="default" w:ascii="Times New Roman" w:hAnsi="Times New Roman" w:cs="Times New Roman"/>
          <w:spacing w:val="15"/>
          <w:w w:val="105"/>
          <w:sz w:val="26"/>
          <w:szCs w:val="26"/>
        </w:rPr>
        <w:t xml:space="preserve"> </w:t>
      </w:r>
      <w:r>
        <w:rPr>
          <w:rFonts w:hint="default" w:ascii="Times New Roman" w:hAnsi="Times New Roman" w:cs="Times New Roman"/>
          <w:w w:val="105"/>
          <w:sz w:val="26"/>
          <w:szCs w:val="26"/>
        </w:rPr>
        <w:t>why.</w:t>
      </w:r>
      <w:r>
        <w:rPr>
          <w:rFonts w:hint="default" w:ascii="Times New Roman" w:hAnsi="Times New Roman" w:cs="Times New Roman"/>
          <w:spacing w:val="40"/>
          <w:w w:val="105"/>
          <w:sz w:val="26"/>
          <w:szCs w:val="26"/>
        </w:rPr>
        <w:t xml:space="preserve"> </w:t>
      </w:r>
      <w:r>
        <w:rPr>
          <w:rFonts w:hint="default" w:ascii="Times New Roman" w:hAnsi="Times New Roman" w:cs="Times New Roman"/>
          <w:w w:val="105"/>
          <w:sz w:val="26"/>
          <w:szCs w:val="26"/>
        </w:rPr>
        <w:t>If</w:t>
      </w:r>
      <w:r>
        <w:rPr>
          <w:rFonts w:hint="default" w:ascii="Times New Roman" w:hAnsi="Times New Roman" w:cs="Times New Roman"/>
          <w:spacing w:val="15"/>
          <w:w w:val="105"/>
          <w:sz w:val="26"/>
          <w:szCs w:val="26"/>
        </w:rPr>
        <w:t xml:space="preserve"> </w:t>
      </w:r>
      <w:r>
        <w:rPr>
          <w:rFonts w:hint="default" w:ascii="Times New Roman" w:hAnsi="Times New Roman" w:cs="Times New Roman"/>
          <w:w w:val="105"/>
          <w:sz w:val="26"/>
          <w:szCs w:val="26"/>
        </w:rPr>
        <w:t>not,</w:t>
      </w:r>
      <w:r>
        <w:rPr>
          <w:rFonts w:hint="default" w:ascii="Times New Roman" w:hAnsi="Times New Roman" w:cs="Times New Roman"/>
          <w:spacing w:val="16"/>
          <w:w w:val="105"/>
          <w:sz w:val="26"/>
          <w:szCs w:val="26"/>
        </w:rPr>
        <w:t xml:space="preserve"> </w:t>
      </w:r>
      <w:r>
        <w:rPr>
          <w:rFonts w:hint="default" w:ascii="Times New Roman" w:hAnsi="Times New Roman" w:cs="Times New Roman"/>
          <w:w w:val="105"/>
          <w:sz w:val="26"/>
          <w:szCs w:val="26"/>
        </w:rPr>
        <w:t>draw</w:t>
      </w:r>
      <w:r>
        <w:rPr>
          <w:rFonts w:hint="default" w:ascii="Times New Roman" w:hAnsi="Times New Roman" w:cs="Times New Roman"/>
          <w:spacing w:val="15"/>
          <w:w w:val="105"/>
          <w:sz w:val="26"/>
          <w:szCs w:val="26"/>
        </w:rPr>
        <w:t xml:space="preserve"> </w:t>
      </w:r>
      <w:r>
        <w:rPr>
          <w:rFonts w:hint="default" w:ascii="Times New Roman" w:hAnsi="Times New Roman" w:cs="Times New Roman"/>
          <w:w w:val="105"/>
          <w:sz w:val="26"/>
          <w:szCs w:val="26"/>
        </w:rPr>
        <w:t>an</w:t>
      </w:r>
      <w:r>
        <w:rPr>
          <w:rFonts w:hint="default" w:ascii="Times New Roman" w:hAnsi="Times New Roman" w:cs="Times New Roman"/>
          <w:spacing w:val="15"/>
          <w:w w:val="105"/>
          <w:sz w:val="26"/>
          <w:szCs w:val="26"/>
        </w:rPr>
        <w:t xml:space="preserve"> </w:t>
      </w:r>
      <w:r>
        <w:rPr>
          <w:rFonts w:hint="default" w:ascii="Times New Roman" w:hAnsi="Times New Roman" w:cs="Times New Roman"/>
          <w:w w:val="105"/>
          <w:sz w:val="26"/>
          <w:szCs w:val="26"/>
        </w:rPr>
        <w:t>example</w:t>
      </w:r>
      <w:r>
        <w:rPr>
          <w:rFonts w:hint="default" w:ascii="Times New Roman" w:hAnsi="Times New Roman" w:cs="Times New Roman"/>
          <w:spacing w:val="15"/>
          <w:w w:val="105"/>
          <w:sz w:val="26"/>
          <w:szCs w:val="26"/>
        </w:rPr>
        <w:t xml:space="preserve"> </w:t>
      </w:r>
      <w:r>
        <w:rPr>
          <w:rFonts w:hint="default" w:ascii="Times New Roman" w:hAnsi="Times New Roman" w:cs="Times New Roman"/>
          <w:w w:val="105"/>
          <w:sz w:val="26"/>
          <w:szCs w:val="26"/>
        </w:rPr>
        <w:t>state</w:t>
      </w:r>
      <w:r>
        <w:rPr>
          <w:rFonts w:hint="default" w:ascii="Times New Roman" w:hAnsi="Times New Roman" w:cs="Times New Roman"/>
          <w:spacing w:val="15"/>
          <w:w w:val="105"/>
          <w:sz w:val="26"/>
          <w:szCs w:val="26"/>
        </w:rPr>
        <w:t xml:space="preserve"> </w:t>
      </w:r>
      <w:r>
        <w:rPr>
          <w:rFonts w:hint="default" w:ascii="Times New Roman" w:hAnsi="Times New Roman" w:cs="Times New Roman"/>
          <w:w w:val="105"/>
          <w:sz w:val="26"/>
          <w:szCs w:val="26"/>
        </w:rPr>
        <w:t>(x,</w:t>
      </w:r>
      <w:r>
        <w:rPr>
          <w:rFonts w:hint="default" w:ascii="Times New Roman" w:hAnsi="Times New Roman" w:cs="Times New Roman"/>
          <w:spacing w:val="16"/>
          <w:w w:val="105"/>
          <w:sz w:val="26"/>
          <w:szCs w:val="26"/>
        </w:rPr>
        <w:t xml:space="preserve"> </w:t>
      </w:r>
      <w:r>
        <w:rPr>
          <w:rFonts w:hint="default" w:ascii="Times New Roman" w:hAnsi="Times New Roman" w:cs="Times New Roman"/>
          <w:w w:val="105"/>
          <w:sz w:val="26"/>
          <w:szCs w:val="26"/>
        </w:rPr>
        <w:t>y,</w:t>
      </w:r>
      <w:r>
        <w:rPr>
          <w:rFonts w:hint="default" w:ascii="Times New Roman" w:hAnsi="Times New Roman" w:cs="Times New Roman"/>
          <w:spacing w:val="16"/>
          <w:w w:val="105"/>
          <w:sz w:val="26"/>
          <w:szCs w:val="26"/>
        </w:rPr>
        <w:t xml:space="preserve"> </w:t>
      </w:r>
      <w:r>
        <w:rPr>
          <w:rFonts w:hint="default" w:ascii="Times New Roman" w:hAnsi="Times New Roman" w:cs="Times New Roman"/>
          <w:w w:val="105"/>
          <w:sz w:val="26"/>
          <w:szCs w:val="26"/>
        </w:rPr>
        <w:t>orientation,</w:t>
      </w:r>
      <w:r>
        <w:rPr>
          <w:rFonts w:hint="default" w:ascii="Times New Roman" w:hAnsi="Times New Roman" w:cs="Times New Roman"/>
          <w:spacing w:val="16"/>
          <w:w w:val="105"/>
          <w:sz w:val="26"/>
          <w:szCs w:val="26"/>
        </w:rPr>
        <w:t xml:space="preserve"> </w:t>
      </w:r>
      <w:r>
        <w:rPr>
          <w:rFonts w:hint="default" w:ascii="Times New Roman" w:hAnsi="Times New Roman" w:cs="Times New Roman"/>
          <w:w w:val="105"/>
          <w:sz w:val="26"/>
          <w:szCs w:val="26"/>
        </w:rPr>
        <w:t>velocity)</w:t>
      </w:r>
      <w:r>
        <w:rPr>
          <w:rFonts w:hint="default" w:ascii="Times New Roman" w:hAnsi="Times New Roman" w:cs="Times New Roman"/>
          <w:spacing w:val="15"/>
          <w:w w:val="105"/>
          <w:sz w:val="26"/>
          <w:szCs w:val="26"/>
        </w:rPr>
        <w:t xml:space="preserve"> </w:t>
      </w:r>
      <w:r>
        <w:rPr>
          <w:rFonts w:hint="default" w:ascii="Times New Roman" w:hAnsi="Times New Roman" w:cs="Times New Roman"/>
          <w:w w:val="105"/>
          <w:sz w:val="26"/>
          <w:szCs w:val="26"/>
        </w:rPr>
        <w:t>where</w:t>
      </w:r>
      <w:r>
        <w:rPr>
          <w:rFonts w:hint="default" w:ascii="Times New Roman" w:hAnsi="Times New Roman" w:cs="Times New Roman"/>
          <w:spacing w:val="15"/>
          <w:w w:val="105"/>
          <w:sz w:val="26"/>
          <w:szCs w:val="26"/>
        </w:rPr>
        <w:t xml:space="preserve"> </w:t>
      </w:r>
      <w:r>
        <w:rPr>
          <w:rFonts w:hint="default" w:ascii="Times New Roman" w:hAnsi="Times New Roman" w:cs="Times New Roman"/>
          <w:w w:val="105"/>
          <w:sz w:val="26"/>
          <w:szCs w:val="26"/>
        </w:rPr>
        <w:t>this</w:t>
      </w:r>
      <w:r>
        <w:rPr>
          <w:rFonts w:hint="default" w:ascii="Times New Roman" w:hAnsi="Times New Roman" w:cs="Times New Roman"/>
          <w:spacing w:val="15"/>
          <w:w w:val="105"/>
          <w:sz w:val="26"/>
          <w:szCs w:val="26"/>
        </w:rPr>
        <w:t xml:space="preserve"> </w:t>
      </w:r>
      <w:r>
        <w:rPr>
          <w:rFonts w:hint="default" w:ascii="Times New Roman" w:hAnsi="Times New Roman" w:cs="Times New Roman"/>
          <w:w w:val="105"/>
          <w:sz w:val="26"/>
          <w:szCs w:val="26"/>
        </w:rPr>
        <w:t>heuristic</w:t>
      </w:r>
      <w:r>
        <w:rPr>
          <w:rFonts w:hint="default" w:ascii="Times New Roman" w:hAnsi="Times New Roman" w:cs="Times New Roman"/>
          <w:spacing w:val="15"/>
          <w:w w:val="105"/>
          <w:sz w:val="26"/>
          <w:szCs w:val="26"/>
        </w:rPr>
        <w:t xml:space="preserve"> </w:t>
      </w:r>
      <w:r>
        <w:rPr>
          <w:rFonts w:hint="default" w:ascii="Times New Roman" w:hAnsi="Times New Roman" w:cs="Times New Roman"/>
          <w:w w:val="105"/>
          <w:sz w:val="26"/>
          <w:szCs w:val="26"/>
        </w:rPr>
        <w:t>overestimates at</w:t>
      </w:r>
      <w:r>
        <w:rPr>
          <w:rFonts w:hint="default" w:ascii="Times New Roman" w:hAnsi="Times New Roman" w:cs="Times New Roman"/>
          <w:spacing w:val="7"/>
          <w:w w:val="105"/>
          <w:sz w:val="26"/>
          <w:szCs w:val="26"/>
        </w:rPr>
        <w:t xml:space="preserve"> </w:t>
      </w:r>
      <w:r>
        <w:rPr>
          <w:rFonts w:hint="default" w:ascii="Times New Roman" w:hAnsi="Times New Roman" w:cs="Times New Roman"/>
          <w:w w:val="105"/>
          <w:sz w:val="26"/>
          <w:szCs w:val="26"/>
        </w:rPr>
        <w:t>that</w:t>
      </w:r>
      <w:r>
        <w:rPr>
          <w:rFonts w:hint="default" w:ascii="Times New Roman" w:hAnsi="Times New Roman" w:cs="Times New Roman"/>
          <w:spacing w:val="7"/>
          <w:w w:val="105"/>
          <w:sz w:val="26"/>
          <w:szCs w:val="26"/>
        </w:rPr>
        <w:t xml:space="preserve"> </w:t>
      </w:r>
      <w:r>
        <w:rPr>
          <w:rFonts w:hint="default" w:ascii="Times New Roman" w:hAnsi="Times New Roman" w:cs="Times New Roman"/>
          <w:w w:val="105"/>
          <w:sz w:val="26"/>
          <w:szCs w:val="26"/>
        </w:rPr>
        <w:t>state,</w:t>
      </w:r>
      <w:r>
        <w:rPr>
          <w:rFonts w:hint="default" w:ascii="Times New Roman" w:hAnsi="Times New Roman" w:cs="Times New Roman"/>
          <w:spacing w:val="9"/>
          <w:w w:val="105"/>
          <w:sz w:val="26"/>
          <w:szCs w:val="26"/>
        </w:rPr>
        <w:t xml:space="preserve"> </w:t>
      </w:r>
      <w:r>
        <w:rPr>
          <w:rFonts w:hint="default" w:ascii="Times New Roman" w:hAnsi="Times New Roman" w:cs="Times New Roman"/>
          <w:w w:val="105"/>
          <w:sz w:val="26"/>
          <w:szCs w:val="26"/>
        </w:rPr>
        <w:t>and</w:t>
      </w:r>
      <w:r>
        <w:rPr>
          <w:rFonts w:hint="default" w:ascii="Times New Roman" w:hAnsi="Times New Roman" w:cs="Times New Roman"/>
          <w:spacing w:val="7"/>
          <w:w w:val="105"/>
          <w:sz w:val="26"/>
          <w:szCs w:val="26"/>
        </w:rPr>
        <w:t xml:space="preserve"> </w:t>
      </w:r>
      <w:r>
        <w:rPr>
          <w:rFonts w:hint="default" w:ascii="Times New Roman" w:hAnsi="Times New Roman" w:cs="Times New Roman"/>
          <w:w w:val="105"/>
          <w:sz w:val="26"/>
          <w:szCs w:val="26"/>
        </w:rPr>
        <w:t>specify:</w:t>
      </w:r>
      <w:r>
        <w:rPr>
          <w:rFonts w:hint="default" w:ascii="Times New Roman" w:hAnsi="Times New Roman" w:cs="Times New Roman"/>
          <w:spacing w:val="33"/>
          <w:w w:val="105"/>
          <w:sz w:val="26"/>
          <w:szCs w:val="26"/>
        </w:rPr>
        <w:t xml:space="preserve"> </w:t>
      </w:r>
      <w:r>
        <w:rPr>
          <w:rFonts w:hint="default" w:ascii="Times New Roman" w:hAnsi="Times New Roman" w:cs="Times New Roman"/>
          <w:w w:val="105"/>
          <w:sz w:val="26"/>
          <w:szCs w:val="26"/>
        </w:rPr>
        <w:t>1)</w:t>
      </w:r>
      <w:r>
        <w:rPr>
          <w:rFonts w:hint="default" w:ascii="Times New Roman" w:hAnsi="Times New Roman" w:cs="Times New Roman"/>
          <w:spacing w:val="8"/>
          <w:w w:val="105"/>
          <w:sz w:val="26"/>
          <w:szCs w:val="26"/>
        </w:rPr>
        <w:t xml:space="preserve"> </w:t>
      </w:r>
      <w:r>
        <w:rPr>
          <w:rFonts w:hint="default" w:ascii="Times New Roman" w:hAnsi="Times New Roman" w:cs="Times New Roman"/>
          <w:w w:val="105"/>
          <w:sz w:val="26"/>
          <w:szCs w:val="26"/>
        </w:rPr>
        <w:t>the</w:t>
      </w:r>
      <w:r>
        <w:rPr>
          <w:rFonts w:hint="default" w:ascii="Times New Roman" w:hAnsi="Times New Roman" w:cs="Times New Roman"/>
          <w:spacing w:val="7"/>
          <w:w w:val="105"/>
          <w:sz w:val="26"/>
          <w:szCs w:val="26"/>
        </w:rPr>
        <w:t xml:space="preserve"> </w:t>
      </w:r>
      <w:r>
        <w:rPr>
          <w:rFonts w:hint="default" w:ascii="Times New Roman" w:hAnsi="Times New Roman" w:cs="Times New Roman"/>
          <w:w w:val="105"/>
          <w:sz w:val="26"/>
          <w:szCs w:val="26"/>
        </w:rPr>
        <w:t>heuristic</w:t>
      </w:r>
      <w:r>
        <w:rPr>
          <w:rFonts w:hint="default" w:ascii="Times New Roman" w:hAnsi="Times New Roman" w:cs="Times New Roman"/>
          <w:spacing w:val="7"/>
          <w:w w:val="105"/>
          <w:sz w:val="26"/>
          <w:szCs w:val="26"/>
        </w:rPr>
        <w:t xml:space="preserve"> </w:t>
      </w:r>
      <w:r>
        <w:rPr>
          <w:rFonts w:hint="default" w:ascii="Times New Roman" w:hAnsi="Times New Roman" w:cs="Times New Roman"/>
          <w:w w:val="105"/>
          <w:sz w:val="26"/>
          <w:szCs w:val="26"/>
        </w:rPr>
        <w:t>value</w:t>
      </w:r>
      <w:r>
        <w:rPr>
          <w:rFonts w:hint="default" w:ascii="Times New Roman" w:hAnsi="Times New Roman" w:cs="Times New Roman"/>
          <w:spacing w:val="7"/>
          <w:w w:val="105"/>
          <w:sz w:val="26"/>
          <w:szCs w:val="26"/>
        </w:rPr>
        <w:t xml:space="preserve"> </w:t>
      </w:r>
      <w:r>
        <w:rPr>
          <w:rFonts w:hint="default" w:ascii="Times New Roman" w:hAnsi="Times New Roman" w:cs="Times New Roman"/>
          <w:w w:val="105"/>
          <w:sz w:val="26"/>
          <w:szCs w:val="26"/>
        </w:rPr>
        <w:t>at</w:t>
      </w:r>
      <w:r>
        <w:rPr>
          <w:rFonts w:hint="default" w:ascii="Times New Roman" w:hAnsi="Times New Roman" w:cs="Times New Roman"/>
          <w:spacing w:val="7"/>
          <w:w w:val="105"/>
          <w:sz w:val="26"/>
          <w:szCs w:val="26"/>
        </w:rPr>
        <w:t xml:space="preserve"> </w:t>
      </w:r>
      <w:r>
        <w:rPr>
          <w:rFonts w:hint="default" w:ascii="Times New Roman" w:hAnsi="Times New Roman" w:cs="Times New Roman"/>
          <w:w w:val="105"/>
          <w:sz w:val="26"/>
          <w:szCs w:val="26"/>
        </w:rPr>
        <w:t>that</w:t>
      </w:r>
      <w:r>
        <w:rPr>
          <w:rFonts w:hint="default" w:ascii="Times New Roman" w:hAnsi="Times New Roman" w:cs="Times New Roman"/>
          <w:spacing w:val="7"/>
          <w:w w:val="105"/>
          <w:sz w:val="26"/>
          <w:szCs w:val="26"/>
        </w:rPr>
        <w:t xml:space="preserve"> </w:t>
      </w:r>
      <w:r>
        <w:rPr>
          <w:rFonts w:hint="default" w:ascii="Times New Roman" w:hAnsi="Times New Roman" w:cs="Times New Roman"/>
          <w:w w:val="105"/>
          <w:sz w:val="26"/>
          <w:szCs w:val="26"/>
        </w:rPr>
        <w:t>state</w:t>
      </w:r>
      <w:r>
        <w:rPr>
          <w:rFonts w:hint="default" w:ascii="Times New Roman" w:hAnsi="Times New Roman" w:cs="Times New Roman"/>
          <w:spacing w:val="7"/>
          <w:w w:val="105"/>
          <w:sz w:val="26"/>
          <w:szCs w:val="26"/>
        </w:rPr>
        <w:t xml:space="preserve"> </w:t>
      </w:r>
      <w:r>
        <w:rPr>
          <w:rFonts w:hint="default" w:ascii="Times New Roman" w:hAnsi="Times New Roman" w:cs="Times New Roman"/>
          <w:w w:val="105"/>
          <w:sz w:val="26"/>
          <w:szCs w:val="26"/>
        </w:rPr>
        <w:t>and</w:t>
      </w:r>
      <w:r>
        <w:rPr>
          <w:rFonts w:hint="default" w:ascii="Times New Roman" w:hAnsi="Times New Roman" w:cs="Times New Roman"/>
          <w:spacing w:val="7"/>
          <w:w w:val="105"/>
          <w:sz w:val="26"/>
          <w:szCs w:val="26"/>
        </w:rPr>
        <w:t xml:space="preserve"> </w:t>
      </w:r>
      <w:r>
        <w:rPr>
          <w:rFonts w:hint="default" w:ascii="Times New Roman" w:hAnsi="Times New Roman" w:cs="Times New Roman"/>
          <w:w w:val="105"/>
          <w:sz w:val="26"/>
          <w:szCs w:val="26"/>
        </w:rPr>
        <w:t>2)</w:t>
      </w:r>
      <w:r>
        <w:rPr>
          <w:rFonts w:hint="default" w:ascii="Times New Roman" w:hAnsi="Times New Roman" w:cs="Times New Roman"/>
          <w:spacing w:val="8"/>
          <w:w w:val="105"/>
          <w:sz w:val="26"/>
          <w:szCs w:val="26"/>
        </w:rPr>
        <w:t xml:space="preserve"> </w:t>
      </w:r>
      <w:r>
        <w:rPr>
          <w:rFonts w:hint="default" w:ascii="Times New Roman" w:hAnsi="Times New Roman" w:cs="Times New Roman"/>
          <w:w w:val="105"/>
          <w:sz w:val="26"/>
          <w:szCs w:val="26"/>
        </w:rPr>
        <w:t>the</w:t>
      </w:r>
      <w:r>
        <w:rPr>
          <w:rFonts w:hint="default" w:ascii="Times New Roman" w:hAnsi="Times New Roman" w:cs="Times New Roman"/>
          <w:spacing w:val="7"/>
          <w:w w:val="105"/>
          <w:sz w:val="26"/>
          <w:szCs w:val="26"/>
        </w:rPr>
        <w:t xml:space="preserve"> </w:t>
      </w:r>
      <w:r>
        <w:rPr>
          <w:rFonts w:hint="default" w:ascii="Times New Roman" w:hAnsi="Times New Roman" w:cs="Times New Roman"/>
          <w:w w:val="105"/>
          <w:sz w:val="26"/>
          <w:szCs w:val="26"/>
        </w:rPr>
        <w:t>actual</w:t>
      </w:r>
      <w:r>
        <w:rPr>
          <w:rFonts w:hint="default" w:ascii="Times New Roman" w:hAnsi="Times New Roman" w:cs="Times New Roman"/>
          <w:spacing w:val="7"/>
          <w:w w:val="105"/>
          <w:sz w:val="26"/>
          <w:szCs w:val="26"/>
        </w:rPr>
        <w:t xml:space="preserve"> </w:t>
      </w:r>
      <w:r>
        <w:rPr>
          <w:rFonts w:hint="default" w:ascii="Times New Roman" w:hAnsi="Times New Roman" w:cs="Times New Roman"/>
          <w:w w:val="105"/>
          <w:sz w:val="26"/>
          <w:szCs w:val="26"/>
        </w:rPr>
        <w:t>cost</w:t>
      </w:r>
      <w:r>
        <w:rPr>
          <w:rFonts w:hint="default" w:ascii="Times New Roman" w:hAnsi="Times New Roman" w:cs="Times New Roman"/>
          <w:spacing w:val="7"/>
          <w:w w:val="105"/>
          <w:sz w:val="26"/>
          <w:szCs w:val="26"/>
        </w:rPr>
        <w:t xml:space="preserve"> </w:t>
      </w:r>
      <w:r>
        <w:rPr>
          <w:rFonts w:hint="default" w:ascii="Times New Roman" w:hAnsi="Times New Roman" w:cs="Times New Roman"/>
          <w:w w:val="105"/>
          <w:sz w:val="26"/>
          <w:szCs w:val="26"/>
        </w:rPr>
        <w:t>from</w:t>
      </w:r>
      <w:r>
        <w:rPr>
          <w:rFonts w:hint="default" w:ascii="Times New Roman" w:hAnsi="Times New Roman" w:cs="Times New Roman"/>
          <w:spacing w:val="7"/>
          <w:w w:val="105"/>
          <w:sz w:val="26"/>
          <w:szCs w:val="26"/>
        </w:rPr>
        <w:t xml:space="preserve"> </w:t>
      </w:r>
      <w:r>
        <w:rPr>
          <w:rFonts w:hint="default" w:ascii="Times New Roman" w:hAnsi="Times New Roman" w:cs="Times New Roman"/>
          <w:w w:val="105"/>
          <w:sz w:val="26"/>
          <w:szCs w:val="26"/>
        </w:rPr>
        <w:t>that</w:t>
      </w:r>
      <w:r>
        <w:rPr>
          <w:rFonts w:hint="default" w:ascii="Times New Roman" w:hAnsi="Times New Roman" w:cs="Times New Roman"/>
          <w:spacing w:val="7"/>
          <w:w w:val="105"/>
          <w:sz w:val="26"/>
          <w:szCs w:val="26"/>
        </w:rPr>
        <w:t xml:space="preserve"> </w:t>
      </w:r>
      <w:r>
        <w:rPr>
          <w:rFonts w:hint="default" w:ascii="Times New Roman" w:hAnsi="Times New Roman" w:cs="Times New Roman"/>
          <w:w w:val="105"/>
          <w:sz w:val="26"/>
          <w:szCs w:val="26"/>
        </w:rPr>
        <w:t>state</w:t>
      </w:r>
      <w:r>
        <w:rPr>
          <w:rFonts w:hint="default" w:ascii="Times New Roman" w:hAnsi="Times New Roman" w:cs="Times New Roman"/>
          <w:spacing w:val="7"/>
          <w:w w:val="105"/>
          <w:sz w:val="26"/>
          <w:szCs w:val="26"/>
        </w:rPr>
        <w:t xml:space="preserve"> </w:t>
      </w:r>
      <w:r>
        <w:rPr>
          <w:rFonts w:hint="default" w:ascii="Times New Roman" w:hAnsi="Times New Roman" w:cs="Times New Roman"/>
          <w:w w:val="105"/>
          <w:sz w:val="26"/>
          <w:szCs w:val="26"/>
        </w:rPr>
        <w:t>to</w:t>
      </w:r>
      <w:r>
        <w:rPr>
          <w:rFonts w:hint="default" w:ascii="Times New Roman" w:hAnsi="Times New Roman" w:cs="Times New Roman"/>
          <w:spacing w:val="8"/>
          <w:w w:val="105"/>
          <w:sz w:val="26"/>
          <w:szCs w:val="26"/>
        </w:rPr>
        <w:t xml:space="preserve"> </w:t>
      </w:r>
      <w:r>
        <w:rPr>
          <w:rFonts w:hint="default" w:ascii="Times New Roman" w:hAnsi="Times New Roman" w:cs="Times New Roman"/>
          <w:w w:val="105"/>
          <w:sz w:val="26"/>
          <w:szCs w:val="26"/>
        </w:rPr>
        <w:t>the</w:t>
      </w:r>
      <w:r>
        <w:rPr>
          <w:rFonts w:hint="default" w:ascii="Times New Roman" w:hAnsi="Times New Roman" w:cs="Times New Roman"/>
          <w:spacing w:val="7"/>
          <w:w w:val="105"/>
          <w:sz w:val="26"/>
          <w:szCs w:val="26"/>
        </w:rPr>
        <w:t xml:space="preserve"> </w:t>
      </w:r>
      <w:r>
        <w:rPr>
          <w:rFonts w:hint="default" w:ascii="Times New Roman" w:hAnsi="Times New Roman" w:cs="Times New Roman"/>
          <w:spacing w:val="-2"/>
          <w:w w:val="105"/>
          <w:sz w:val="26"/>
          <w:szCs w:val="26"/>
        </w:rPr>
        <w:t>goal.</w:t>
      </w:r>
    </w:p>
    <w:p w14:paraId="1D2927D5">
      <w:pPr>
        <w:pStyle w:val="5"/>
        <w:spacing w:before="79" w:line="235" w:lineRule="auto"/>
        <w:ind w:left="786" w:right="430"/>
        <w:rPr>
          <w:rFonts w:hint="default" w:ascii="Times New Roman" w:hAnsi="Times New Roman" w:cs="Times New Roman"/>
          <w:sz w:val="26"/>
          <w:szCs w:val="26"/>
        </w:rPr>
      </w:pPr>
      <w:r>
        <w:rPr>
          <w:rFonts w:hint="default" w:ascii="Times New Roman" w:hAnsi="Times New Roman" w:cs="Times New Roman"/>
          <w:w w:val="105"/>
          <w:sz w:val="26"/>
          <w:szCs w:val="26"/>
        </w:rPr>
        <w:t>You</w:t>
      </w:r>
      <w:r>
        <w:rPr>
          <w:rFonts w:hint="default" w:ascii="Times New Roman" w:hAnsi="Times New Roman" w:cs="Times New Roman"/>
          <w:spacing w:val="23"/>
          <w:w w:val="105"/>
          <w:sz w:val="26"/>
          <w:szCs w:val="26"/>
        </w:rPr>
        <w:t xml:space="preserve"> </w:t>
      </w:r>
      <w:r>
        <w:rPr>
          <w:rFonts w:hint="default" w:ascii="Times New Roman" w:hAnsi="Times New Roman" w:cs="Times New Roman"/>
          <w:w w:val="105"/>
          <w:sz w:val="26"/>
          <w:szCs w:val="26"/>
        </w:rPr>
        <w:t>do</w:t>
      </w:r>
      <w:r>
        <w:rPr>
          <w:rFonts w:hint="default" w:ascii="Times New Roman" w:hAnsi="Times New Roman" w:cs="Times New Roman"/>
          <w:spacing w:val="23"/>
          <w:w w:val="105"/>
          <w:sz w:val="26"/>
          <w:szCs w:val="26"/>
        </w:rPr>
        <w:t xml:space="preserve"> </w:t>
      </w:r>
      <w:r>
        <w:rPr>
          <w:rFonts w:hint="default" w:ascii="Times New Roman" w:hAnsi="Times New Roman" w:cs="Times New Roman"/>
          <w:w w:val="105"/>
          <w:sz w:val="26"/>
          <w:szCs w:val="26"/>
        </w:rPr>
        <w:t>not</w:t>
      </w:r>
      <w:r>
        <w:rPr>
          <w:rFonts w:hint="default" w:ascii="Times New Roman" w:hAnsi="Times New Roman" w:cs="Times New Roman"/>
          <w:spacing w:val="23"/>
          <w:w w:val="105"/>
          <w:sz w:val="26"/>
          <w:szCs w:val="26"/>
        </w:rPr>
        <w:t xml:space="preserve"> </w:t>
      </w:r>
      <w:r>
        <w:rPr>
          <w:rFonts w:hint="default" w:ascii="Times New Roman" w:hAnsi="Times New Roman" w:cs="Times New Roman"/>
          <w:w w:val="105"/>
          <w:sz w:val="26"/>
          <w:szCs w:val="26"/>
        </w:rPr>
        <w:t>necessarily</w:t>
      </w:r>
      <w:r>
        <w:rPr>
          <w:rFonts w:hint="default" w:ascii="Times New Roman" w:hAnsi="Times New Roman" w:cs="Times New Roman"/>
          <w:spacing w:val="23"/>
          <w:w w:val="105"/>
          <w:sz w:val="26"/>
          <w:szCs w:val="26"/>
        </w:rPr>
        <w:t xml:space="preserve"> </w:t>
      </w:r>
      <w:r>
        <w:rPr>
          <w:rFonts w:hint="default" w:ascii="Times New Roman" w:hAnsi="Times New Roman" w:cs="Times New Roman"/>
          <w:w w:val="105"/>
          <w:sz w:val="26"/>
          <w:szCs w:val="26"/>
        </w:rPr>
        <w:t>have</w:t>
      </w:r>
      <w:r>
        <w:rPr>
          <w:rFonts w:hint="default" w:ascii="Times New Roman" w:hAnsi="Times New Roman" w:cs="Times New Roman"/>
          <w:spacing w:val="23"/>
          <w:w w:val="105"/>
          <w:sz w:val="26"/>
          <w:szCs w:val="26"/>
        </w:rPr>
        <w:t xml:space="preserve"> </w:t>
      </w:r>
      <w:r>
        <w:rPr>
          <w:rFonts w:hint="default" w:ascii="Times New Roman" w:hAnsi="Times New Roman" w:cs="Times New Roman"/>
          <w:w w:val="105"/>
          <w:sz w:val="26"/>
          <w:szCs w:val="26"/>
        </w:rPr>
        <w:t>to</w:t>
      </w:r>
      <w:r>
        <w:rPr>
          <w:rFonts w:hint="default" w:ascii="Times New Roman" w:hAnsi="Times New Roman" w:cs="Times New Roman"/>
          <w:spacing w:val="23"/>
          <w:w w:val="105"/>
          <w:sz w:val="26"/>
          <w:szCs w:val="26"/>
        </w:rPr>
        <w:t xml:space="preserve"> </w:t>
      </w:r>
      <w:r>
        <w:rPr>
          <w:rFonts w:hint="default" w:ascii="Times New Roman" w:hAnsi="Times New Roman" w:cs="Times New Roman"/>
          <w:w w:val="105"/>
          <w:sz w:val="26"/>
          <w:szCs w:val="26"/>
        </w:rPr>
        <w:t>use</w:t>
      </w:r>
      <w:r>
        <w:rPr>
          <w:rFonts w:hint="default" w:ascii="Times New Roman" w:hAnsi="Times New Roman" w:cs="Times New Roman"/>
          <w:spacing w:val="23"/>
          <w:w w:val="105"/>
          <w:sz w:val="26"/>
          <w:szCs w:val="26"/>
        </w:rPr>
        <w:t xml:space="preserve"> </w:t>
      </w:r>
      <w:r>
        <w:rPr>
          <w:rFonts w:hint="default" w:ascii="Times New Roman" w:hAnsi="Times New Roman" w:cs="Times New Roman"/>
          <w:w w:val="105"/>
          <w:sz w:val="26"/>
          <w:szCs w:val="26"/>
        </w:rPr>
        <w:t>the</w:t>
      </w:r>
      <w:r>
        <w:rPr>
          <w:rFonts w:hint="default" w:ascii="Times New Roman" w:hAnsi="Times New Roman" w:cs="Times New Roman"/>
          <w:spacing w:val="23"/>
          <w:w w:val="105"/>
          <w:sz w:val="26"/>
          <w:szCs w:val="26"/>
        </w:rPr>
        <w:t xml:space="preserve"> </w:t>
      </w:r>
      <w:r>
        <w:rPr>
          <w:rFonts w:hint="default" w:ascii="Times New Roman" w:hAnsi="Times New Roman" w:cs="Times New Roman"/>
          <w:w w:val="105"/>
          <w:sz w:val="26"/>
          <w:szCs w:val="26"/>
        </w:rPr>
        <w:t>example</w:t>
      </w:r>
      <w:r>
        <w:rPr>
          <w:rFonts w:hint="default" w:ascii="Times New Roman" w:hAnsi="Times New Roman" w:cs="Times New Roman"/>
          <w:spacing w:val="23"/>
          <w:w w:val="105"/>
          <w:sz w:val="26"/>
          <w:szCs w:val="26"/>
        </w:rPr>
        <w:t xml:space="preserve"> </w:t>
      </w:r>
      <w:r>
        <w:rPr>
          <w:rFonts w:hint="default" w:ascii="Times New Roman" w:hAnsi="Times New Roman" w:cs="Times New Roman"/>
          <w:w w:val="105"/>
          <w:sz w:val="26"/>
          <w:szCs w:val="26"/>
        </w:rPr>
        <w:t>grid</w:t>
      </w:r>
      <w:r>
        <w:rPr>
          <w:rFonts w:hint="default" w:ascii="Times New Roman" w:hAnsi="Times New Roman" w:cs="Times New Roman"/>
          <w:spacing w:val="23"/>
          <w:w w:val="105"/>
          <w:sz w:val="26"/>
          <w:szCs w:val="26"/>
        </w:rPr>
        <w:t xml:space="preserve"> </w:t>
      </w:r>
      <w:r>
        <w:rPr>
          <w:rFonts w:hint="default" w:ascii="Times New Roman" w:hAnsi="Times New Roman" w:cs="Times New Roman"/>
          <w:w w:val="105"/>
          <w:sz w:val="26"/>
          <w:szCs w:val="26"/>
        </w:rPr>
        <w:t>above.</w:t>
      </w:r>
      <w:r>
        <w:rPr>
          <w:rFonts w:hint="default" w:ascii="Times New Roman" w:hAnsi="Times New Roman" w:cs="Times New Roman"/>
          <w:spacing w:val="65"/>
          <w:w w:val="105"/>
          <w:sz w:val="26"/>
          <w:szCs w:val="26"/>
        </w:rPr>
        <w:t xml:space="preserve"> </w:t>
      </w:r>
      <w:r>
        <w:rPr>
          <w:rFonts w:hint="default" w:ascii="Times New Roman" w:hAnsi="Times New Roman" w:cs="Times New Roman"/>
          <w:w w:val="105"/>
          <w:sz w:val="26"/>
          <w:szCs w:val="26"/>
        </w:rPr>
        <w:t>Make</w:t>
      </w:r>
      <w:r>
        <w:rPr>
          <w:rFonts w:hint="default" w:ascii="Times New Roman" w:hAnsi="Times New Roman" w:cs="Times New Roman"/>
          <w:spacing w:val="23"/>
          <w:w w:val="105"/>
          <w:sz w:val="26"/>
          <w:szCs w:val="26"/>
        </w:rPr>
        <w:t xml:space="preserve"> </w:t>
      </w:r>
      <w:r>
        <w:rPr>
          <w:rFonts w:hint="default" w:ascii="Times New Roman" w:hAnsi="Times New Roman" w:cs="Times New Roman"/>
          <w:w w:val="105"/>
          <w:sz w:val="26"/>
          <w:szCs w:val="26"/>
        </w:rPr>
        <w:t>sure</w:t>
      </w:r>
      <w:r>
        <w:rPr>
          <w:rFonts w:hint="default" w:ascii="Times New Roman" w:hAnsi="Times New Roman" w:cs="Times New Roman"/>
          <w:spacing w:val="23"/>
          <w:w w:val="105"/>
          <w:sz w:val="26"/>
          <w:szCs w:val="26"/>
        </w:rPr>
        <w:t xml:space="preserve"> </w:t>
      </w:r>
      <w:r>
        <w:rPr>
          <w:rFonts w:hint="default" w:ascii="Times New Roman" w:hAnsi="Times New Roman" w:cs="Times New Roman"/>
          <w:w w:val="105"/>
          <w:sz w:val="26"/>
          <w:szCs w:val="26"/>
        </w:rPr>
        <w:t>to</w:t>
      </w:r>
      <w:r>
        <w:rPr>
          <w:rFonts w:hint="default" w:ascii="Times New Roman" w:hAnsi="Times New Roman" w:cs="Times New Roman"/>
          <w:spacing w:val="23"/>
          <w:w w:val="105"/>
          <w:sz w:val="26"/>
          <w:szCs w:val="26"/>
        </w:rPr>
        <w:t xml:space="preserve"> </w:t>
      </w:r>
      <w:r>
        <w:rPr>
          <w:rFonts w:hint="default" w:ascii="Times New Roman" w:hAnsi="Times New Roman" w:cs="Times New Roman"/>
          <w:w w:val="105"/>
          <w:sz w:val="26"/>
          <w:szCs w:val="26"/>
        </w:rPr>
        <w:t>label</w:t>
      </w:r>
      <w:r>
        <w:rPr>
          <w:rFonts w:hint="default" w:ascii="Times New Roman" w:hAnsi="Times New Roman" w:cs="Times New Roman"/>
          <w:spacing w:val="23"/>
          <w:w w:val="105"/>
          <w:sz w:val="26"/>
          <w:szCs w:val="26"/>
        </w:rPr>
        <w:t xml:space="preserve"> </w:t>
      </w:r>
      <w:r>
        <w:rPr>
          <w:rFonts w:hint="default" w:ascii="Times New Roman" w:hAnsi="Times New Roman" w:cs="Times New Roman"/>
          <w:w w:val="105"/>
          <w:sz w:val="26"/>
          <w:szCs w:val="26"/>
        </w:rPr>
        <w:t>your</w:t>
      </w:r>
      <w:r>
        <w:rPr>
          <w:rFonts w:hint="default" w:ascii="Times New Roman" w:hAnsi="Times New Roman" w:cs="Times New Roman"/>
          <w:spacing w:val="23"/>
          <w:w w:val="105"/>
          <w:sz w:val="26"/>
          <w:szCs w:val="26"/>
        </w:rPr>
        <w:t xml:space="preserve"> </w:t>
      </w:r>
      <w:r>
        <w:rPr>
          <w:rFonts w:hint="default" w:ascii="Times New Roman" w:hAnsi="Times New Roman" w:cs="Times New Roman"/>
          <w:w w:val="105"/>
          <w:sz w:val="26"/>
          <w:szCs w:val="26"/>
        </w:rPr>
        <w:t>drawing,</w:t>
      </w:r>
      <w:r>
        <w:rPr>
          <w:rFonts w:hint="default" w:ascii="Times New Roman" w:hAnsi="Times New Roman" w:cs="Times New Roman"/>
          <w:spacing w:val="26"/>
          <w:w w:val="105"/>
          <w:sz w:val="26"/>
          <w:szCs w:val="26"/>
        </w:rPr>
        <w:t xml:space="preserve"> </w:t>
      </w:r>
      <w:r>
        <w:rPr>
          <w:rFonts w:hint="default" w:ascii="Times New Roman" w:hAnsi="Times New Roman" w:cs="Times New Roman"/>
          <w:w w:val="105"/>
          <w:sz w:val="26"/>
          <w:szCs w:val="26"/>
        </w:rPr>
        <w:t>including</w:t>
      </w:r>
      <w:r>
        <w:rPr>
          <w:rFonts w:hint="default" w:ascii="Times New Roman" w:hAnsi="Times New Roman" w:cs="Times New Roman"/>
          <w:spacing w:val="23"/>
          <w:w w:val="105"/>
          <w:sz w:val="26"/>
          <w:szCs w:val="26"/>
        </w:rPr>
        <w:t xml:space="preserve"> </w:t>
      </w:r>
      <w:r>
        <w:rPr>
          <w:rFonts w:hint="default" w:ascii="Times New Roman" w:hAnsi="Times New Roman" w:cs="Times New Roman"/>
          <w:w w:val="105"/>
          <w:sz w:val="26"/>
          <w:szCs w:val="26"/>
        </w:rPr>
        <w:t>the goal state (location, orientation, speed) and action sequence, and fit it into the solution box.</w:t>
      </w:r>
    </w:p>
    <w:p w14:paraId="7152DC56">
      <w:pPr>
        <w:pStyle w:val="5"/>
        <w:tabs>
          <w:tab w:val="left" w:pos="2117"/>
        </w:tabs>
        <w:spacing w:before="76"/>
        <w:ind w:left="1135"/>
        <w:rPr>
          <w:rFonts w:hint="default" w:ascii="Times New Roman" w:hAnsi="Times New Roman" w:cs="Times New Roman"/>
          <w:sz w:val="26"/>
          <w:szCs w:val="26"/>
        </w:rPr>
      </w:pPr>
      <w:r>
        <w:rPr>
          <w:rFonts w:hint="default" w:ascii="Times New Roman" w:hAnsi="Times New Roman" w:cs="Times New Roman"/>
          <w:spacing w:val="19"/>
          <w:w w:val="105"/>
          <w:sz w:val="26"/>
          <w:szCs w:val="26"/>
        </w:rPr>
        <w:sym w:font="Wingdings" w:char="00FE"/>
      </w:r>
      <w:r>
        <w:rPr>
          <w:rFonts w:hint="default" w:ascii="Times New Roman" w:hAnsi="Times New Roman" w:cs="Times New Roman"/>
          <w:spacing w:val="19"/>
          <w:w w:val="105"/>
          <w:sz w:val="26"/>
          <w:szCs w:val="26"/>
        </w:rPr>
        <w:t xml:space="preserve">  </w:t>
      </w:r>
      <w:r>
        <w:rPr>
          <w:rFonts w:hint="default" w:ascii="Times New Roman" w:hAnsi="Times New Roman" w:cs="Times New Roman"/>
          <w:spacing w:val="-5"/>
          <w:w w:val="105"/>
          <w:sz w:val="26"/>
          <w:szCs w:val="26"/>
        </w:rPr>
        <w:t>Yes</w:t>
      </w:r>
      <w:r>
        <w:rPr>
          <w:rFonts w:hint="default" w:ascii="Times New Roman" w:hAnsi="Times New Roman" w:cs="Times New Roman"/>
          <w:sz w:val="26"/>
          <w:szCs w:val="26"/>
        </w:rPr>
        <w:tab/>
      </w:r>
      <w:r>
        <w:rPr>
          <w:rFonts w:hint="default" w:ascii="Times New Roman" w:hAnsi="Times New Roman" w:cs="Times New Roman"/>
          <w:w w:val="105"/>
          <w:sz w:val="26"/>
          <w:szCs w:val="26"/>
        </w:rPr>
        <w:t>⃝</w:t>
      </w:r>
      <w:r>
        <w:rPr>
          <w:rFonts w:hint="default" w:ascii="Times New Roman" w:hAnsi="Times New Roman" w:cs="Times New Roman"/>
          <w:spacing w:val="19"/>
          <w:w w:val="105"/>
          <w:sz w:val="26"/>
          <w:szCs w:val="26"/>
        </w:rPr>
        <w:t xml:space="preserve"> </w:t>
      </w:r>
      <w:r>
        <w:rPr>
          <w:rFonts w:hint="default" w:ascii="Times New Roman" w:hAnsi="Times New Roman" w:cs="Times New Roman"/>
          <w:spacing w:val="-5"/>
          <w:w w:val="105"/>
          <w:sz w:val="26"/>
          <w:szCs w:val="26"/>
        </w:rPr>
        <w:t>No</w:t>
      </w:r>
    </w:p>
    <w:p w14:paraId="725C7416">
      <w:pPr>
        <w:pStyle w:val="5"/>
        <w:spacing w:before="12"/>
        <w:rPr>
          <w:rFonts w:hint="default" w:ascii="Times New Roman" w:hAnsi="Times New Roman" w:cs="Times New Roman"/>
          <w:sz w:val="26"/>
          <w:szCs w:val="26"/>
        </w:rPr>
      </w:pPr>
      <w:r>
        <w:rPr>
          <w:rFonts w:hint="default" w:ascii="Times New Roman" w:hAnsi="Times New Roman" w:cs="Times New Roman"/>
          <w:sz w:val="26"/>
          <w:szCs w:val="26"/>
        </w:rPr>
        <mc:AlternateContent>
          <mc:Choice Requires="wps">
            <w:drawing>
              <wp:anchor distT="0" distB="0" distL="0" distR="0" simplePos="0" relativeHeight="251664384" behindDoc="1" locked="0" layoutInCell="1" allowOverlap="1">
                <wp:simplePos x="0" y="0"/>
                <wp:positionH relativeFrom="page">
                  <wp:posOffset>958850</wp:posOffset>
                </wp:positionH>
                <wp:positionV relativeFrom="paragraph">
                  <wp:posOffset>56515</wp:posOffset>
                </wp:positionV>
                <wp:extent cx="5481320" cy="1035050"/>
                <wp:effectExtent l="5080" t="4445" r="12700" b="14605"/>
                <wp:wrapTopAndBottom/>
                <wp:docPr id="13" name="Textbox 13"/>
                <wp:cNvGraphicFramePr/>
                <a:graphic xmlns:a="http://schemas.openxmlformats.org/drawingml/2006/main">
                  <a:graphicData uri="http://schemas.microsoft.com/office/word/2010/wordprocessingShape">
                    <wps:wsp>
                      <wps:cNvSpPr txBox="1"/>
                      <wps:spPr>
                        <a:xfrm>
                          <a:off x="0" y="0"/>
                          <a:ext cx="5481320" cy="1035050"/>
                        </a:xfrm>
                        <a:prstGeom prst="rect">
                          <a:avLst/>
                        </a:prstGeom>
                        <a:ln w="5054">
                          <a:solidFill>
                            <a:srgbClr val="000000"/>
                          </a:solidFill>
                          <a:prstDash val="solid"/>
                        </a:ln>
                      </wps:spPr>
                      <wps:txbx>
                        <w:txbxContent>
                          <w:p w14:paraId="49D0370A">
                            <w:pPr>
                              <w:spacing w:before="7"/>
                              <w:ind w:left="59" w:right="0" w:firstLine="0"/>
                              <w:jc w:val="left"/>
                              <w:rPr>
                                <w:b/>
                                <w:spacing w:val="-2"/>
                                <w:w w:val="125"/>
                                <w:sz w:val="20"/>
                              </w:rPr>
                            </w:pPr>
                            <w:r>
                              <w:rPr>
                                <w:b/>
                                <w:w w:val="125"/>
                                <w:sz w:val="20"/>
                              </w:rPr>
                              <w:t>Example</w:t>
                            </w:r>
                            <w:r>
                              <w:rPr>
                                <w:b/>
                                <w:spacing w:val="1"/>
                                <w:w w:val="125"/>
                                <w:sz w:val="20"/>
                              </w:rPr>
                              <w:t xml:space="preserve"> </w:t>
                            </w:r>
                            <w:r>
                              <w:rPr>
                                <w:b/>
                                <w:w w:val="125"/>
                                <w:sz w:val="20"/>
                              </w:rPr>
                              <w:t>State,</w:t>
                            </w:r>
                            <w:r>
                              <w:rPr>
                                <w:b/>
                                <w:spacing w:val="1"/>
                                <w:w w:val="125"/>
                                <w:sz w:val="20"/>
                              </w:rPr>
                              <w:t xml:space="preserve"> </w:t>
                            </w:r>
                            <w:r>
                              <w:rPr>
                                <w:b/>
                                <w:w w:val="125"/>
                                <w:sz w:val="20"/>
                              </w:rPr>
                              <w:t>Heuristic</w:t>
                            </w:r>
                            <w:r>
                              <w:rPr>
                                <w:b/>
                                <w:spacing w:val="1"/>
                                <w:w w:val="125"/>
                                <w:sz w:val="20"/>
                              </w:rPr>
                              <w:t xml:space="preserve"> </w:t>
                            </w:r>
                            <w:r>
                              <w:rPr>
                                <w:b/>
                                <w:w w:val="125"/>
                                <w:sz w:val="20"/>
                              </w:rPr>
                              <w:t>Value,</w:t>
                            </w:r>
                            <w:r>
                              <w:rPr>
                                <w:b/>
                                <w:spacing w:val="2"/>
                                <w:w w:val="125"/>
                                <w:sz w:val="20"/>
                              </w:rPr>
                              <w:t xml:space="preserve"> </w:t>
                            </w:r>
                            <w:r>
                              <w:rPr>
                                <w:b/>
                                <w:w w:val="125"/>
                                <w:sz w:val="20"/>
                              </w:rPr>
                              <w:t>Actual</w:t>
                            </w:r>
                            <w:r>
                              <w:rPr>
                                <w:b/>
                                <w:spacing w:val="1"/>
                                <w:w w:val="125"/>
                                <w:sz w:val="20"/>
                              </w:rPr>
                              <w:t xml:space="preserve"> </w:t>
                            </w:r>
                            <w:r>
                              <w:rPr>
                                <w:b/>
                                <w:spacing w:val="-2"/>
                                <w:w w:val="125"/>
                                <w:sz w:val="20"/>
                              </w:rPr>
                              <w:t>Cost:</w:t>
                            </w:r>
                          </w:p>
                          <w:p w14:paraId="76959C14">
                            <w:pPr>
                              <w:spacing w:before="7"/>
                              <w:ind w:left="59" w:right="0" w:firstLine="0"/>
                              <w:jc w:val="left"/>
                              <w:rPr>
                                <w:rFonts w:hint="default" w:ascii="Times New Roman" w:hAnsi="Times New Roman" w:cs="Times New Roman"/>
                                <w:b w:val="0"/>
                                <w:bCs/>
                                <w:spacing w:val="-2"/>
                                <w:w w:val="125"/>
                                <w:sz w:val="26"/>
                                <w:szCs w:val="26"/>
                              </w:rPr>
                            </w:pPr>
                            <w:r>
                              <w:rPr>
                                <w:rFonts w:hint="default" w:ascii="Times New Roman" w:hAnsi="Times New Roman" w:cs="Times New Roman"/>
                                <w:b w:val="0"/>
                                <w:bCs/>
                                <w:spacing w:val="-2"/>
                                <w:w w:val="125"/>
                                <w:sz w:val="26"/>
                                <w:szCs w:val="26"/>
                              </w:rPr>
                              <w:t>Có (Yes).</w:t>
                            </w:r>
                          </w:p>
                          <w:p w14:paraId="171C1037">
                            <w:pPr>
                              <w:spacing w:before="7"/>
                              <w:ind w:left="59" w:right="0" w:firstLine="0"/>
                              <w:jc w:val="left"/>
                              <w:rPr>
                                <w:rFonts w:hint="default" w:ascii="Times New Roman" w:hAnsi="Times New Roman" w:cs="Times New Roman"/>
                                <w:b w:val="0"/>
                                <w:bCs/>
                                <w:spacing w:val="-2"/>
                                <w:w w:val="125"/>
                                <w:sz w:val="26"/>
                                <w:szCs w:val="26"/>
                              </w:rPr>
                            </w:pPr>
                            <w:r>
                              <w:rPr>
                                <w:rFonts w:hint="default" w:ascii="Times New Roman" w:hAnsi="Times New Roman" w:cs="Times New Roman"/>
                                <w:b w:val="0"/>
                                <w:bCs/>
                                <w:spacing w:val="-2"/>
                                <w:w w:val="125"/>
                                <w:sz w:val="26"/>
                                <w:szCs w:val="26"/>
                              </w:rPr>
                              <w:t xml:space="preserve">Giải thích: h(s) là giới hạn dưới lý thuyết của thời gian di chuyển (T </w:t>
                            </w:r>
                            <w:r>
                              <w:rPr>
                                <w:rFonts w:hint="default" w:ascii="Times New Roman" w:hAnsi="Times New Roman" w:cs="Times New Roman"/>
                                <w:b w:val="0"/>
                                <w:bCs/>
                                <w:spacing w:val="-2"/>
                                <w:w w:val="120"/>
                                <w:sz w:val="26"/>
                                <w:szCs w:val="26"/>
                              </w:rPr>
                              <w:t>≥</w:t>
                            </w:r>
                            <w:r>
                              <w:rPr>
                                <w:rFonts w:hint="default" w:ascii="Times New Roman" w:hAnsi="Times New Roman" w:cs="Times New Roman"/>
                                <w:b w:val="0"/>
                                <w:bCs/>
                                <w:spacing w:val="-2"/>
                                <w:w w:val="120"/>
                                <w:sz w:val="26"/>
                                <w:szCs w:val="26"/>
                                <w:lang w:val="vi-VN"/>
                              </w:rPr>
                              <w:t xml:space="preserve"> </w:t>
                            </w:r>
                            <w:r>
                              <w:rPr>
                                <w:rFonts w:hint="default" w:ascii="Times New Roman" w:hAnsi="Times New Roman" w:cs="Times New Roman"/>
                                <w:b w:val="0"/>
                                <w:bCs/>
                                <w:spacing w:val="-2"/>
                                <w:w w:val="125"/>
                                <w:sz w:val="26"/>
                                <w:szCs w:val="26"/>
                              </w:rPr>
                              <w:t>D / V_max), do đó nó không bao giờ ước tính quá cao chi phí thực tế.</w:t>
                            </w:r>
                          </w:p>
                        </w:txbxContent>
                      </wps:txbx>
                      <wps:bodyPr wrap="square" lIns="0" tIns="0" rIns="0" bIns="0" rtlCol="0">
                        <a:noAutofit/>
                      </wps:bodyPr>
                    </wps:wsp>
                  </a:graphicData>
                </a:graphic>
              </wp:anchor>
            </w:drawing>
          </mc:Choice>
          <mc:Fallback>
            <w:pict>
              <v:shape id="Textbox 13" o:spid="_x0000_s1026" o:spt="202" type="#_x0000_t202" style="position:absolute;left:0pt;margin-left:75.5pt;margin-top:4.45pt;height:81.5pt;width:431.6pt;mso-position-horizontal-relative:page;mso-wrap-distance-bottom:0pt;mso-wrap-distance-top:0pt;z-index:-251652096;mso-width-relative:page;mso-height-relative:page;" filled="f" stroked="t" coordsize="21600,21600" o:gfxdata="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JiofzrYAAAACgEA&#10;AA8AAAAAAAAAAQAgAAAAIgAAAGRycy9kb3ducmV2LnhtbFBLAQIUABQAAAAIAIdO4kBR7M3u4QEA&#10;ANoDAAAOAAAAAAAAAAEAIAAAACcBAABkcnMvZTJvRG9jLnhtbFBLBQYAAAAABgAGAFkBAAB6BQAA&#10;AAA=&#10;">
                <v:fill on="f" focussize="0,0"/>
                <v:stroke weight="0.397952755905512pt" color="#000000" joinstyle="round"/>
                <v:imagedata o:title=""/>
                <o:lock v:ext="edit" aspectratio="f"/>
                <v:textbox inset="0mm,0mm,0mm,0mm">
                  <w:txbxContent>
                    <w:p w14:paraId="49D0370A">
                      <w:pPr>
                        <w:spacing w:before="7"/>
                        <w:ind w:left="59" w:right="0" w:firstLine="0"/>
                        <w:jc w:val="left"/>
                        <w:rPr>
                          <w:b/>
                          <w:spacing w:val="-2"/>
                          <w:w w:val="125"/>
                          <w:sz w:val="20"/>
                        </w:rPr>
                      </w:pPr>
                      <w:r>
                        <w:rPr>
                          <w:b/>
                          <w:w w:val="125"/>
                          <w:sz w:val="20"/>
                        </w:rPr>
                        <w:t>Example</w:t>
                      </w:r>
                      <w:r>
                        <w:rPr>
                          <w:b/>
                          <w:spacing w:val="1"/>
                          <w:w w:val="125"/>
                          <w:sz w:val="20"/>
                        </w:rPr>
                        <w:t xml:space="preserve"> </w:t>
                      </w:r>
                      <w:r>
                        <w:rPr>
                          <w:b/>
                          <w:w w:val="125"/>
                          <w:sz w:val="20"/>
                        </w:rPr>
                        <w:t>State,</w:t>
                      </w:r>
                      <w:r>
                        <w:rPr>
                          <w:b/>
                          <w:spacing w:val="1"/>
                          <w:w w:val="125"/>
                          <w:sz w:val="20"/>
                        </w:rPr>
                        <w:t xml:space="preserve"> </w:t>
                      </w:r>
                      <w:r>
                        <w:rPr>
                          <w:b/>
                          <w:w w:val="125"/>
                          <w:sz w:val="20"/>
                        </w:rPr>
                        <w:t>Heuristic</w:t>
                      </w:r>
                      <w:r>
                        <w:rPr>
                          <w:b/>
                          <w:spacing w:val="1"/>
                          <w:w w:val="125"/>
                          <w:sz w:val="20"/>
                        </w:rPr>
                        <w:t xml:space="preserve"> </w:t>
                      </w:r>
                      <w:r>
                        <w:rPr>
                          <w:b/>
                          <w:w w:val="125"/>
                          <w:sz w:val="20"/>
                        </w:rPr>
                        <w:t>Value,</w:t>
                      </w:r>
                      <w:r>
                        <w:rPr>
                          <w:b/>
                          <w:spacing w:val="2"/>
                          <w:w w:val="125"/>
                          <w:sz w:val="20"/>
                        </w:rPr>
                        <w:t xml:space="preserve"> </w:t>
                      </w:r>
                      <w:r>
                        <w:rPr>
                          <w:b/>
                          <w:w w:val="125"/>
                          <w:sz w:val="20"/>
                        </w:rPr>
                        <w:t>Actual</w:t>
                      </w:r>
                      <w:r>
                        <w:rPr>
                          <w:b/>
                          <w:spacing w:val="1"/>
                          <w:w w:val="125"/>
                          <w:sz w:val="20"/>
                        </w:rPr>
                        <w:t xml:space="preserve"> </w:t>
                      </w:r>
                      <w:r>
                        <w:rPr>
                          <w:b/>
                          <w:spacing w:val="-2"/>
                          <w:w w:val="125"/>
                          <w:sz w:val="20"/>
                        </w:rPr>
                        <w:t>Cost:</w:t>
                      </w:r>
                    </w:p>
                    <w:p w14:paraId="76959C14">
                      <w:pPr>
                        <w:spacing w:before="7"/>
                        <w:ind w:left="59" w:right="0" w:firstLine="0"/>
                        <w:jc w:val="left"/>
                        <w:rPr>
                          <w:rFonts w:hint="default" w:ascii="Times New Roman" w:hAnsi="Times New Roman" w:cs="Times New Roman"/>
                          <w:b w:val="0"/>
                          <w:bCs/>
                          <w:spacing w:val="-2"/>
                          <w:w w:val="125"/>
                          <w:sz w:val="26"/>
                          <w:szCs w:val="26"/>
                        </w:rPr>
                      </w:pPr>
                      <w:r>
                        <w:rPr>
                          <w:rFonts w:hint="default" w:ascii="Times New Roman" w:hAnsi="Times New Roman" w:cs="Times New Roman"/>
                          <w:b w:val="0"/>
                          <w:bCs/>
                          <w:spacing w:val="-2"/>
                          <w:w w:val="125"/>
                          <w:sz w:val="26"/>
                          <w:szCs w:val="26"/>
                        </w:rPr>
                        <w:t>Có (Yes).</w:t>
                      </w:r>
                    </w:p>
                    <w:p w14:paraId="171C1037">
                      <w:pPr>
                        <w:spacing w:before="7"/>
                        <w:ind w:left="59" w:right="0" w:firstLine="0"/>
                        <w:jc w:val="left"/>
                        <w:rPr>
                          <w:rFonts w:hint="default" w:ascii="Times New Roman" w:hAnsi="Times New Roman" w:cs="Times New Roman"/>
                          <w:b w:val="0"/>
                          <w:bCs/>
                          <w:spacing w:val="-2"/>
                          <w:w w:val="125"/>
                          <w:sz w:val="26"/>
                          <w:szCs w:val="26"/>
                        </w:rPr>
                      </w:pPr>
                      <w:r>
                        <w:rPr>
                          <w:rFonts w:hint="default" w:ascii="Times New Roman" w:hAnsi="Times New Roman" w:cs="Times New Roman"/>
                          <w:b w:val="0"/>
                          <w:bCs/>
                          <w:spacing w:val="-2"/>
                          <w:w w:val="125"/>
                          <w:sz w:val="26"/>
                          <w:szCs w:val="26"/>
                        </w:rPr>
                        <w:t xml:space="preserve">Giải thích: h(s) là giới hạn dưới lý thuyết của thời gian di chuyển (T </w:t>
                      </w:r>
                      <w:r>
                        <w:rPr>
                          <w:rFonts w:hint="default" w:ascii="Times New Roman" w:hAnsi="Times New Roman" w:cs="Times New Roman"/>
                          <w:b w:val="0"/>
                          <w:bCs/>
                          <w:spacing w:val="-2"/>
                          <w:w w:val="120"/>
                          <w:sz w:val="26"/>
                          <w:szCs w:val="26"/>
                        </w:rPr>
                        <w:t>≥</w:t>
                      </w:r>
                      <w:r>
                        <w:rPr>
                          <w:rFonts w:hint="default" w:ascii="Times New Roman" w:hAnsi="Times New Roman" w:cs="Times New Roman"/>
                          <w:b w:val="0"/>
                          <w:bCs/>
                          <w:spacing w:val="-2"/>
                          <w:w w:val="120"/>
                          <w:sz w:val="26"/>
                          <w:szCs w:val="26"/>
                          <w:lang w:val="vi-VN"/>
                        </w:rPr>
                        <w:t xml:space="preserve"> </w:t>
                      </w:r>
                      <w:r>
                        <w:rPr>
                          <w:rFonts w:hint="default" w:ascii="Times New Roman" w:hAnsi="Times New Roman" w:cs="Times New Roman"/>
                          <w:b w:val="0"/>
                          <w:bCs/>
                          <w:spacing w:val="-2"/>
                          <w:w w:val="125"/>
                          <w:sz w:val="26"/>
                          <w:szCs w:val="26"/>
                        </w:rPr>
                        <w:t>D / V_max), do đó nó không bao giờ ước tính quá cao chi phí thực tế.</w:t>
                      </w:r>
                    </w:p>
                  </w:txbxContent>
                </v:textbox>
                <w10:wrap type="topAndBottom"/>
              </v:shape>
            </w:pict>
          </mc:Fallback>
        </mc:AlternateContent>
      </w:r>
    </w:p>
    <w:p w14:paraId="5805F2AB">
      <w:pPr>
        <w:pStyle w:val="7"/>
        <w:numPr>
          <w:ilvl w:val="0"/>
          <w:numId w:val="2"/>
        </w:numPr>
        <w:tabs>
          <w:tab w:val="left" w:pos="786"/>
        </w:tabs>
        <w:spacing w:before="202" w:after="0" w:line="235" w:lineRule="auto"/>
        <w:ind w:left="786" w:right="430" w:hanging="393"/>
        <w:jc w:val="left"/>
        <w:rPr>
          <w:rFonts w:hint="default" w:ascii="Times New Roman" w:hAnsi="Times New Roman" w:cs="Times New Roman"/>
          <w:sz w:val="26"/>
          <w:szCs w:val="26"/>
        </w:rPr>
      </w:pPr>
      <w:r>
        <w:rPr>
          <w:rFonts w:hint="default" w:ascii="Times New Roman" w:hAnsi="Times New Roman" w:cs="Times New Roman"/>
          <w:w w:val="105"/>
          <w:sz w:val="26"/>
          <w:szCs w:val="26"/>
        </w:rPr>
        <w:t>[1 pt] If we used an inadmissible heuristic in A* Tree search,</w:t>
      </w:r>
      <w:r>
        <w:rPr>
          <w:rFonts w:hint="default" w:ascii="Times New Roman" w:hAnsi="Times New Roman" w:cs="Times New Roman"/>
          <w:spacing w:val="15"/>
          <w:w w:val="105"/>
          <w:sz w:val="26"/>
          <w:szCs w:val="26"/>
        </w:rPr>
        <w:t xml:space="preserve"> </w:t>
      </w:r>
      <w:r>
        <w:rPr>
          <w:rFonts w:hint="default" w:ascii="Times New Roman" w:hAnsi="Times New Roman" w:cs="Times New Roman"/>
          <w:w w:val="105"/>
          <w:sz w:val="26"/>
          <w:szCs w:val="26"/>
        </w:rPr>
        <w:t>could it change the completeness of the search?</w:t>
      </w:r>
      <w:r>
        <w:rPr>
          <w:rFonts w:hint="default" w:ascii="Times New Roman" w:hAnsi="Times New Roman" w:cs="Times New Roman"/>
          <w:spacing w:val="80"/>
          <w:w w:val="105"/>
          <w:sz w:val="26"/>
          <w:szCs w:val="26"/>
        </w:rPr>
        <w:t xml:space="preserve"> </w:t>
      </w:r>
      <w:r>
        <w:rPr>
          <w:rFonts w:hint="default" w:ascii="Times New Roman" w:hAnsi="Times New Roman" w:cs="Times New Roman"/>
          <w:w w:val="105"/>
          <w:sz w:val="26"/>
          <w:szCs w:val="26"/>
        </w:rPr>
        <w:t>Assume the graph is finite and the heuristic is non-negative.</w:t>
      </w:r>
    </w:p>
    <w:p w14:paraId="33E6FB89">
      <w:pPr>
        <w:pStyle w:val="5"/>
        <w:tabs>
          <w:tab w:val="left" w:pos="2117"/>
        </w:tabs>
        <w:spacing w:before="76"/>
        <w:ind w:left="1136"/>
        <w:rPr>
          <w:rFonts w:hint="default" w:ascii="Times New Roman" w:hAnsi="Times New Roman" w:cs="Times New Roman"/>
          <w:sz w:val="26"/>
          <w:szCs w:val="26"/>
        </w:rPr>
      </w:pPr>
      <w:r>
        <w:rPr>
          <w:rFonts w:hint="default" w:ascii="Times New Roman" w:hAnsi="Times New Roman" w:cs="Times New Roman"/>
          <w:w w:val="105"/>
          <w:sz w:val="26"/>
          <w:szCs w:val="26"/>
        </w:rPr>
        <w:t>⃝</w:t>
      </w:r>
      <w:r>
        <w:rPr>
          <w:rFonts w:hint="default" w:ascii="Times New Roman" w:hAnsi="Times New Roman" w:cs="Times New Roman"/>
          <w:spacing w:val="19"/>
          <w:w w:val="105"/>
          <w:sz w:val="26"/>
          <w:szCs w:val="26"/>
        </w:rPr>
        <w:t xml:space="preserve"> </w:t>
      </w:r>
      <w:r>
        <w:rPr>
          <w:rFonts w:hint="default" w:ascii="Times New Roman" w:hAnsi="Times New Roman" w:cs="Times New Roman"/>
          <w:spacing w:val="-5"/>
          <w:w w:val="105"/>
          <w:sz w:val="26"/>
          <w:szCs w:val="26"/>
        </w:rPr>
        <w:t>Yes</w:t>
      </w:r>
      <w:r>
        <w:rPr>
          <w:rFonts w:hint="default" w:ascii="Times New Roman" w:hAnsi="Times New Roman" w:cs="Times New Roman"/>
          <w:sz w:val="26"/>
          <w:szCs w:val="26"/>
        </w:rPr>
        <w:tab/>
      </w:r>
      <w:r>
        <w:rPr>
          <w:rFonts w:hint="default" w:ascii="Times New Roman" w:hAnsi="Times New Roman" w:cs="Times New Roman"/>
          <w:spacing w:val="19"/>
          <w:w w:val="105"/>
          <w:sz w:val="26"/>
          <w:szCs w:val="26"/>
        </w:rPr>
        <w:sym w:font="Wingdings" w:char="00FE"/>
      </w:r>
      <w:r>
        <w:rPr>
          <w:rFonts w:hint="default" w:ascii="Times New Roman" w:hAnsi="Times New Roman" w:cs="Times New Roman"/>
          <w:spacing w:val="19"/>
          <w:w w:val="105"/>
          <w:sz w:val="26"/>
          <w:szCs w:val="26"/>
        </w:rPr>
        <w:t xml:space="preserve">  </w:t>
      </w:r>
      <w:r>
        <w:rPr>
          <w:rFonts w:hint="default" w:ascii="Times New Roman" w:hAnsi="Times New Roman" w:cs="Times New Roman"/>
          <w:spacing w:val="-5"/>
          <w:w w:val="105"/>
          <w:sz w:val="26"/>
          <w:szCs w:val="26"/>
        </w:rPr>
        <w:t>No</w:t>
      </w:r>
    </w:p>
    <w:p w14:paraId="2B03C0ED">
      <w:pPr>
        <w:pStyle w:val="7"/>
        <w:numPr>
          <w:ilvl w:val="0"/>
          <w:numId w:val="2"/>
        </w:numPr>
        <w:tabs>
          <w:tab w:val="left" w:pos="784"/>
          <w:tab w:val="left" w:pos="786"/>
        </w:tabs>
        <w:spacing w:before="215" w:after="0" w:line="235" w:lineRule="auto"/>
        <w:ind w:left="786" w:right="429" w:hanging="406"/>
        <w:jc w:val="left"/>
        <w:rPr>
          <w:rFonts w:hint="default" w:ascii="Times New Roman" w:hAnsi="Times New Roman" w:cs="Times New Roman"/>
          <w:sz w:val="26"/>
          <w:szCs w:val="26"/>
        </w:rPr>
      </w:pPr>
      <w:r>
        <w:rPr>
          <w:rFonts w:hint="default" w:ascii="Times New Roman" w:hAnsi="Times New Roman" w:cs="Times New Roman"/>
          <w:w w:val="105"/>
          <w:sz w:val="26"/>
          <w:szCs w:val="26"/>
        </w:rPr>
        <w:t>[1</w:t>
      </w:r>
      <w:r>
        <w:rPr>
          <w:rFonts w:hint="default" w:ascii="Times New Roman" w:hAnsi="Times New Roman" w:cs="Times New Roman"/>
          <w:spacing w:val="30"/>
          <w:w w:val="105"/>
          <w:sz w:val="26"/>
          <w:szCs w:val="26"/>
        </w:rPr>
        <w:t xml:space="preserve"> </w:t>
      </w:r>
      <w:r>
        <w:rPr>
          <w:rFonts w:hint="default" w:ascii="Times New Roman" w:hAnsi="Times New Roman" w:cs="Times New Roman"/>
          <w:w w:val="105"/>
          <w:sz w:val="26"/>
          <w:szCs w:val="26"/>
        </w:rPr>
        <w:t>pt]</w:t>
      </w:r>
      <w:r>
        <w:rPr>
          <w:rFonts w:hint="default" w:ascii="Times New Roman" w:hAnsi="Times New Roman" w:cs="Times New Roman"/>
          <w:spacing w:val="30"/>
          <w:w w:val="105"/>
          <w:sz w:val="26"/>
          <w:szCs w:val="26"/>
        </w:rPr>
        <w:t xml:space="preserve"> </w:t>
      </w:r>
      <w:r>
        <w:rPr>
          <w:rFonts w:hint="default" w:ascii="Times New Roman" w:hAnsi="Times New Roman" w:cs="Times New Roman"/>
          <w:w w:val="105"/>
          <w:sz w:val="26"/>
          <w:szCs w:val="26"/>
        </w:rPr>
        <w:t>If</w:t>
      </w:r>
      <w:r>
        <w:rPr>
          <w:rFonts w:hint="default" w:ascii="Times New Roman" w:hAnsi="Times New Roman" w:cs="Times New Roman"/>
          <w:spacing w:val="30"/>
          <w:w w:val="105"/>
          <w:sz w:val="26"/>
          <w:szCs w:val="26"/>
        </w:rPr>
        <w:t xml:space="preserve"> </w:t>
      </w:r>
      <w:r>
        <w:rPr>
          <w:rFonts w:hint="default" w:ascii="Times New Roman" w:hAnsi="Times New Roman" w:cs="Times New Roman"/>
          <w:w w:val="105"/>
          <w:sz w:val="26"/>
          <w:szCs w:val="26"/>
        </w:rPr>
        <w:t>we</w:t>
      </w:r>
      <w:r>
        <w:rPr>
          <w:rFonts w:hint="default" w:ascii="Times New Roman" w:hAnsi="Times New Roman" w:cs="Times New Roman"/>
          <w:spacing w:val="30"/>
          <w:w w:val="105"/>
          <w:sz w:val="26"/>
          <w:szCs w:val="26"/>
        </w:rPr>
        <w:t xml:space="preserve"> </w:t>
      </w:r>
      <w:r>
        <w:rPr>
          <w:rFonts w:hint="default" w:ascii="Times New Roman" w:hAnsi="Times New Roman" w:cs="Times New Roman"/>
          <w:w w:val="105"/>
          <w:sz w:val="26"/>
          <w:szCs w:val="26"/>
        </w:rPr>
        <w:t>used</w:t>
      </w:r>
      <w:r>
        <w:rPr>
          <w:rFonts w:hint="default" w:ascii="Times New Roman" w:hAnsi="Times New Roman" w:cs="Times New Roman"/>
          <w:spacing w:val="30"/>
          <w:w w:val="105"/>
          <w:sz w:val="26"/>
          <w:szCs w:val="26"/>
        </w:rPr>
        <w:t xml:space="preserve"> </w:t>
      </w:r>
      <w:r>
        <w:rPr>
          <w:rFonts w:hint="default" w:ascii="Times New Roman" w:hAnsi="Times New Roman" w:cs="Times New Roman"/>
          <w:w w:val="105"/>
          <w:sz w:val="26"/>
          <w:szCs w:val="26"/>
        </w:rPr>
        <w:t>an</w:t>
      </w:r>
      <w:r>
        <w:rPr>
          <w:rFonts w:hint="default" w:ascii="Times New Roman" w:hAnsi="Times New Roman" w:cs="Times New Roman"/>
          <w:spacing w:val="30"/>
          <w:w w:val="105"/>
          <w:sz w:val="26"/>
          <w:szCs w:val="26"/>
        </w:rPr>
        <w:t xml:space="preserve"> </w:t>
      </w:r>
      <w:r>
        <w:rPr>
          <w:rFonts w:hint="default" w:ascii="Times New Roman" w:hAnsi="Times New Roman" w:cs="Times New Roman"/>
          <w:w w:val="105"/>
          <w:sz w:val="26"/>
          <w:szCs w:val="26"/>
        </w:rPr>
        <w:t>inadmissible</w:t>
      </w:r>
      <w:r>
        <w:rPr>
          <w:rFonts w:hint="default" w:ascii="Times New Roman" w:hAnsi="Times New Roman" w:cs="Times New Roman"/>
          <w:spacing w:val="30"/>
          <w:w w:val="105"/>
          <w:sz w:val="26"/>
          <w:szCs w:val="26"/>
        </w:rPr>
        <w:t xml:space="preserve"> </w:t>
      </w:r>
      <w:r>
        <w:rPr>
          <w:rFonts w:hint="default" w:ascii="Times New Roman" w:hAnsi="Times New Roman" w:cs="Times New Roman"/>
          <w:w w:val="105"/>
          <w:sz w:val="26"/>
          <w:szCs w:val="26"/>
        </w:rPr>
        <w:t>heuristic</w:t>
      </w:r>
      <w:r>
        <w:rPr>
          <w:rFonts w:hint="default" w:ascii="Times New Roman" w:hAnsi="Times New Roman" w:cs="Times New Roman"/>
          <w:spacing w:val="30"/>
          <w:w w:val="105"/>
          <w:sz w:val="26"/>
          <w:szCs w:val="26"/>
        </w:rPr>
        <w:t xml:space="preserve"> </w:t>
      </w:r>
      <w:r>
        <w:rPr>
          <w:rFonts w:hint="default" w:ascii="Times New Roman" w:hAnsi="Times New Roman" w:cs="Times New Roman"/>
          <w:w w:val="105"/>
          <w:sz w:val="26"/>
          <w:szCs w:val="26"/>
        </w:rPr>
        <w:t>in</w:t>
      </w:r>
      <w:r>
        <w:rPr>
          <w:rFonts w:hint="default" w:ascii="Times New Roman" w:hAnsi="Times New Roman" w:cs="Times New Roman"/>
          <w:spacing w:val="30"/>
          <w:w w:val="105"/>
          <w:sz w:val="26"/>
          <w:szCs w:val="26"/>
        </w:rPr>
        <w:t xml:space="preserve"> </w:t>
      </w:r>
      <w:r>
        <w:rPr>
          <w:rFonts w:hint="default" w:ascii="Times New Roman" w:hAnsi="Times New Roman" w:cs="Times New Roman"/>
          <w:w w:val="105"/>
          <w:sz w:val="26"/>
          <w:szCs w:val="26"/>
        </w:rPr>
        <w:t>A*</w:t>
      </w:r>
      <w:r>
        <w:rPr>
          <w:rFonts w:hint="default" w:ascii="Times New Roman" w:hAnsi="Times New Roman" w:cs="Times New Roman"/>
          <w:spacing w:val="30"/>
          <w:w w:val="105"/>
          <w:sz w:val="26"/>
          <w:szCs w:val="26"/>
        </w:rPr>
        <w:t xml:space="preserve"> </w:t>
      </w:r>
      <w:r>
        <w:rPr>
          <w:rFonts w:hint="default" w:ascii="Times New Roman" w:hAnsi="Times New Roman" w:cs="Times New Roman"/>
          <w:w w:val="105"/>
          <w:sz w:val="26"/>
          <w:szCs w:val="26"/>
        </w:rPr>
        <w:t>Tree</w:t>
      </w:r>
      <w:r>
        <w:rPr>
          <w:rFonts w:hint="default" w:ascii="Times New Roman" w:hAnsi="Times New Roman" w:cs="Times New Roman"/>
          <w:spacing w:val="30"/>
          <w:w w:val="105"/>
          <w:sz w:val="26"/>
          <w:szCs w:val="26"/>
        </w:rPr>
        <w:t xml:space="preserve"> </w:t>
      </w:r>
      <w:r>
        <w:rPr>
          <w:rFonts w:hint="default" w:ascii="Times New Roman" w:hAnsi="Times New Roman" w:cs="Times New Roman"/>
          <w:w w:val="105"/>
          <w:sz w:val="26"/>
          <w:szCs w:val="26"/>
        </w:rPr>
        <w:t>search,</w:t>
      </w:r>
      <w:r>
        <w:rPr>
          <w:rFonts w:hint="default" w:ascii="Times New Roman" w:hAnsi="Times New Roman" w:cs="Times New Roman"/>
          <w:spacing w:val="34"/>
          <w:w w:val="105"/>
          <w:sz w:val="26"/>
          <w:szCs w:val="26"/>
        </w:rPr>
        <w:t xml:space="preserve"> </w:t>
      </w:r>
      <w:r>
        <w:rPr>
          <w:rFonts w:hint="default" w:ascii="Times New Roman" w:hAnsi="Times New Roman" w:cs="Times New Roman"/>
          <w:w w:val="105"/>
          <w:sz w:val="26"/>
          <w:szCs w:val="26"/>
        </w:rPr>
        <w:t>could</w:t>
      </w:r>
      <w:r>
        <w:rPr>
          <w:rFonts w:hint="default" w:ascii="Times New Roman" w:hAnsi="Times New Roman" w:cs="Times New Roman"/>
          <w:spacing w:val="30"/>
          <w:w w:val="105"/>
          <w:sz w:val="26"/>
          <w:szCs w:val="26"/>
        </w:rPr>
        <w:t xml:space="preserve"> </w:t>
      </w:r>
      <w:r>
        <w:rPr>
          <w:rFonts w:hint="default" w:ascii="Times New Roman" w:hAnsi="Times New Roman" w:cs="Times New Roman"/>
          <w:w w:val="105"/>
          <w:sz w:val="26"/>
          <w:szCs w:val="26"/>
        </w:rPr>
        <w:t>it</w:t>
      </w:r>
      <w:r>
        <w:rPr>
          <w:rFonts w:hint="default" w:ascii="Times New Roman" w:hAnsi="Times New Roman" w:cs="Times New Roman"/>
          <w:spacing w:val="30"/>
          <w:w w:val="105"/>
          <w:sz w:val="26"/>
          <w:szCs w:val="26"/>
        </w:rPr>
        <w:t xml:space="preserve"> </w:t>
      </w:r>
      <w:r>
        <w:rPr>
          <w:rFonts w:hint="default" w:ascii="Times New Roman" w:hAnsi="Times New Roman" w:cs="Times New Roman"/>
          <w:w w:val="105"/>
          <w:sz w:val="26"/>
          <w:szCs w:val="26"/>
        </w:rPr>
        <w:t>change</w:t>
      </w:r>
      <w:r>
        <w:rPr>
          <w:rFonts w:hint="default" w:ascii="Times New Roman" w:hAnsi="Times New Roman" w:cs="Times New Roman"/>
          <w:spacing w:val="30"/>
          <w:w w:val="105"/>
          <w:sz w:val="26"/>
          <w:szCs w:val="26"/>
        </w:rPr>
        <w:t xml:space="preserve"> </w:t>
      </w:r>
      <w:r>
        <w:rPr>
          <w:rFonts w:hint="default" w:ascii="Times New Roman" w:hAnsi="Times New Roman" w:cs="Times New Roman"/>
          <w:w w:val="105"/>
          <w:sz w:val="26"/>
          <w:szCs w:val="26"/>
        </w:rPr>
        <w:t>the</w:t>
      </w:r>
      <w:r>
        <w:rPr>
          <w:rFonts w:hint="default" w:ascii="Times New Roman" w:hAnsi="Times New Roman" w:cs="Times New Roman"/>
          <w:spacing w:val="30"/>
          <w:w w:val="105"/>
          <w:sz w:val="26"/>
          <w:szCs w:val="26"/>
        </w:rPr>
        <w:t xml:space="preserve"> </w:t>
      </w:r>
      <w:r>
        <w:rPr>
          <w:rFonts w:hint="default" w:ascii="Times New Roman" w:hAnsi="Times New Roman" w:cs="Times New Roman"/>
          <w:w w:val="105"/>
          <w:sz w:val="26"/>
          <w:szCs w:val="26"/>
        </w:rPr>
        <w:t>optimality</w:t>
      </w:r>
      <w:r>
        <w:rPr>
          <w:rFonts w:hint="default" w:ascii="Times New Roman" w:hAnsi="Times New Roman" w:cs="Times New Roman"/>
          <w:spacing w:val="30"/>
          <w:w w:val="105"/>
          <w:sz w:val="26"/>
          <w:szCs w:val="26"/>
        </w:rPr>
        <w:t xml:space="preserve"> </w:t>
      </w:r>
      <w:r>
        <w:rPr>
          <w:rFonts w:hint="default" w:ascii="Times New Roman" w:hAnsi="Times New Roman" w:cs="Times New Roman"/>
          <w:w w:val="105"/>
          <w:sz w:val="26"/>
          <w:szCs w:val="26"/>
        </w:rPr>
        <w:t>of</w:t>
      </w:r>
      <w:r>
        <w:rPr>
          <w:rFonts w:hint="default" w:ascii="Times New Roman" w:hAnsi="Times New Roman" w:cs="Times New Roman"/>
          <w:spacing w:val="30"/>
          <w:w w:val="105"/>
          <w:sz w:val="26"/>
          <w:szCs w:val="26"/>
        </w:rPr>
        <w:t xml:space="preserve"> </w:t>
      </w:r>
      <w:r>
        <w:rPr>
          <w:rFonts w:hint="default" w:ascii="Times New Roman" w:hAnsi="Times New Roman" w:cs="Times New Roman"/>
          <w:w w:val="105"/>
          <w:sz w:val="26"/>
          <w:szCs w:val="26"/>
        </w:rPr>
        <w:t>the</w:t>
      </w:r>
      <w:r>
        <w:rPr>
          <w:rFonts w:hint="default" w:ascii="Times New Roman" w:hAnsi="Times New Roman" w:cs="Times New Roman"/>
          <w:spacing w:val="30"/>
          <w:w w:val="105"/>
          <w:sz w:val="26"/>
          <w:szCs w:val="26"/>
        </w:rPr>
        <w:t xml:space="preserve"> </w:t>
      </w:r>
      <w:r>
        <w:rPr>
          <w:rFonts w:hint="default" w:ascii="Times New Roman" w:hAnsi="Times New Roman" w:cs="Times New Roman"/>
          <w:w w:val="105"/>
          <w:sz w:val="26"/>
          <w:szCs w:val="26"/>
        </w:rPr>
        <w:t>search? Assume the graph is finite and the heuristic is non-negative.</w:t>
      </w:r>
    </w:p>
    <w:p w14:paraId="3B08E297">
      <w:pPr>
        <w:pStyle w:val="5"/>
        <w:tabs>
          <w:tab w:val="left" w:pos="2117"/>
        </w:tabs>
        <w:spacing w:before="75"/>
        <w:ind w:left="1136"/>
        <w:rPr>
          <w:rFonts w:hint="default" w:ascii="Times New Roman" w:hAnsi="Times New Roman" w:cs="Times New Roman"/>
          <w:sz w:val="26"/>
          <w:szCs w:val="26"/>
        </w:rPr>
      </w:pPr>
      <w:r>
        <w:rPr>
          <w:rFonts w:hint="default" w:ascii="Times New Roman" w:hAnsi="Times New Roman" w:cs="Times New Roman"/>
          <w:spacing w:val="19"/>
          <w:w w:val="105"/>
          <w:sz w:val="26"/>
          <w:szCs w:val="26"/>
        </w:rPr>
        <w:sym w:font="Wingdings" w:char="00FE"/>
      </w:r>
      <w:r>
        <w:rPr>
          <w:rFonts w:hint="default" w:ascii="Times New Roman" w:hAnsi="Times New Roman" w:cs="Times New Roman"/>
          <w:spacing w:val="19"/>
          <w:w w:val="105"/>
          <w:sz w:val="26"/>
          <w:szCs w:val="26"/>
        </w:rPr>
        <w:t xml:space="preserve"> </w:t>
      </w:r>
      <w:r>
        <w:rPr>
          <w:rFonts w:hint="default" w:ascii="Times New Roman" w:hAnsi="Times New Roman" w:cs="Times New Roman"/>
          <w:spacing w:val="-5"/>
          <w:w w:val="105"/>
          <w:sz w:val="26"/>
          <w:szCs w:val="26"/>
        </w:rPr>
        <w:t>Yes</w:t>
      </w:r>
      <w:r>
        <w:rPr>
          <w:rFonts w:hint="default" w:ascii="Times New Roman" w:hAnsi="Times New Roman" w:cs="Times New Roman"/>
          <w:sz w:val="26"/>
          <w:szCs w:val="26"/>
        </w:rPr>
        <w:tab/>
      </w:r>
      <w:r>
        <w:rPr>
          <w:rFonts w:hint="default" w:ascii="Times New Roman" w:hAnsi="Times New Roman" w:cs="Times New Roman"/>
          <w:w w:val="105"/>
          <w:sz w:val="26"/>
          <w:szCs w:val="26"/>
        </w:rPr>
        <w:t>⃝</w:t>
      </w:r>
      <w:r>
        <w:rPr>
          <w:rFonts w:hint="default" w:ascii="Times New Roman" w:hAnsi="Times New Roman" w:cs="Times New Roman"/>
          <w:spacing w:val="19"/>
          <w:w w:val="105"/>
          <w:sz w:val="26"/>
          <w:szCs w:val="26"/>
        </w:rPr>
        <w:t xml:space="preserve"> </w:t>
      </w:r>
      <w:r>
        <w:rPr>
          <w:rFonts w:hint="default" w:ascii="Times New Roman" w:hAnsi="Times New Roman" w:cs="Times New Roman"/>
          <w:spacing w:val="-5"/>
          <w:w w:val="105"/>
          <w:sz w:val="26"/>
          <w:szCs w:val="26"/>
        </w:rPr>
        <w:t>No</w:t>
      </w:r>
    </w:p>
    <w:p w14:paraId="2617329A">
      <w:pPr>
        <w:pStyle w:val="5"/>
        <w:spacing w:after="0"/>
        <w:rPr>
          <w:rFonts w:hint="default" w:ascii="Times New Roman" w:hAnsi="Times New Roman" w:cs="Times New Roman"/>
          <w:sz w:val="26"/>
          <w:szCs w:val="26"/>
        </w:rPr>
        <w:sectPr>
          <w:pgSz w:w="12240" w:h="15840"/>
          <w:pgMar w:top="620" w:right="720" w:bottom="280" w:left="720" w:header="338" w:footer="0" w:gutter="0"/>
          <w:cols w:space="720" w:num="1"/>
        </w:sectPr>
      </w:pPr>
    </w:p>
    <w:p w14:paraId="7D66C1B3">
      <w:pPr>
        <w:pStyle w:val="7"/>
        <w:numPr>
          <w:ilvl w:val="0"/>
          <w:numId w:val="2"/>
        </w:numPr>
        <w:tabs>
          <w:tab w:val="left" w:pos="786"/>
        </w:tabs>
        <w:spacing w:before="102" w:after="0" w:line="235" w:lineRule="auto"/>
        <w:ind w:left="786" w:right="516" w:hanging="342"/>
        <w:jc w:val="left"/>
        <w:rPr>
          <w:rFonts w:hint="default" w:ascii="Times New Roman" w:hAnsi="Times New Roman" w:cs="Times New Roman"/>
          <w:sz w:val="26"/>
          <w:szCs w:val="26"/>
        </w:rPr>
      </w:pPr>
      <w:r>
        <w:rPr>
          <w:rFonts w:hint="default" w:ascii="Times New Roman" w:hAnsi="Times New Roman" w:cs="Times New Roman"/>
          <w:w w:val="105"/>
          <w:sz w:val="26"/>
          <w:szCs w:val="26"/>
        </w:rPr>
        <w:t>[3 pts] Which of the following may be a good reason to use an inadmissible heuristic over an admissible one? Select all that apply.</w:t>
      </w:r>
    </w:p>
    <w:p w14:paraId="564459A9">
      <w:pPr>
        <w:pStyle w:val="5"/>
        <w:spacing w:before="76"/>
        <w:ind w:left="786"/>
        <w:rPr>
          <w:rFonts w:hint="default" w:ascii="Times New Roman" w:hAnsi="Times New Roman" w:cs="Times New Roman"/>
          <w:sz w:val="26"/>
          <w:szCs w:val="26"/>
        </w:rPr>
      </w:pPr>
      <w:r>
        <w:rPr>
          <w:rFonts w:hint="default" w:ascii="Times New Roman" w:hAnsi="Times New Roman" w:cs="Times New Roman"/>
          <w:spacing w:val="78"/>
          <w:w w:val="150"/>
          <w:sz w:val="26"/>
          <w:szCs w:val="26"/>
        </w:rPr>
        <w:t xml:space="preserve"> </w:t>
      </w:r>
      <w:r>
        <w:rPr>
          <w:rFonts w:hint="default" w:ascii="Times New Roman" w:hAnsi="Times New Roman" w:cs="Times New Roman"/>
          <w:spacing w:val="19"/>
          <w:w w:val="105"/>
          <w:sz w:val="26"/>
          <w:szCs w:val="26"/>
        </w:rPr>
        <w:sym w:font="Wingdings" w:char="00FE"/>
      </w:r>
      <w:r>
        <w:rPr>
          <w:rFonts w:hint="default" w:ascii="Times New Roman" w:hAnsi="Times New Roman" w:cs="Times New Roman"/>
          <w:spacing w:val="78"/>
          <w:w w:val="150"/>
          <w:sz w:val="26"/>
          <w:szCs w:val="26"/>
        </w:rPr>
        <w:t xml:space="preserve"> </w:t>
      </w:r>
      <w:r>
        <w:rPr>
          <w:rFonts w:hint="default" w:ascii="Times New Roman" w:hAnsi="Times New Roman" w:cs="Times New Roman"/>
          <w:w w:val="105"/>
          <w:sz w:val="26"/>
          <w:szCs w:val="26"/>
        </w:rPr>
        <w:t>An</w:t>
      </w:r>
      <w:r>
        <w:rPr>
          <w:rFonts w:hint="default" w:ascii="Times New Roman" w:hAnsi="Times New Roman" w:cs="Times New Roman"/>
          <w:spacing w:val="13"/>
          <w:w w:val="105"/>
          <w:sz w:val="26"/>
          <w:szCs w:val="26"/>
        </w:rPr>
        <w:t xml:space="preserve"> </w:t>
      </w:r>
      <w:r>
        <w:rPr>
          <w:rFonts w:hint="default" w:ascii="Times New Roman" w:hAnsi="Times New Roman" w:cs="Times New Roman"/>
          <w:w w:val="105"/>
          <w:sz w:val="26"/>
          <w:szCs w:val="26"/>
        </w:rPr>
        <w:t>inadmissible</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heuristic</w:t>
      </w:r>
      <w:r>
        <w:rPr>
          <w:rFonts w:hint="default" w:ascii="Times New Roman" w:hAnsi="Times New Roman" w:cs="Times New Roman"/>
          <w:spacing w:val="13"/>
          <w:w w:val="105"/>
          <w:sz w:val="26"/>
          <w:szCs w:val="26"/>
        </w:rPr>
        <w:t xml:space="preserve"> </w:t>
      </w:r>
      <w:r>
        <w:rPr>
          <w:rFonts w:hint="default" w:ascii="Times New Roman" w:hAnsi="Times New Roman" w:cs="Times New Roman"/>
          <w:w w:val="105"/>
          <w:sz w:val="26"/>
          <w:szCs w:val="26"/>
        </w:rPr>
        <w:t>may</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be</w:t>
      </w:r>
      <w:r>
        <w:rPr>
          <w:rFonts w:hint="default" w:ascii="Times New Roman" w:hAnsi="Times New Roman" w:cs="Times New Roman"/>
          <w:spacing w:val="13"/>
          <w:w w:val="105"/>
          <w:sz w:val="26"/>
          <w:szCs w:val="26"/>
        </w:rPr>
        <w:t xml:space="preserve"> </w:t>
      </w:r>
      <w:r>
        <w:rPr>
          <w:rFonts w:hint="default" w:ascii="Times New Roman" w:hAnsi="Times New Roman" w:cs="Times New Roman"/>
          <w:w w:val="105"/>
          <w:sz w:val="26"/>
          <w:szCs w:val="26"/>
        </w:rPr>
        <w:t>easier</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to</w:t>
      </w:r>
      <w:r>
        <w:rPr>
          <w:rFonts w:hint="default" w:ascii="Times New Roman" w:hAnsi="Times New Roman" w:cs="Times New Roman"/>
          <w:spacing w:val="13"/>
          <w:w w:val="105"/>
          <w:sz w:val="26"/>
          <w:szCs w:val="26"/>
        </w:rPr>
        <w:t xml:space="preserve"> </w:t>
      </w:r>
      <w:r>
        <w:rPr>
          <w:rFonts w:hint="default" w:ascii="Times New Roman" w:hAnsi="Times New Roman" w:cs="Times New Roman"/>
          <w:w w:val="105"/>
          <w:sz w:val="26"/>
          <w:szCs w:val="26"/>
        </w:rPr>
        <w:t>compute,</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leading</w:t>
      </w:r>
      <w:r>
        <w:rPr>
          <w:rFonts w:hint="default" w:ascii="Times New Roman" w:hAnsi="Times New Roman" w:cs="Times New Roman"/>
          <w:spacing w:val="12"/>
          <w:w w:val="105"/>
          <w:sz w:val="26"/>
          <w:szCs w:val="26"/>
        </w:rPr>
        <w:t xml:space="preserve"> </w:t>
      </w:r>
      <w:r>
        <w:rPr>
          <w:rFonts w:hint="default" w:ascii="Times New Roman" w:hAnsi="Times New Roman" w:cs="Times New Roman"/>
          <w:w w:val="105"/>
          <w:sz w:val="26"/>
          <w:szCs w:val="26"/>
        </w:rPr>
        <w:t>to</w:t>
      </w:r>
      <w:r>
        <w:rPr>
          <w:rFonts w:hint="default" w:ascii="Times New Roman" w:hAnsi="Times New Roman" w:cs="Times New Roman"/>
          <w:spacing w:val="13"/>
          <w:w w:val="105"/>
          <w:sz w:val="26"/>
          <w:szCs w:val="26"/>
        </w:rPr>
        <w:t xml:space="preserve"> </w:t>
      </w:r>
      <w:r>
        <w:rPr>
          <w:rFonts w:hint="default" w:ascii="Times New Roman" w:hAnsi="Times New Roman" w:cs="Times New Roman"/>
          <w:w w:val="105"/>
          <w:sz w:val="26"/>
          <w:szCs w:val="26"/>
        </w:rPr>
        <w:t>a</w:t>
      </w:r>
      <w:r>
        <w:rPr>
          <w:rFonts w:hint="default" w:ascii="Times New Roman" w:hAnsi="Times New Roman" w:cs="Times New Roman"/>
          <w:spacing w:val="13"/>
          <w:w w:val="105"/>
          <w:sz w:val="26"/>
          <w:szCs w:val="26"/>
        </w:rPr>
        <w:t xml:space="preserve"> </w:t>
      </w:r>
      <w:r>
        <w:rPr>
          <w:rFonts w:hint="default" w:ascii="Times New Roman" w:hAnsi="Times New Roman" w:cs="Times New Roman"/>
          <w:w w:val="105"/>
          <w:sz w:val="26"/>
          <w:szCs w:val="26"/>
        </w:rPr>
        <w:t>faster</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state</w:t>
      </w:r>
      <w:r>
        <w:rPr>
          <w:rFonts w:hint="default" w:ascii="Times New Roman" w:hAnsi="Times New Roman" w:cs="Times New Roman"/>
          <w:spacing w:val="13"/>
          <w:w w:val="105"/>
          <w:sz w:val="26"/>
          <w:szCs w:val="26"/>
        </w:rPr>
        <w:t xml:space="preserve"> </w:t>
      </w:r>
      <w:r>
        <w:rPr>
          <w:rFonts w:hint="default" w:ascii="Times New Roman" w:hAnsi="Times New Roman" w:cs="Times New Roman"/>
          <w:w w:val="105"/>
          <w:sz w:val="26"/>
          <w:szCs w:val="26"/>
        </w:rPr>
        <w:t>heuristic</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computation</w:t>
      </w:r>
      <w:r>
        <w:rPr>
          <w:rFonts w:hint="default" w:ascii="Times New Roman" w:hAnsi="Times New Roman" w:cs="Times New Roman"/>
          <w:spacing w:val="13"/>
          <w:w w:val="105"/>
          <w:sz w:val="26"/>
          <w:szCs w:val="26"/>
        </w:rPr>
        <w:t xml:space="preserve"> </w:t>
      </w:r>
      <w:r>
        <w:rPr>
          <w:rFonts w:hint="default" w:ascii="Times New Roman" w:hAnsi="Times New Roman" w:cs="Times New Roman"/>
          <w:spacing w:val="-2"/>
          <w:w w:val="105"/>
          <w:sz w:val="26"/>
          <w:szCs w:val="26"/>
        </w:rPr>
        <w:t>time.</w:t>
      </w:r>
    </w:p>
    <w:p w14:paraId="29EECFD9">
      <w:pPr>
        <w:pStyle w:val="5"/>
        <w:spacing w:before="73"/>
        <w:rPr>
          <w:rFonts w:hint="default" w:ascii="Times New Roman" w:hAnsi="Times New Roman" w:cs="Times New Roman"/>
          <w:sz w:val="26"/>
          <w:szCs w:val="26"/>
        </w:rPr>
      </w:pPr>
    </w:p>
    <w:p w14:paraId="309ADE81">
      <w:pPr>
        <w:pStyle w:val="5"/>
        <w:spacing w:line="235" w:lineRule="auto"/>
        <w:ind w:left="786"/>
        <w:rPr>
          <w:rFonts w:hint="default" w:ascii="Times New Roman" w:hAnsi="Times New Roman" w:cs="Times New Roman"/>
          <w:sz w:val="26"/>
          <w:szCs w:val="26"/>
        </w:rPr>
      </w:pPr>
      <w:r>
        <w:rPr>
          <w:rFonts w:hint="default" w:ascii="Times New Roman" w:hAnsi="Times New Roman" w:cs="Times New Roman"/>
          <w:spacing w:val="80"/>
          <w:w w:val="105"/>
          <w:sz w:val="26"/>
          <w:szCs w:val="26"/>
        </w:rPr>
        <w:t xml:space="preserve"> </w:t>
      </w:r>
      <w:r>
        <w:rPr>
          <w:rFonts w:hint="default" w:ascii="Times New Roman" w:hAnsi="Times New Roman" w:cs="Times New Roman"/>
          <w:spacing w:val="19"/>
          <w:w w:val="105"/>
          <w:sz w:val="26"/>
          <w:szCs w:val="26"/>
        </w:rPr>
        <w:sym w:font="Wingdings" w:char="00FE"/>
      </w:r>
      <w:r>
        <w:rPr>
          <w:rFonts w:hint="default" w:ascii="Times New Roman" w:hAnsi="Times New Roman" w:cs="Times New Roman"/>
          <w:spacing w:val="19"/>
          <w:w w:val="105"/>
          <w:sz w:val="26"/>
          <w:szCs w:val="26"/>
          <w:lang w:val="vi-VN"/>
        </w:rPr>
        <w:t xml:space="preserve"> </w:t>
      </w:r>
      <w:r>
        <w:rPr>
          <w:rFonts w:hint="default" w:ascii="Times New Roman" w:hAnsi="Times New Roman" w:cs="Times New Roman"/>
          <w:w w:val="105"/>
          <w:sz w:val="26"/>
          <w:szCs w:val="26"/>
        </w:rPr>
        <w:t>An inadmissible heuristic can be a closer estimate to the actual cost (even if it’s an overestimate) than an</w:t>
      </w:r>
      <w:r>
        <w:rPr>
          <w:rFonts w:hint="default" w:ascii="Times New Roman" w:hAnsi="Times New Roman" w:cs="Times New Roman"/>
          <w:spacing w:val="80"/>
          <w:w w:val="150"/>
          <w:sz w:val="26"/>
          <w:szCs w:val="26"/>
        </w:rPr>
        <w:t xml:space="preserve"> </w:t>
      </w:r>
      <w:r>
        <w:rPr>
          <w:rFonts w:hint="default" w:ascii="Times New Roman" w:hAnsi="Times New Roman" w:cs="Times New Roman"/>
          <w:w w:val="105"/>
          <w:sz w:val="26"/>
          <w:szCs w:val="26"/>
        </w:rPr>
        <w:t>admissible heuristic, thus exploring fewer nodes.</w:t>
      </w:r>
    </w:p>
    <w:p w14:paraId="229BE7AD">
      <w:pPr>
        <w:pStyle w:val="5"/>
        <w:spacing w:before="71"/>
        <w:rPr>
          <w:rFonts w:hint="default" w:ascii="Times New Roman" w:hAnsi="Times New Roman" w:cs="Times New Roman"/>
          <w:sz w:val="26"/>
          <w:szCs w:val="26"/>
        </w:rPr>
      </w:pPr>
    </w:p>
    <w:p w14:paraId="36FD93A2">
      <w:pPr>
        <w:pStyle w:val="5"/>
        <w:ind w:left="786"/>
        <w:rPr>
          <w:rFonts w:hint="default" w:ascii="Times New Roman" w:hAnsi="Times New Roman" w:cs="Times New Roman"/>
          <w:sz w:val="26"/>
          <w:szCs w:val="26"/>
        </w:rPr>
      </w:pPr>
      <w:r>
        <w:rPr>
          <w:rFonts w:hint="default" w:ascii="Times New Roman" w:hAnsi="Times New Roman" w:cs="Times New Roman"/>
          <w:spacing w:val="60"/>
          <w:w w:val="105"/>
          <w:sz w:val="26"/>
          <w:szCs w:val="26"/>
        </w:rPr>
        <w:t xml:space="preserve"> </w:t>
      </w:r>
      <w:r>
        <w:rPr>
          <w:rFonts w:hint="default" w:ascii="Times New Roman" w:hAnsi="Times New Roman" w:cs="Times New Roman"/>
          <w:spacing w:val="19"/>
          <w:w w:val="105"/>
          <w:sz w:val="26"/>
          <w:szCs w:val="26"/>
        </w:rPr>
        <w:sym w:font="Wingdings" w:char="00FE"/>
      </w:r>
      <w:r>
        <w:rPr>
          <w:rFonts w:hint="default" w:ascii="Times New Roman" w:hAnsi="Times New Roman" w:cs="Times New Roman"/>
          <w:spacing w:val="60"/>
          <w:w w:val="105"/>
          <w:sz w:val="26"/>
          <w:szCs w:val="26"/>
        </w:rPr>
        <w:t xml:space="preserve"> </w:t>
      </w:r>
      <w:r>
        <w:rPr>
          <w:rFonts w:hint="default" w:ascii="Times New Roman" w:hAnsi="Times New Roman" w:cs="Times New Roman"/>
          <w:w w:val="105"/>
          <w:sz w:val="26"/>
          <w:szCs w:val="26"/>
        </w:rPr>
        <w:t>An</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inadmissible</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heuristic</w:t>
      </w:r>
      <w:r>
        <w:rPr>
          <w:rFonts w:hint="default" w:ascii="Times New Roman" w:hAnsi="Times New Roman" w:cs="Times New Roman"/>
          <w:spacing w:val="20"/>
          <w:w w:val="105"/>
          <w:sz w:val="26"/>
          <w:szCs w:val="26"/>
        </w:rPr>
        <w:t xml:space="preserve"> </w:t>
      </w:r>
      <w:r>
        <w:rPr>
          <w:rFonts w:hint="default" w:ascii="Times New Roman" w:hAnsi="Times New Roman" w:cs="Times New Roman"/>
          <w:w w:val="105"/>
          <w:sz w:val="26"/>
          <w:szCs w:val="26"/>
        </w:rPr>
        <w:t>will</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still</w:t>
      </w:r>
      <w:r>
        <w:rPr>
          <w:rFonts w:hint="default" w:ascii="Times New Roman" w:hAnsi="Times New Roman" w:cs="Times New Roman"/>
          <w:spacing w:val="20"/>
          <w:w w:val="105"/>
          <w:sz w:val="26"/>
          <w:szCs w:val="26"/>
        </w:rPr>
        <w:t xml:space="preserve"> </w:t>
      </w:r>
      <w:r>
        <w:rPr>
          <w:rFonts w:hint="default" w:ascii="Times New Roman" w:hAnsi="Times New Roman" w:cs="Times New Roman"/>
          <w:w w:val="105"/>
          <w:sz w:val="26"/>
          <w:szCs w:val="26"/>
        </w:rPr>
        <w:t>find</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optimal</w:t>
      </w:r>
      <w:r>
        <w:rPr>
          <w:rFonts w:hint="default" w:ascii="Times New Roman" w:hAnsi="Times New Roman" w:cs="Times New Roman"/>
          <w:spacing w:val="20"/>
          <w:w w:val="105"/>
          <w:sz w:val="26"/>
          <w:szCs w:val="26"/>
        </w:rPr>
        <w:t xml:space="preserve"> </w:t>
      </w:r>
      <w:r>
        <w:rPr>
          <w:rFonts w:hint="default" w:ascii="Times New Roman" w:hAnsi="Times New Roman" w:cs="Times New Roman"/>
          <w:w w:val="105"/>
          <w:sz w:val="26"/>
          <w:szCs w:val="26"/>
        </w:rPr>
        <w:t>paths</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when</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the</w:t>
      </w:r>
      <w:r>
        <w:rPr>
          <w:rFonts w:hint="default" w:ascii="Times New Roman" w:hAnsi="Times New Roman" w:cs="Times New Roman"/>
          <w:spacing w:val="20"/>
          <w:w w:val="105"/>
          <w:sz w:val="26"/>
          <w:szCs w:val="26"/>
        </w:rPr>
        <w:t xml:space="preserve"> </w:t>
      </w:r>
      <w:r>
        <w:rPr>
          <w:rFonts w:hint="default" w:ascii="Times New Roman" w:hAnsi="Times New Roman" w:cs="Times New Roman"/>
          <w:w w:val="105"/>
          <w:sz w:val="26"/>
          <w:szCs w:val="26"/>
        </w:rPr>
        <w:t>actual</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costs</w:t>
      </w:r>
      <w:r>
        <w:rPr>
          <w:rFonts w:hint="default" w:ascii="Times New Roman" w:hAnsi="Times New Roman" w:cs="Times New Roman"/>
          <w:spacing w:val="20"/>
          <w:w w:val="105"/>
          <w:sz w:val="26"/>
          <w:szCs w:val="26"/>
        </w:rPr>
        <w:t xml:space="preserve"> </w:t>
      </w:r>
      <w:r>
        <w:rPr>
          <w:rFonts w:hint="default" w:ascii="Times New Roman" w:hAnsi="Times New Roman" w:cs="Times New Roman"/>
          <w:w w:val="105"/>
          <w:sz w:val="26"/>
          <w:szCs w:val="26"/>
        </w:rPr>
        <w:t>are</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non-</w:t>
      </w:r>
      <w:r>
        <w:rPr>
          <w:rFonts w:hint="default" w:ascii="Times New Roman" w:hAnsi="Times New Roman" w:cs="Times New Roman"/>
          <w:spacing w:val="-2"/>
          <w:w w:val="105"/>
          <w:sz w:val="26"/>
          <w:szCs w:val="26"/>
        </w:rPr>
        <w:t>negative.</w:t>
      </w:r>
    </w:p>
    <w:p w14:paraId="0D89A501">
      <w:pPr>
        <w:pStyle w:val="5"/>
        <w:spacing w:before="73"/>
        <w:rPr>
          <w:rFonts w:hint="default" w:ascii="Times New Roman" w:hAnsi="Times New Roman" w:cs="Times New Roman"/>
          <w:sz w:val="26"/>
          <w:szCs w:val="26"/>
        </w:rPr>
      </w:pPr>
    </w:p>
    <w:p w14:paraId="3096BB6D">
      <w:pPr>
        <w:pStyle w:val="5"/>
        <w:tabs>
          <w:tab w:val="left" w:pos="1280"/>
        </w:tabs>
        <w:spacing w:line="235" w:lineRule="auto"/>
        <w:ind w:left="786" w:right="430" w:firstLine="155" w:firstLineChars="50"/>
        <w:rPr>
          <w:rFonts w:hint="default" w:ascii="Times New Roman" w:hAnsi="Times New Roman" w:cs="Times New Roman"/>
          <w:sz w:val="26"/>
          <w:szCs w:val="26"/>
        </w:rPr>
      </w:pPr>
      <w:r>
        <w:rPr>
          <w:rFonts w:hint="default" w:ascii="Times New Roman" w:hAnsi="Times New Roman" w:cs="Times New Roman"/>
          <w:spacing w:val="19"/>
          <w:w w:val="105"/>
          <w:sz w:val="26"/>
          <w:szCs w:val="26"/>
        </w:rPr>
        <w:sym w:font="Wingdings" w:char="00FE"/>
      </w:r>
      <w:r>
        <w:rPr>
          <w:rFonts w:hint="default" w:ascii="Times New Roman" w:hAnsi="Times New Roman" w:cs="Times New Roman"/>
          <w:sz w:val="26"/>
          <w:szCs w:val="26"/>
        </w:rPr>
        <w:tab/>
      </w:r>
      <w:r>
        <w:rPr>
          <w:rFonts w:hint="default" w:ascii="Times New Roman" w:hAnsi="Times New Roman" w:cs="Times New Roman"/>
          <w:w w:val="105"/>
          <w:sz w:val="26"/>
          <w:szCs w:val="26"/>
        </w:rPr>
        <w:t>An</w:t>
      </w:r>
      <w:r>
        <w:rPr>
          <w:rFonts w:hint="default" w:ascii="Times New Roman" w:hAnsi="Times New Roman" w:cs="Times New Roman"/>
          <w:spacing w:val="38"/>
          <w:w w:val="105"/>
          <w:sz w:val="26"/>
          <w:szCs w:val="26"/>
        </w:rPr>
        <w:t xml:space="preserve"> </w:t>
      </w:r>
      <w:r>
        <w:rPr>
          <w:rFonts w:hint="default" w:ascii="Times New Roman" w:hAnsi="Times New Roman" w:cs="Times New Roman"/>
          <w:w w:val="105"/>
          <w:sz w:val="26"/>
          <w:szCs w:val="26"/>
        </w:rPr>
        <w:t>inadmissible</w:t>
      </w:r>
      <w:r>
        <w:rPr>
          <w:rFonts w:hint="default" w:ascii="Times New Roman" w:hAnsi="Times New Roman" w:cs="Times New Roman"/>
          <w:spacing w:val="38"/>
          <w:w w:val="105"/>
          <w:sz w:val="26"/>
          <w:szCs w:val="26"/>
        </w:rPr>
        <w:t xml:space="preserve"> </w:t>
      </w:r>
      <w:r>
        <w:rPr>
          <w:rFonts w:hint="default" w:ascii="Times New Roman" w:hAnsi="Times New Roman" w:cs="Times New Roman"/>
          <w:w w:val="105"/>
          <w:sz w:val="26"/>
          <w:szCs w:val="26"/>
        </w:rPr>
        <w:t>heuristic</w:t>
      </w:r>
      <w:r>
        <w:rPr>
          <w:rFonts w:hint="default" w:ascii="Times New Roman" w:hAnsi="Times New Roman" w:cs="Times New Roman"/>
          <w:spacing w:val="38"/>
          <w:w w:val="105"/>
          <w:sz w:val="26"/>
          <w:szCs w:val="26"/>
        </w:rPr>
        <w:t xml:space="preserve"> </w:t>
      </w:r>
      <w:r>
        <w:rPr>
          <w:rFonts w:hint="default" w:ascii="Times New Roman" w:hAnsi="Times New Roman" w:cs="Times New Roman"/>
          <w:w w:val="105"/>
          <w:sz w:val="26"/>
          <w:szCs w:val="26"/>
        </w:rPr>
        <w:t>may</w:t>
      </w:r>
      <w:r>
        <w:rPr>
          <w:rFonts w:hint="default" w:ascii="Times New Roman" w:hAnsi="Times New Roman" w:cs="Times New Roman"/>
          <w:spacing w:val="38"/>
          <w:w w:val="105"/>
          <w:sz w:val="26"/>
          <w:szCs w:val="26"/>
        </w:rPr>
        <w:t xml:space="preserve"> </w:t>
      </w:r>
      <w:r>
        <w:rPr>
          <w:rFonts w:hint="default" w:ascii="Times New Roman" w:hAnsi="Times New Roman" w:cs="Times New Roman"/>
          <w:w w:val="105"/>
          <w:sz w:val="26"/>
          <w:szCs w:val="26"/>
        </w:rPr>
        <w:t>be</w:t>
      </w:r>
      <w:r>
        <w:rPr>
          <w:rFonts w:hint="default" w:ascii="Times New Roman" w:hAnsi="Times New Roman" w:cs="Times New Roman"/>
          <w:spacing w:val="38"/>
          <w:w w:val="105"/>
          <w:sz w:val="26"/>
          <w:szCs w:val="26"/>
        </w:rPr>
        <w:t xml:space="preserve"> </w:t>
      </w:r>
      <w:r>
        <w:rPr>
          <w:rFonts w:hint="default" w:ascii="Times New Roman" w:hAnsi="Times New Roman" w:cs="Times New Roman"/>
          <w:w w:val="105"/>
          <w:sz w:val="26"/>
          <w:szCs w:val="26"/>
        </w:rPr>
        <w:t>used</w:t>
      </w:r>
      <w:r>
        <w:rPr>
          <w:rFonts w:hint="default" w:ascii="Times New Roman" w:hAnsi="Times New Roman" w:cs="Times New Roman"/>
          <w:spacing w:val="38"/>
          <w:w w:val="105"/>
          <w:sz w:val="26"/>
          <w:szCs w:val="26"/>
        </w:rPr>
        <w:t xml:space="preserve"> </w:t>
      </w:r>
      <w:r>
        <w:rPr>
          <w:rFonts w:hint="default" w:ascii="Times New Roman" w:hAnsi="Times New Roman" w:cs="Times New Roman"/>
          <w:w w:val="105"/>
          <w:sz w:val="26"/>
          <w:szCs w:val="26"/>
        </w:rPr>
        <w:t>to</w:t>
      </w:r>
      <w:r>
        <w:rPr>
          <w:rFonts w:hint="default" w:ascii="Times New Roman" w:hAnsi="Times New Roman" w:cs="Times New Roman"/>
          <w:spacing w:val="38"/>
          <w:w w:val="105"/>
          <w:sz w:val="26"/>
          <w:szCs w:val="26"/>
        </w:rPr>
        <w:t xml:space="preserve"> </w:t>
      </w:r>
      <w:r>
        <w:rPr>
          <w:rFonts w:hint="default" w:ascii="Times New Roman" w:hAnsi="Times New Roman" w:cs="Times New Roman"/>
          <w:w w:val="105"/>
          <w:sz w:val="26"/>
          <w:szCs w:val="26"/>
        </w:rPr>
        <w:t>completely</w:t>
      </w:r>
      <w:r>
        <w:rPr>
          <w:rFonts w:hint="default" w:ascii="Times New Roman" w:hAnsi="Times New Roman" w:cs="Times New Roman"/>
          <w:spacing w:val="38"/>
          <w:w w:val="105"/>
          <w:sz w:val="26"/>
          <w:szCs w:val="26"/>
        </w:rPr>
        <w:t xml:space="preserve"> </w:t>
      </w:r>
      <w:r>
        <w:rPr>
          <w:rFonts w:hint="default" w:ascii="Times New Roman" w:hAnsi="Times New Roman" w:cs="Times New Roman"/>
          <w:w w:val="105"/>
          <w:sz w:val="26"/>
          <w:szCs w:val="26"/>
        </w:rPr>
        <w:t>block</w:t>
      </w:r>
      <w:r>
        <w:rPr>
          <w:rFonts w:hint="default" w:ascii="Times New Roman" w:hAnsi="Times New Roman" w:cs="Times New Roman"/>
          <w:spacing w:val="38"/>
          <w:w w:val="105"/>
          <w:sz w:val="26"/>
          <w:szCs w:val="26"/>
        </w:rPr>
        <w:t xml:space="preserve"> </w:t>
      </w:r>
      <w:r>
        <w:rPr>
          <w:rFonts w:hint="default" w:ascii="Times New Roman" w:hAnsi="Times New Roman" w:cs="Times New Roman"/>
          <w:w w:val="105"/>
          <w:sz w:val="26"/>
          <w:szCs w:val="26"/>
        </w:rPr>
        <w:t>off</w:t>
      </w:r>
      <w:r>
        <w:rPr>
          <w:rFonts w:hint="default" w:ascii="Times New Roman" w:hAnsi="Times New Roman" w:cs="Times New Roman"/>
          <w:spacing w:val="38"/>
          <w:w w:val="105"/>
          <w:sz w:val="26"/>
          <w:szCs w:val="26"/>
        </w:rPr>
        <w:t xml:space="preserve"> </w:t>
      </w:r>
      <w:r>
        <w:rPr>
          <w:rFonts w:hint="default" w:ascii="Times New Roman" w:hAnsi="Times New Roman" w:cs="Times New Roman"/>
          <w:w w:val="105"/>
          <w:sz w:val="26"/>
          <w:szCs w:val="26"/>
        </w:rPr>
        <w:t>searching</w:t>
      </w:r>
      <w:r>
        <w:rPr>
          <w:rFonts w:hint="default" w:ascii="Times New Roman" w:hAnsi="Times New Roman" w:cs="Times New Roman"/>
          <w:spacing w:val="38"/>
          <w:w w:val="105"/>
          <w:sz w:val="26"/>
          <w:szCs w:val="26"/>
        </w:rPr>
        <w:t xml:space="preserve"> </w:t>
      </w:r>
      <w:r>
        <w:rPr>
          <w:rFonts w:hint="default" w:ascii="Times New Roman" w:hAnsi="Times New Roman" w:cs="Times New Roman"/>
          <w:w w:val="105"/>
          <w:sz w:val="26"/>
          <w:szCs w:val="26"/>
        </w:rPr>
        <w:t>part</w:t>
      </w:r>
      <w:r>
        <w:rPr>
          <w:rFonts w:hint="default" w:ascii="Times New Roman" w:hAnsi="Times New Roman" w:cs="Times New Roman"/>
          <w:spacing w:val="38"/>
          <w:w w:val="105"/>
          <w:sz w:val="26"/>
          <w:szCs w:val="26"/>
        </w:rPr>
        <w:t xml:space="preserve"> </w:t>
      </w:r>
      <w:r>
        <w:rPr>
          <w:rFonts w:hint="default" w:ascii="Times New Roman" w:hAnsi="Times New Roman" w:cs="Times New Roman"/>
          <w:w w:val="105"/>
          <w:sz w:val="26"/>
          <w:szCs w:val="26"/>
        </w:rPr>
        <w:t>of</w:t>
      </w:r>
      <w:r>
        <w:rPr>
          <w:rFonts w:hint="default" w:ascii="Times New Roman" w:hAnsi="Times New Roman" w:cs="Times New Roman"/>
          <w:spacing w:val="38"/>
          <w:w w:val="105"/>
          <w:sz w:val="26"/>
          <w:szCs w:val="26"/>
        </w:rPr>
        <w:t xml:space="preserve"> </w:t>
      </w:r>
      <w:r>
        <w:rPr>
          <w:rFonts w:hint="default" w:ascii="Times New Roman" w:hAnsi="Times New Roman" w:cs="Times New Roman"/>
          <w:w w:val="105"/>
          <w:sz w:val="26"/>
          <w:szCs w:val="26"/>
        </w:rPr>
        <w:t>a</w:t>
      </w:r>
      <w:r>
        <w:rPr>
          <w:rFonts w:hint="default" w:ascii="Times New Roman" w:hAnsi="Times New Roman" w:cs="Times New Roman"/>
          <w:spacing w:val="38"/>
          <w:w w:val="105"/>
          <w:sz w:val="26"/>
          <w:szCs w:val="26"/>
        </w:rPr>
        <w:t xml:space="preserve"> </w:t>
      </w:r>
      <w:r>
        <w:rPr>
          <w:rFonts w:hint="default" w:ascii="Times New Roman" w:hAnsi="Times New Roman" w:cs="Times New Roman"/>
          <w:w w:val="105"/>
          <w:sz w:val="26"/>
          <w:szCs w:val="26"/>
        </w:rPr>
        <w:t>graph</w:t>
      </w:r>
      <w:r>
        <w:rPr>
          <w:rFonts w:hint="default" w:ascii="Times New Roman" w:hAnsi="Times New Roman" w:cs="Times New Roman"/>
          <w:spacing w:val="38"/>
          <w:w w:val="105"/>
          <w:sz w:val="26"/>
          <w:szCs w:val="26"/>
        </w:rPr>
        <w:t xml:space="preserve"> </w:t>
      </w:r>
      <w:r>
        <w:rPr>
          <w:rFonts w:hint="default" w:ascii="Times New Roman" w:hAnsi="Times New Roman" w:cs="Times New Roman"/>
          <w:w w:val="105"/>
          <w:sz w:val="26"/>
          <w:szCs w:val="26"/>
        </w:rPr>
        <w:t>in</w:t>
      </w:r>
      <w:r>
        <w:rPr>
          <w:rFonts w:hint="default" w:ascii="Times New Roman" w:hAnsi="Times New Roman" w:cs="Times New Roman"/>
          <w:spacing w:val="38"/>
          <w:w w:val="105"/>
          <w:sz w:val="26"/>
          <w:szCs w:val="26"/>
        </w:rPr>
        <w:t xml:space="preserve"> </w:t>
      </w:r>
      <w:r>
        <w:rPr>
          <w:rFonts w:hint="default" w:ascii="Times New Roman" w:hAnsi="Times New Roman" w:cs="Times New Roman"/>
          <w:w w:val="105"/>
          <w:sz w:val="26"/>
          <w:szCs w:val="26"/>
        </w:rPr>
        <w:t>a</w:t>
      </w:r>
      <w:r>
        <w:rPr>
          <w:rFonts w:hint="default" w:ascii="Times New Roman" w:hAnsi="Times New Roman" w:cs="Times New Roman"/>
          <w:spacing w:val="38"/>
          <w:w w:val="105"/>
          <w:sz w:val="26"/>
          <w:szCs w:val="26"/>
        </w:rPr>
        <w:t xml:space="preserve"> </w:t>
      </w:r>
      <w:r>
        <w:rPr>
          <w:rFonts w:hint="default" w:ascii="Times New Roman" w:hAnsi="Times New Roman" w:cs="Times New Roman"/>
          <w:w w:val="105"/>
          <w:sz w:val="26"/>
          <w:szCs w:val="26"/>
        </w:rPr>
        <w:t xml:space="preserve">search </w:t>
      </w:r>
      <w:r>
        <w:rPr>
          <w:rFonts w:hint="default" w:ascii="Times New Roman" w:hAnsi="Times New Roman" w:cs="Times New Roman"/>
          <w:spacing w:val="-2"/>
          <w:w w:val="105"/>
          <w:sz w:val="26"/>
          <w:szCs w:val="26"/>
        </w:rPr>
        <w:t>algorithm.</w:t>
      </w:r>
    </w:p>
    <w:p w14:paraId="3F1FC42F">
      <w:pPr>
        <w:pStyle w:val="5"/>
        <w:spacing w:after="0" w:line="235" w:lineRule="auto"/>
        <w:rPr>
          <w:rFonts w:hint="default" w:ascii="Times New Roman" w:hAnsi="Times New Roman" w:cs="Times New Roman"/>
          <w:sz w:val="26"/>
          <w:szCs w:val="26"/>
        </w:rPr>
        <w:sectPr>
          <w:pgSz w:w="12240" w:h="15840"/>
          <w:pgMar w:top="620" w:right="720" w:bottom="280" w:left="720" w:header="338" w:footer="0" w:gutter="0"/>
          <w:cols w:space="720" w:num="1"/>
        </w:sectPr>
      </w:pPr>
    </w:p>
    <w:p w14:paraId="4BBDE4CE">
      <w:pPr>
        <w:pStyle w:val="2"/>
        <w:jc w:val="both"/>
        <w:rPr>
          <w:rFonts w:hint="default" w:ascii="Times New Roman" w:hAnsi="Times New Roman" w:cs="Times New Roman"/>
          <w:sz w:val="26"/>
          <w:szCs w:val="26"/>
        </w:rPr>
      </w:pPr>
      <w:r>
        <w:rPr>
          <w:rFonts w:hint="default" w:ascii="Times New Roman" w:hAnsi="Times New Roman" w:cs="Times New Roman"/>
          <w:w w:val="105"/>
          <w:sz w:val="26"/>
          <w:szCs w:val="26"/>
        </w:rPr>
        <w:t>Q2.</w:t>
      </w:r>
      <w:r>
        <w:rPr>
          <w:rFonts w:hint="default" w:ascii="Times New Roman" w:hAnsi="Times New Roman" w:cs="Times New Roman"/>
          <w:spacing w:val="17"/>
          <w:w w:val="105"/>
          <w:sz w:val="26"/>
          <w:szCs w:val="26"/>
        </w:rPr>
        <w:t xml:space="preserve"> </w:t>
      </w:r>
      <w:r>
        <w:rPr>
          <w:rFonts w:hint="default" w:ascii="Times New Roman" w:hAnsi="Times New Roman" w:cs="Times New Roman"/>
          <w:w w:val="105"/>
          <w:sz w:val="26"/>
          <w:szCs w:val="26"/>
        </w:rPr>
        <w:t>[15</w:t>
      </w:r>
      <w:r>
        <w:rPr>
          <w:rFonts w:hint="default" w:ascii="Times New Roman" w:hAnsi="Times New Roman" w:cs="Times New Roman"/>
          <w:spacing w:val="17"/>
          <w:w w:val="105"/>
          <w:sz w:val="26"/>
          <w:szCs w:val="26"/>
        </w:rPr>
        <w:t xml:space="preserve"> </w:t>
      </w:r>
      <w:r>
        <w:rPr>
          <w:rFonts w:hint="default" w:ascii="Times New Roman" w:hAnsi="Times New Roman" w:cs="Times New Roman"/>
          <w:w w:val="105"/>
          <w:sz w:val="26"/>
          <w:szCs w:val="26"/>
        </w:rPr>
        <w:t>pts]</w:t>
      </w:r>
      <w:r>
        <w:rPr>
          <w:rFonts w:hint="default" w:ascii="Times New Roman" w:hAnsi="Times New Roman" w:cs="Times New Roman"/>
          <w:spacing w:val="18"/>
          <w:w w:val="105"/>
          <w:sz w:val="26"/>
          <w:szCs w:val="26"/>
        </w:rPr>
        <w:t xml:space="preserve"> </w:t>
      </w:r>
      <w:r>
        <w:rPr>
          <w:rFonts w:hint="default" w:ascii="Times New Roman" w:hAnsi="Times New Roman" w:cs="Times New Roman"/>
          <w:w w:val="105"/>
          <w:sz w:val="26"/>
          <w:szCs w:val="26"/>
        </w:rPr>
        <w:t>Search</w:t>
      </w:r>
      <w:r>
        <w:rPr>
          <w:rFonts w:hint="default" w:ascii="Times New Roman" w:hAnsi="Times New Roman" w:cs="Times New Roman"/>
          <w:spacing w:val="17"/>
          <w:w w:val="105"/>
          <w:sz w:val="26"/>
          <w:szCs w:val="26"/>
        </w:rPr>
        <w:t xml:space="preserve"> </w:t>
      </w:r>
      <w:r>
        <w:rPr>
          <w:rFonts w:hint="default" w:ascii="Times New Roman" w:hAnsi="Times New Roman" w:cs="Times New Roman"/>
          <w:spacing w:val="-2"/>
          <w:w w:val="105"/>
          <w:sz w:val="26"/>
          <w:szCs w:val="26"/>
        </w:rPr>
        <w:t>Nodes</w:t>
      </w:r>
    </w:p>
    <w:p w14:paraId="0BD1C61D">
      <w:pPr>
        <w:pStyle w:val="5"/>
        <w:spacing w:before="194" w:line="235" w:lineRule="auto"/>
        <w:ind w:left="287" w:right="429"/>
        <w:jc w:val="both"/>
        <w:rPr>
          <w:rFonts w:hint="default" w:ascii="Times New Roman" w:hAnsi="Times New Roman" w:cs="Times New Roman"/>
          <w:sz w:val="26"/>
          <w:szCs w:val="26"/>
        </w:rPr>
      </w:pPr>
      <w:r>
        <w:rPr>
          <w:rFonts w:hint="default" w:ascii="Times New Roman" w:hAnsi="Times New Roman" w:cs="Times New Roman"/>
          <w:w w:val="110"/>
          <w:sz w:val="26"/>
          <w:szCs w:val="26"/>
        </w:rPr>
        <w:t>Consider the tree search (i.e.</w:t>
      </w:r>
      <w:r>
        <w:rPr>
          <w:rFonts w:hint="default" w:ascii="Times New Roman" w:hAnsi="Times New Roman" w:cs="Times New Roman"/>
          <w:spacing w:val="31"/>
          <w:w w:val="110"/>
          <w:sz w:val="26"/>
          <w:szCs w:val="26"/>
        </w:rPr>
        <w:t xml:space="preserve"> </w:t>
      </w:r>
      <w:r>
        <w:rPr>
          <w:rFonts w:hint="default" w:ascii="Times New Roman" w:hAnsi="Times New Roman" w:cs="Times New Roman"/>
          <w:w w:val="110"/>
          <w:sz w:val="26"/>
          <w:szCs w:val="26"/>
        </w:rPr>
        <w:t xml:space="preserve">no explored set) of an arbitrary search problem with max branching factor </w:t>
      </w:r>
      <w:r>
        <w:rPr>
          <w:rFonts w:hint="default" w:ascii="Times New Roman" w:hAnsi="Times New Roman" w:cs="Times New Roman"/>
          <w:i/>
          <w:w w:val="110"/>
          <w:sz w:val="26"/>
          <w:szCs w:val="26"/>
        </w:rPr>
        <w:t>b</w:t>
      </w:r>
      <w:r>
        <w:rPr>
          <w:rFonts w:hint="default" w:ascii="Times New Roman" w:hAnsi="Times New Roman" w:cs="Times New Roman"/>
          <w:w w:val="110"/>
          <w:sz w:val="26"/>
          <w:szCs w:val="26"/>
        </w:rPr>
        <w:t>.</w:t>
      </w:r>
      <w:r>
        <w:rPr>
          <w:rFonts w:hint="default" w:ascii="Times New Roman" w:hAnsi="Times New Roman" w:cs="Times New Roman"/>
          <w:spacing w:val="32"/>
          <w:w w:val="110"/>
          <w:sz w:val="26"/>
          <w:szCs w:val="26"/>
        </w:rPr>
        <w:t xml:space="preserve"> </w:t>
      </w:r>
      <w:r>
        <w:rPr>
          <w:rFonts w:hint="default" w:ascii="Times New Roman" w:hAnsi="Times New Roman" w:cs="Times New Roman"/>
          <w:w w:val="110"/>
          <w:sz w:val="26"/>
          <w:szCs w:val="26"/>
        </w:rPr>
        <w:t xml:space="preserve">Each search node </w:t>
      </w:r>
      <w:r>
        <w:rPr>
          <w:rFonts w:hint="default" w:ascii="Times New Roman" w:hAnsi="Times New Roman" w:cs="Times New Roman"/>
          <w:i/>
          <w:w w:val="110"/>
          <w:sz w:val="26"/>
          <w:szCs w:val="26"/>
        </w:rPr>
        <w:t xml:space="preserve">n </w:t>
      </w:r>
      <w:r>
        <w:rPr>
          <w:rFonts w:hint="default" w:ascii="Times New Roman" w:hAnsi="Times New Roman" w:cs="Times New Roman"/>
          <w:w w:val="110"/>
          <w:sz w:val="26"/>
          <w:szCs w:val="26"/>
        </w:rPr>
        <w:t xml:space="preserve">has a backward (cumulative) cost of </w:t>
      </w:r>
      <w:r>
        <w:rPr>
          <w:rFonts w:hint="default" w:ascii="Times New Roman" w:hAnsi="Times New Roman" w:cs="Times New Roman"/>
          <w:i/>
          <w:w w:val="110"/>
          <w:sz w:val="26"/>
          <w:szCs w:val="26"/>
        </w:rPr>
        <w:t>g</w:t>
      </w:r>
      <w:r>
        <w:rPr>
          <w:rFonts w:hint="default" w:ascii="Times New Roman" w:hAnsi="Times New Roman" w:cs="Times New Roman"/>
          <w:w w:val="110"/>
          <w:sz w:val="26"/>
          <w:szCs w:val="26"/>
        </w:rPr>
        <w:t>(</w:t>
      </w:r>
      <w:r>
        <w:rPr>
          <w:rFonts w:hint="default" w:ascii="Times New Roman" w:hAnsi="Times New Roman" w:cs="Times New Roman"/>
          <w:i/>
          <w:w w:val="110"/>
          <w:sz w:val="26"/>
          <w:szCs w:val="26"/>
        </w:rPr>
        <w:t>n</w:t>
      </w:r>
      <w:r>
        <w:rPr>
          <w:rFonts w:hint="default" w:ascii="Times New Roman" w:hAnsi="Times New Roman" w:cs="Times New Roman"/>
          <w:w w:val="110"/>
          <w:sz w:val="26"/>
          <w:szCs w:val="26"/>
        </w:rPr>
        <w:t xml:space="preserve">), an admissible heuristic of </w:t>
      </w:r>
      <w:r>
        <w:rPr>
          <w:rFonts w:hint="default" w:ascii="Times New Roman" w:hAnsi="Times New Roman" w:cs="Times New Roman"/>
          <w:i/>
          <w:w w:val="110"/>
          <w:sz w:val="26"/>
          <w:szCs w:val="26"/>
        </w:rPr>
        <w:t>h</w:t>
      </w:r>
      <w:r>
        <w:rPr>
          <w:rFonts w:hint="default" w:ascii="Times New Roman" w:hAnsi="Times New Roman" w:cs="Times New Roman"/>
          <w:w w:val="110"/>
          <w:sz w:val="26"/>
          <w:szCs w:val="26"/>
        </w:rPr>
        <w:t>(</w:t>
      </w:r>
      <w:r>
        <w:rPr>
          <w:rFonts w:hint="default" w:ascii="Times New Roman" w:hAnsi="Times New Roman" w:cs="Times New Roman"/>
          <w:i/>
          <w:w w:val="110"/>
          <w:sz w:val="26"/>
          <w:szCs w:val="26"/>
        </w:rPr>
        <w:t>n</w:t>
      </w:r>
      <w:r>
        <w:rPr>
          <w:rFonts w:hint="default" w:ascii="Times New Roman" w:hAnsi="Times New Roman" w:cs="Times New Roman"/>
          <w:w w:val="110"/>
          <w:sz w:val="26"/>
          <w:szCs w:val="26"/>
        </w:rPr>
        <w:t xml:space="preserve">), and a depth of </w:t>
      </w:r>
      <w:r>
        <w:rPr>
          <w:rFonts w:hint="default" w:ascii="Times New Roman" w:hAnsi="Times New Roman" w:cs="Times New Roman"/>
          <w:i/>
          <w:w w:val="110"/>
          <w:sz w:val="26"/>
          <w:szCs w:val="26"/>
        </w:rPr>
        <w:t>d</w:t>
      </w:r>
      <w:r>
        <w:rPr>
          <w:rFonts w:hint="default" w:ascii="Times New Roman" w:hAnsi="Times New Roman" w:cs="Times New Roman"/>
          <w:w w:val="110"/>
          <w:sz w:val="26"/>
          <w:szCs w:val="26"/>
        </w:rPr>
        <w:t>(</w:t>
      </w:r>
      <w:r>
        <w:rPr>
          <w:rFonts w:hint="default" w:ascii="Times New Roman" w:hAnsi="Times New Roman" w:cs="Times New Roman"/>
          <w:i/>
          <w:w w:val="110"/>
          <w:sz w:val="26"/>
          <w:szCs w:val="26"/>
        </w:rPr>
        <w:t>n</w:t>
      </w:r>
      <w:r>
        <w:rPr>
          <w:rFonts w:hint="default" w:ascii="Times New Roman" w:hAnsi="Times New Roman" w:cs="Times New Roman"/>
          <w:w w:val="110"/>
          <w:sz w:val="26"/>
          <w:szCs w:val="26"/>
        </w:rPr>
        <w:t>).</w:t>
      </w:r>
      <w:r>
        <w:rPr>
          <w:rFonts w:hint="default" w:ascii="Times New Roman" w:hAnsi="Times New Roman" w:cs="Times New Roman"/>
          <w:spacing w:val="32"/>
          <w:w w:val="110"/>
          <w:sz w:val="26"/>
          <w:szCs w:val="26"/>
        </w:rPr>
        <w:t xml:space="preserve"> </w:t>
      </w:r>
      <w:r>
        <w:rPr>
          <w:rFonts w:hint="default" w:ascii="Times New Roman" w:hAnsi="Times New Roman" w:cs="Times New Roman"/>
          <w:w w:val="110"/>
          <w:sz w:val="26"/>
          <w:szCs w:val="26"/>
        </w:rPr>
        <w:t xml:space="preserve">Let </w:t>
      </w:r>
      <w:r>
        <w:rPr>
          <w:rFonts w:hint="default" w:ascii="Times New Roman" w:hAnsi="Times New Roman" w:cs="Times New Roman"/>
          <w:i/>
          <w:w w:val="110"/>
          <w:sz w:val="26"/>
          <w:szCs w:val="26"/>
        </w:rPr>
        <w:t>n</w:t>
      </w:r>
      <w:r>
        <w:rPr>
          <w:rFonts w:hint="default" w:ascii="Times New Roman" w:hAnsi="Times New Roman" w:cs="Times New Roman"/>
          <w:i/>
          <w:w w:val="110"/>
          <w:sz w:val="26"/>
          <w:szCs w:val="26"/>
          <w:vertAlign w:val="subscript"/>
        </w:rPr>
        <w:t>c</w:t>
      </w:r>
      <w:r>
        <w:rPr>
          <w:rFonts w:hint="default" w:ascii="Times New Roman" w:hAnsi="Times New Roman" w:cs="Times New Roman"/>
          <w:i/>
          <w:w w:val="110"/>
          <w:sz w:val="26"/>
          <w:szCs w:val="26"/>
          <w:vertAlign w:val="baseline"/>
        </w:rPr>
        <w:t xml:space="preserve"> </w:t>
      </w:r>
      <w:r>
        <w:rPr>
          <w:rFonts w:hint="default" w:ascii="Times New Roman" w:hAnsi="Times New Roman" w:cs="Times New Roman"/>
          <w:w w:val="110"/>
          <w:sz w:val="26"/>
          <w:szCs w:val="26"/>
          <w:vertAlign w:val="baseline"/>
        </w:rPr>
        <w:t xml:space="preserve">be a minimum-cost goal node, and let </w:t>
      </w:r>
      <w:r>
        <w:rPr>
          <w:rFonts w:hint="default" w:ascii="Times New Roman" w:hAnsi="Times New Roman" w:cs="Times New Roman"/>
          <w:i/>
          <w:w w:val="110"/>
          <w:sz w:val="26"/>
          <w:szCs w:val="26"/>
          <w:vertAlign w:val="baseline"/>
        </w:rPr>
        <w:t>n</w:t>
      </w:r>
      <w:r>
        <w:rPr>
          <w:rFonts w:hint="default" w:ascii="Times New Roman" w:hAnsi="Times New Roman" w:cs="Times New Roman"/>
          <w:i/>
          <w:w w:val="110"/>
          <w:sz w:val="26"/>
          <w:szCs w:val="26"/>
          <w:vertAlign w:val="subscript"/>
        </w:rPr>
        <w:t>s</w:t>
      </w:r>
      <w:r>
        <w:rPr>
          <w:rFonts w:hint="default" w:ascii="Times New Roman" w:hAnsi="Times New Roman" w:cs="Times New Roman"/>
          <w:i/>
          <w:w w:val="110"/>
          <w:sz w:val="26"/>
          <w:szCs w:val="26"/>
          <w:vertAlign w:val="baseline"/>
        </w:rPr>
        <w:t xml:space="preserve"> </w:t>
      </w:r>
      <w:r>
        <w:rPr>
          <w:rFonts w:hint="default" w:ascii="Times New Roman" w:hAnsi="Times New Roman" w:cs="Times New Roman"/>
          <w:w w:val="110"/>
          <w:sz w:val="26"/>
          <w:szCs w:val="26"/>
          <w:vertAlign w:val="baseline"/>
        </w:rPr>
        <w:t>be a shallowest goal node.</w:t>
      </w:r>
    </w:p>
    <w:p w14:paraId="5721528E">
      <w:pPr>
        <w:pStyle w:val="5"/>
        <w:spacing w:before="215" w:line="235" w:lineRule="auto"/>
        <w:ind w:left="288" w:right="429"/>
        <w:jc w:val="both"/>
        <w:rPr>
          <w:rFonts w:hint="default" w:ascii="Times New Roman" w:hAnsi="Times New Roman" w:cs="Times New Roman"/>
          <w:sz w:val="26"/>
          <w:szCs w:val="26"/>
        </w:rPr>
      </w:pPr>
      <w:r>
        <w:rPr>
          <w:rFonts w:hint="default" w:ascii="Times New Roman" w:hAnsi="Times New Roman" w:cs="Times New Roman"/>
          <w:w w:val="105"/>
          <w:sz w:val="26"/>
          <w:szCs w:val="26"/>
        </w:rPr>
        <w:t>For each of the following, give an expression that characterizes the set of nodes that are explored before the search terminates.</w:t>
      </w:r>
      <w:r>
        <w:rPr>
          <w:rFonts w:hint="default" w:ascii="Times New Roman" w:hAnsi="Times New Roman" w:cs="Times New Roman"/>
          <w:spacing w:val="31"/>
          <w:w w:val="105"/>
          <w:sz w:val="26"/>
          <w:szCs w:val="26"/>
        </w:rPr>
        <w:t xml:space="preserve"> </w:t>
      </w:r>
      <w:r>
        <w:rPr>
          <w:rFonts w:hint="default" w:ascii="Times New Roman" w:hAnsi="Times New Roman" w:cs="Times New Roman"/>
          <w:w w:val="105"/>
          <w:sz w:val="26"/>
          <w:szCs w:val="26"/>
        </w:rPr>
        <w:t>For instance, if we asked for the set of nodes with positive heuristic value, you could say:</w:t>
      </w:r>
      <w:r>
        <w:rPr>
          <w:rFonts w:hint="default" w:ascii="Times New Roman" w:hAnsi="Times New Roman" w:cs="Times New Roman"/>
          <w:spacing w:val="31"/>
          <w:w w:val="105"/>
          <w:sz w:val="26"/>
          <w:szCs w:val="26"/>
        </w:rPr>
        <w:t xml:space="preserve"> </w:t>
      </w:r>
      <w:r>
        <w:rPr>
          <w:rFonts w:hint="default" w:ascii="Times New Roman" w:hAnsi="Times New Roman" w:cs="Times New Roman"/>
          <w:w w:val="105"/>
          <w:sz w:val="26"/>
          <w:szCs w:val="26"/>
        </w:rPr>
        <w:t xml:space="preserve">for all </w:t>
      </w:r>
      <w:r>
        <w:rPr>
          <w:rFonts w:hint="default" w:ascii="Times New Roman" w:hAnsi="Times New Roman" w:cs="Times New Roman"/>
          <w:i/>
          <w:w w:val="105"/>
          <w:sz w:val="26"/>
          <w:szCs w:val="26"/>
        </w:rPr>
        <w:t>n</w:t>
      </w:r>
      <w:r>
        <w:rPr>
          <w:rFonts w:hint="default" w:ascii="Times New Roman" w:hAnsi="Times New Roman" w:cs="Times New Roman"/>
          <w:w w:val="105"/>
          <w:sz w:val="26"/>
          <w:szCs w:val="26"/>
        </w:rPr>
        <w:t>, such that</w:t>
      </w:r>
      <w:r>
        <w:rPr>
          <w:rFonts w:hint="default" w:ascii="Times New Roman" w:hAnsi="Times New Roman" w:cs="Times New Roman"/>
          <w:spacing w:val="28"/>
          <w:w w:val="105"/>
          <w:sz w:val="26"/>
          <w:szCs w:val="26"/>
        </w:rPr>
        <w:t xml:space="preserve"> </w:t>
      </w:r>
      <w:r>
        <w:rPr>
          <w:rFonts w:hint="default" w:ascii="Times New Roman" w:hAnsi="Times New Roman" w:cs="Times New Roman"/>
          <w:i/>
          <w:w w:val="105"/>
          <w:sz w:val="26"/>
          <w:szCs w:val="26"/>
        </w:rPr>
        <w:t>h</w:t>
      </w:r>
      <w:r>
        <w:rPr>
          <w:rFonts w:hint="default" w:ascii="Times New Roman" w:hAnsi="Times New Roman" w:cs="Times New Roman"/>
          <w:w w:val="105"/>
          <w:sz w:val="26"/>
          <w:szCs w:val="26"/>
        </w:rPr>
        <w:t>(</w:t>
      </w:r>
      <w:r>
        <w:rPr>
          <w:rFonts w:hint="default" w:ascii="Times New Roman" w:hAnsi="Times New Roman" w:cs="Times New Roman"/>
          <w:i/>
          <w:w w:val="105"/>
          <w:sz w:val="26"/>
          <w:szCs w:val="26"/>
        </w:rPr>
        <w:t>n</w:t>
      </w:r>
      <w:r>
        <w:rPr>
          <w:rFonts w:hint="default" w:ascii="Times New Roman" w:hAnsi="Times New Roman" w:cs="Times New Roman"/>
          <w:w w:val="105"/>
          <w:sz w:val="26"/>
          <w:szCs w:val="26"/>
        </w:rPr>
        <w:t>)</w:t>
      </w:r>
      <w:r>
        <w:rPr>
          <w:rFonts w:hint="default" w:ascii="Times New Roman" w:hAnsi="Times New Roman" w:cs="Times New Roman"/>
          <w:w w:val="125"/>
          <w:sz w:val="26"/>
          <w:szCs w:val="26"/>
        </w:rPr>
        <w:t xml:space="preserve"> ≥ </w:t>
      </w:r>
      <w:r>
        <w:rPr>
          <w:rFonts w:hint="default" w:ascii="Times New Roman" w:hAnsi="Times New Roman" w:cs="Times New Roman"/>
          <w:w w:val="105"/>
          <w:sz w:val="26"/>
          <w:szCs w:val="26"/>
        </w:rPr>
        <w:t>0.</w:t>
      </w:r>
      <w:r>
        <w:rPr>
          <w:rFonts w:hint="default" w:ascii="Times New Roman" w:hAnsi="Times New Roman" w:cs="Times New Roman"/>
          <w:spacing w:val="40"/>
          <w:w w:val="105"/>
          <w:sz w:val="26"/>
          <w:szCs w:val="26"/>
        </w:rPr>
        <w:t xml:space="preserve"> </w:t>
      </w:r>
      <w:r>
        <w:rPr>
          <w:rFonts w:hint="default" w:ascii="Times New Roman" w:hAnsi="Times New Roman" w:cs="Times New Roman"/>
          <w:w w:val="105"/>
          <w:sz w:val="26"/>
          <w:szCs w:val="26"/>
        </w:rPr>
        <w:t>Don’t</w:t>
      </w:r>
      <w:r>
        <w:rPr>
          <w:rFonts w:hint="default" w:ascii="Times New Roman" w:hAnsi="Times New Roman" w:cs="Times New Roman"/>
          <w:spacing w:val="29"/>
          <w:w w:val="105"/>
          <w:sz w:val="26"/>
          <w:szCs w:val="26"/>
        </w:rPr>
        <w:t xml:space="preserve"> </w:t>
      </w:r>
      <w:r>
        <w:rPr>
          <w:rFonts w:hint="default" w:ascii="Times New Roman" w:hAnsi="Times New Roman" w:cs="Times New Roman"/>
          <w:w w:val="105"/>
          <w:sz w:val="26"/>
          <w:szCs w:val="26"/>
        </w:rPr>
        <w:t>worry</w:t>
      </w:r>
      <w:r>
        <w:rPr>
          <w:rFonts w:hint="default" w:ascii="Times New Roman" w:hAnsi="Times New Roman" w:cs="Times New Roman"/>
          <w:spacing w:val="29"/>
          <w:w w:val="105"/>
          <w:sz w:val="26"/>
          <w:szCs w:val="26"/>
        </w:rPr>
        <w:t xml:space="preserve"> </w:t>
      </w:r>
      <w:r>
        <w:rPr>
          <w:rFonts w:hint="default" w:ascii="Times New Roman" w:hAnsi="Times New Roman" w:cs="Times New Roman"/>
          <w:w w:val="105"/>
          <w:sz w:val="26"/>
          <w:szCs w:val="26"/>
        </w:rPr>
        <w:t>about</w:t>
      </w:r>
      <w:r>
        <w:rPr>
          <w:rFonts w:hint="default" w:ascii="Times New Roman" w:hAnsi="Times New Roman" w:cs="Times New Roman"/>
          <w:spacing w:val="29"/>
          <w:w w:val="105"/>
          <w:sz w:val="26"/>
          <w:szCs w:val="26"/>
        </w:rPr>
        <w:t xml:space="preserve"> </w:t>
      </w:r>
      <w:r>
        <w:rPr>
          <w:rFonts w:hint="default" w:ascii="Times New Roman" w:hAnsi="Times New Roman" w:cs="Times New Roman"/>
          <w:w w:val="105"/>
          <w:sz w:val="26"/>
          <w:szCs w:val="26"/>
        </w:rPr>
        <w:t>ties</w:t>
      </w:r>
      <w:r>
        <w:rPr>
          <w:rFonts w:hint="default" w:ascii="Times New Roman" w:hAnsi="Times New Roman" w:cs="Times New Roman"/>
          <w:spacing w:val="28"/>
          <w:w w:val="105"/>
          <w:sz w:val="26"/>
          <w:szCs w:val="26"/>
        </w:rPr>
        <w:t xml:space="preserve"> </w:t>
      </w:r>
      <w:r>
        <w:rPr>
          <w:rFonts w:hint="default" w:ascii="Times New Roman" w:hAnsi="Times New Roman" w:cs="Times New Roman"/>
          <w:w w:val="105"/>
          <w:sz w:val="26"/>
          <w:szCs w:val="26"/>
        </w:rPr>
        <w:t>(so</w:t>
      </w:r>
      <w:r>
        <w:rPr>
          <w:rFonts w:hint="default" w:ascii="Times New Roman" w:hAnsi="Times New Roman" w:cs="Times New Roman"/>
          <w:spacing w:val="28"/>
          <w:w w:val="105"/>
          <w:sz w:val="26"/>
          <w:szCs w:val="26"/>
        </w:rPr>
        <w:t xml:space="preserve"> </w:t>
      </w:r>
      <w:r>
        <w:rPr>
          <w:rFonts w:hint="default" w:ascii="Times New Roman" w:hAnsi="Times New Roman" w:cs="Times New Roman"/>
          <w:w w:val="105"/>
          <w:sz w:val="26"/>
          <w:szCs w:val="26"/>
        </w:rPr>
        <w:t>you</w:t>
      </w:r>
      <w:r>
        <w:rPr>
          <w:rFonts w:hint="default" w:ascii="Times New Roman" w:hAnsi="Times New Roman" w:cs="Times New Roman"/>
          <w:spacing w:val="29"/>
          <w:w w:val="105"/>
          <w:sz w:val="26"/>
          <w:szCs w:val="26"/>
        </w:rPr>
        <w:t xml:space="preserve"> </w:t>
      </w:r>
      <w:r>
        <w:rPr>
          <w:rFonts w:hint="default" w:ascii="Times New Roman" w:hAnsi="Times New Roman" w:cs="Times New Roman"/>
          <w:w w:val="105"/>
          <w:sz w:val="26"/>
          <w:szCs w:val="26"/>
        </w:rPr>
        <w:t>won’t</w:t>
      </w:r>
      <w:r>
        <w:rPr>
          <w:rFonts w:hint="default" w:ascii="Times New Roman" w:hAnsi="Times New Roman" w:cs="Times New Roman"/>
          <w:spacing w:val="29"/>
          <w:w w:val="105"/>
          <w:sz w:val="26"/>
          <w:szCs w:val="26"/>
        </w:rPr>
        <w:t xml:space="preserve"> </w:t>
      </w:r>
      <w:r>
        <w:rPr>
          <w:rFonts w:hint="default" w:ascii="Times New Roman" w:hAnsi="Times New Roman" w:cs="Times New Roman"/>
          <w:w w:val="105"/>
          <w:sz w:val="26"/>
          <w:szCs w:val="26"/>
        </w:rPr>
        <w:t>need</w:t>
      </w:r>
      <w:r>
        <w:rPr>
          <w:rFonts w:hint="default" w:ascii="Times New Roman" w:hAnsi="Times New Roman" w:cs="Times New Roman"/>
          <w:spacing w:val="29"/>
          <w:w w:val="105"/>
          <w:sz w:val="26"/>
          <w:szCs w:val="26"/>
        </w:rPr>
        <w:t xml:space="preserve"> </w:t>
      </w:r>
      <w:r>
        <w:rPr>
          <w:rFonts w:hint="default" w:ascii="Times New Roman" w:hAnsi="Times New Roman" w:cs="Times New Roman"/>
          <w:w w:val="105"/>
          <w:sz w:val="26"/>
          <w:szCs w:val="26"/>
        </w:rPr>
        <w:t>to</w:t>
      </w:r>
      <w:r>
        <w:rPr>
          <w:rFonts w:hint="default" w:ascii="Times New Roman" w:hAnsi="Times New Roman" w:cs="Times New Roman"/>
          <w:spacing w:val="28"/>
          <w:w w:val="105"/>
          <w:sz w:val="26"/>
          <w:szCs w:val="26"/>
        </w:rPr>
        <w:t xml:space="preserve"> </w:t>
      </w:r>
      <w:r>
        <w:rPr>
          <w:rFonts w:hint="default" w:ascii="Times New Roman" w:hAnsi="Times New Roman" w:cs="Times New Roman"/>
          <w:w w:val="105"/>
          <w:sz w:val="26"/>
          <w:szCs w:val="26"/>
        </w:rPr>
        <w:t>worry</w:t>
      </w:r>
      <w:r>
        <w:rPr>
          <w:rFonts w:hint="default" w:ascii="Times New Roman" w:hAnsi="Times New Roman" w:cs="Times New Roman"/>
          <w:spacing w:val="29"/>
          <w:w w:val="105"/>
          <w:sz w:val="26"/>
          <w:szCs w:val="26"/>
        </w:rPr>
        <w:t xml:space="preserve"> </w:t>
      </w:r>
      <w:r>
        <w:rPr>
          <w:rFonts w:hint="default" w:ascii="Times New Roman" w:hAnsi="Times New Roman" w:cs="Times New Roman"/>
          <w:w w:val="105"/>
          <w:sz w:val="26"/>
          <w:szCs w:val="26"/>
        </w:rPr>
        <w:t>about</w:t>
      </w:r>
      <w:r>
        <w:rPr>
          <w:rFonts w:hint="default" w:ascii="Times New Roman" w:hAnsi="Times New Roman" w:cs="Times New Roman"/>
          <w:w w:val="125"/>
          <w:sz w:val="26"/>
          <w:szCs w:val="26"/>
        </w:rPr>
        <w:t xml:space="preserve"> </w:t>
      </w:r>
      <w:r>
        <w:rPr>
          <w:rFonts w:hint="default" w:ascii="Times New Roman" w:hAnsi="Times New Roman" w:cs="Times New Roman"/>
          <w:i/>
          <w:w w:val="125"/>
          <w:sz w:val="26"/>
          <w:szCs w:val="26"/>
        </w:rPr>
        <w:t xml:space="preserve">&gt; </w:t>
      </w:r>
      <w:r>
        <w:rPr>
          <w:rFonts w:hint="default" w:ascii="Times New Roman" w:hAnsi="Times New Roman" w:cs="Times New Roman"/>
          <w:w w:val="105"/>
          <w:sz w:val="26"/>
          <w:szCs w:val="26"/>
        </w:rPr>
        <w:t>versus</w:t>
      </w:r>
      <w:r>
        <w:rPr>
          <w:rFonts w:hint="default" w:ascii="Times New Roman" w:hAnsi="Times New Roman" w:cs="Times New Roman"/>
          <w:spacing w:val="29"/>
          <w:w w:val="105"/>
          <w:sz w:val="26"/>
          <w:szCs w:val="26"/>
        </w:rPr>
        <w:t xml:space="preserve"> </w:t>
      </w:r>
      <w:r>
        <w:rPr>
          <w:rFonts w:hint="default" w:ascii="Times New Roman" w:hAnsi="Times New Roman" w:cs="Times New Roman"/>
          <w:w w:val="105"/>
          <w:sz w:val="26"/>
          <w:szCs w:val="26"/>
        </w:rPr>
        <w:t>≥).</w:t>
      </w:r>
      <w:r>
        <w:rPr>
          <w:rFonts w:hint="default" w:ascii="Times New Roman" w:hAnsi="Times New Roman" w:cs="Times New Roman"/>
          <w:spacing w:val="40"/>
          <w:w w:val="105"/>
          <w:sz w:val="26"/>
          <w:szCs w:val="26"/>
        </w:rPr>
        <w:t xml:space="preserve"> </w:t>
      </w:r>
      <w:r>
        <w:rPr>
          <w:rFonts w:hint="default" w:ascii="Times New Roman" w:hAnsi="Times New Roman" w:cs="Times New Roman"/>
          <w:w w:val="105"/>
          <w:sz w:val="26"/>
          <w:szCs w:val="26"/>
        </w:rPr>
        <w:t>If</w:t>
      </w:r>
      <w:r>
        <w:rPr>
          <w:rFonts w:hint="default" w:ascii="Times New Roman" w:hAnsi="Times New Roman" w:cs="Times New Roman"/>
          <w:spacing w:val="29"/>
          <w:w w:val="105"/>
          <w:sz w:val="26"/>
          <w:szCs w:val="26"/>
        </w:rPr>
        <w:t xml:space="preserve"> </w:t>
      </w:r>
      <w:r>
        <w:rPr>
          <w:rFonts w:hint="default" w:ascii="Times New Roman" w:hAnsi="Times New Roman" w:cs="Times New Roman"/>
          <w:w w:val="105"/>
          <w:sz w:val="26"/>
          <w:szCs w:val="26"/>
        </w:rPr>
        <w:t>there</w:t>
      </w:r>
      <w:r>
        <w:rPr>
          <w:rFonts w:hint="default" w:ascii="Times New Roman" w:hAnsi="Times New Roman" w:cs="Times New Roman"/>
          <w:spacing w:val="28"/>
          <w:w w:val="105"/>
          <w:sz w:val="26"/>
          <w:szCs w:val="26"/>
        </w:rPr>
        <w:t xml:space="preserve"> </w:t>
      </w:r>
      <w:r>
        <w:rPr>
          <w:rFonts w:hint="default" w:ascii="Times New Roman" w:hAnsi="Times New Roman" w:cs="Times New Roman"/>
          <w:w w:val="105"/>
          <w:sz w:val="26"/>
          <w:szCs w:val="26"/>
        </w:rPr>
        <w:t>are</w:t>
      </w:r>
      <w:r>
        <w:rPr>
          <w:rFonts w:hint="default" w:ascii="Times New Roman" w:hAnsi="Times New Roman" w:cs="Times New Roman"/>
          <w:spacing w:val="28"/>
          <w:w w:val="105"/>
          <w:sz w:val="26"/>
          <w:szCs w:val="26"/>
        </w:rPr>
        <w:t xml:space="preserve"> </w:t>
      </w:r>
      <w:r>
        <w:rPr>
          <w:rFonts w:hint="default" w:ascii="Times New Roman" w:hAnsi="Times New Roman" w:cs="Times New Roman"/>
          <w:w w:val="105"/>
          <w:sz w:val="26"/>
          <w:szCs w:val="26"/>
        </w:rPr>
        <w:t>no</w:t>
      </w:r>
      <w:r>
        <w:rPr>
          <w:rFonts w:hint="default" w:ascii="Times New Roman" w:hAnsi="Times New Roman" w:cs="Times New Roman"/>
          <w:spacing w:val="28"/>
          <w:w w:val="105"/>
          <w:sz w:val="26"/>
          <w:szCs w:val="26"/>
        </w:rPr>
        <w:t xml:space="preserve"> </w:t>
      </w:r>
      <w:r>
        <w:rPr>
          <w:rFonts w:hint="default" w:ascii="Times New Roman" w:hAnsi="Times New Roman" w:cs="Times New Roman"/>
          <w:w w:val="105"/>
          <w:sz w:val="26"/>
          <w:szCs w:val="26"/>
        </w:rPr>
        <w:t>nodes</w:t>
      </w:r>
      <w:r>
        <w:rPr>
          <w:rFonts w:hint="default" w:ascii="Times New Roman" w:hAnsi="Times New Roman" w:cs="Times New Roman"/>
          <w:spacing w:val="28"/>
          <w:w w:val="105"/>
          <w:sz w:val="26"/>
          <w:szCs w:val="26"/>
        </w:rPr>
        <w:t xml:space="preserve"> </w:t>
      </w:r>
      <w:r>
        <w:rPr>
          <w:rFonts w:hint="default" w:ascii="Times New Roman" w:hAnsi="Times New Roman" w:cs="Times New Roman"/>
          <w:w w:val="105"/>
          <w:sz w:val="26"/>
          <w:szCs w:val="26"/>
        </w:rPr>
        <w:t>for which the expression is true, you must write “none.”</w:t>
      </w:r>
    </w:p>
    <w:p w14:paraId="173BA171">
      <w:pPr>
        <w:pStyle w:val="5"/>
        <w:spacing w:before="212"/>
        <w:ind w:left="288"/>
        <w:jc w:val="both"/>
        <w:rPr>
          <w:rFonts w:hint="default" w:ascii="Times New Roman" w:hAnsi="Times New Roman" w:cs="Times New Roman"/>
          <w:sz w:val="26"/>
          <w:szCs w:val="26"/>
        </w:rPr>
      </w:pPr>
      <w:r>
        <w:rPr>
          <w:rFonts w:hint="default" w:ascii="Times New Roman" w:hAnsi="Times New Roman" w:cs="Times New Roman"/>
          <w:w w:val="105"/>
          <w:sz w:val="26"/>
          <w:szCs w:val="26"/>
        </w:rPr>
        <w:t>Note</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that</w:t>
      </w:r>
      <w:r>
        <w:rPr>
          <w:rFonts w:hint="default" w:ascii="Times New Roman" w:hAnsi="Times New Roman" w:cs="Times New Roman"/>
          <w:spacing w:val="15"/>
          <w:w w:val="105"/>
          <w:sz w:val="26"/>
          <w:szCs w:val="26"/>
        </w:rPr>
        <w:t xml:space="preserve"> </w:t>
      </w:r>
      <w:r>
        <w:rPr>
          <w:rFonts w:hint="default" w:ascii="Times New Roman" w:hAnsi="Times New Roman" w:cs="Times New Roman"/>
          <w:w w:val="105"/>
          <w:sz w:val="26"/>
          <w:szCs w:val="26"/>
        </w:rPr>
        <w:t>you</w:t>
      </w:r>
      <w:r>
        <w:rPr>
          <w:rFonts w:hint="default" w:ascii="Times New Roman" w:hAnsi="Times New Roman" w:cs="Times New Roman"/>
          <w:spacing w:val="15"/>
          <w:w w:val="105"/>
          <w:sz w:val="26"/>
          <w:szCs w:val="26"/>
        </w:rPr>
        <w:t xml:space="preserve"> </w:t>
      </w:r>
      <w:r>
        <w:rPr>
          <w:rFonts w:hint="default" w:ascii="Times New Roman" w:hAnsi="Times New Roman" w:cs="Times New Roman"/>
          <w:w w:val="105"/>
          <w:sz w:val="26"/>
          <w:szCs w:val="26"/>
        </w:rPr>
        <w:t>are</w:t>
      </w:r>
      <w:r>
        <w:rPr>
          <w:rFonts w:hint="default" w:ascii="Times New Roman" w:hAnsi="Times New Roman" w:cs="Times New Roman"/>
          <w:spacing w:val="16"/>
          <w:w w:val="105"/>
          <w:sz w:val="26"/>
          <w:szCs w:val="26"/>
        </w:rPr>
        <w:t xml:space="preserve"> </w:t>
      </w:r>
      <w:r>
        <w:rPr>
          <w:rFonts w:hint="default" w:ascii="Times New Roman" w:hAnsi="Times New Roman" w:cs="Times New Roman"/>
          <w:w w:val="105"/>
          <w:sz w:val="26"/>
          <w:szCs w:val="26"/>
        </w:rPr>
        <w:t>not</w:t>
      </w:r>
      <w:r>
        <w:rPr>
          <w:rFonts w:hint="default" w:ascii="Times New Roman" w:hAnsi="Times New Roman" w:cs="Times New Roman"/>
          <w:spacing w:val="15"/>
          <w:w w:val="105"/>
          <w:sz w:val="26"/>
          <w:szCs w:val="26"/>
        </w:rPr>
        <w:t xml:space="preserve"> </w:t>
      </w:r>
      <w:r>
        <w:rPr>
          <w:rFonts w:hint="default" w:ascii="Times New Roman" w:hAnsi="Times New Roman" w:cs="Times New Roman"/>
          <w:w w:val="105"/>
          <w:sz w:val="26"/>
          <w:szCs w:val="26"/>
        </w:rPr>
        <w:t>required</w:t>
      </w:r>
      <w:r>
        <w:rPr>
          <w:rFonts w:hint="default" w:ascii="Times New Roman" w:hAnsi="Times New Roman" w:cs="Times New Roman"/>
          <w:spacing w:val="16"/>
          <w:w w:val="105"/>
          <w:sz w:val="26"/>
          <w:szCs w:val="26"/>
        </w:rPr>
        <w:t xml:space="preserve"> </w:t>
      </w:r>
      <w:r>
        <w:rPr>
          <w:rFonts w:hint="default" w:ascii="Times New Roman" w:hAnsi="Times New Roman" w:cs="Times New Roman"/>
          <w:w w:val="105"/>
          <w:sz w:val="26"/>
          <w:szCs w:val="26"/>
        </w:rPr>
        <w:t>to</w:t>
      </w:r>
      <w:r>
        <w:rPr>
          <w:rFonts w:hint="default" w:ascii="Times New Roman" w:hAnsi="Times New Roman" w:cs="Times New Roman"/>
          <w:spacing w:val="15"/>
          <w:w w:val="105"/>
          <w:sz w:val="26"/>
          <w:szCs w:val="26"/>
        </w:rPr>
        <w:t xml:space="preserve"> </w:t>
      </w:r>
      <w:r>
        <w:rPr>
          <w:rFonts w:hint="default" w:ascii="Times New Roman" w:hAnsi="Times New Roman" w:cs="Times New Roman"/>
          <w:w w:val="105"/>
          <w:sz w:val="26"/>
          <w:szCs w:val="26"/>
        </w:rPr>
        <w:t>use</w:t>
      </w:r>
      <w:r>
        <w:rPr>
          <w:rFonts w:hint="default" w:ascii="Times New Roman" w:hAnsi="Times New Roman" w:cs="Times New Roman"/>
          <w:spacing w:val="15"/>
          <w:w w:val="105"/>
          <w:sz w:val="26"/>
          <w:szCs w:val="26"/>
        </w:rPr>
        <w:t xml:space="preserve"> </w:t>
      </w:r>
      <w:r>
        <w:rPr>
          <w:rFonts w:hint="default" w:ascii="Times New Roman" w:hAnsi="Times New Roman" w:cs="Times New Roman"/>
          <w:w w:val="105"/>
          <w:sz w:val="26"/>
          <w:szCs w:val="26"/>
        </w:rPr>
        <w:t>all</w:t>
      </w:r>
      <w:r>
        <w:rPr>
          <w:rFonts w:hint="default" w:ascii="Times New Roman" w:hAnsi="Times New Roman" w:cs="Times New Roman"/>
          <w:spacing w:val="16"/>
          <w:w w:val="105"/>
          <w:sz w:val="26"/>
          <w:szCs w:val="26"/>
        </w:rPr>
        <w:t xml:space="preserve"> </w:t>
      </w:r>
      <w:r>
        <w:rPr>
          <w:rFonts w:hint="default" w:ascii="Times New Roman" w:hAnsi="Times New Roman" w:cs="Times New Roman"/>
          <w:w w:val="105"/>
          <w:sz w:val="26"/>
          <w:szCs w:val="26"/>
        </w:rPr>
        <w:t>the</w:t>
      </w:r>
      <w:r>
        <w:rPr>
          <w:rFonts w:hint="default" w:ascii="Times New Roman" w:hAnsi="Times New Roman" w:cs="Times New Roman"/>
          <w:spacing w:val="15"/>
          <w:w w:val="105"/>
          <w:sz w:val="26"/>
          <w:szCs w:val="26"/>
        </w:rPr>
        <w:t xml:space="preserve"> </w:t>
      </w:r>
      <w:r>
        <w:rPr>
          <w:rFonts w:hint="default" w:ascii="Times New Roman" w:hAnsi="Times New Roman" w:cs="Times New Roman"/>
          <w:w w:val="105"/>
          <w:sz w:val="26"/>
          <w:szCs w:val="26"/>
        </w:rPr>
        <w:t>functions</w:t>
      </w:r>
      <w:r>
        <w:rPr>
          <w:rFonts w:hint="default" w:ascii="Times New Roman" w:hAnsi="Times New Roman" w:cs="Times New Roman"/>
          <w:spacing w:val="15"/>
          <w:w w:val="105"/>
          <w:sz w:val="26"/>
          <w:szCs w:val="26"/>
        </w:rPr>
        <w:t xml:space="preserve"> </w:t>
      </w:r>
      <w:r>
        <w:rPr>
          <w:rFonts w:hint="default" w:ascii="Times New Roman" w:hAnsi="Times New Roman" w:cs="Times New Roman"/>
          <w:w w:val="105"/>
          <w:sz w:val="26"/>
          <w:szCs w:val="26"/>
        </w:rPr>
        <w:t>given,</w:t>
      </w:r>
      <w:r>
        <w:rPr>
          <w:rFonts w:hint="default" w:ascii="Times New Roman" w:hAnsi="Times New Roman" w:cs="Times New Roman"/>
          <w:spacing w:val="3"/>
          <w:w w:val="130"/>
          <w:sz w:val="26"/>
          <w:szCs w:val="26"/>
        </w:rPr>
        <w:t xml:space="preserve"> </w:t>
      </w:r>
      <w:r>
        <w:rPr>
          <w:rFonts w:hint="default" w:ascii="Times New Roman" w:hAnsi="Times New Roman" w:cs="Times New Roman"/>
          <w:i/>
          <w:w w:val="130"/>
          <w:sz w:val="26"/>
          <w:szCs w:val="26"/>
        </w:rPr>
        <w:t>f</w:t>
      </w:r>
      <w:r>
        <w:rPr>
          <w:rFonts w:hint="default" w:ascii="Times New Roman" w:hAnsi="Times New Roman" w:cs="Times New Roman"/>
          <w:i/>
          <w:spacing w:val="-37"/>
          <w:w w:val="130"/>
          <w:sz w:val="26"/>
          <w:szCs w:val="26"/>
        </w:rPr>
        <w:t xml:space="preserve"> </w:t>
      </w:r>
      <w:r>
        <w:rPr>
          <w:rFonts w:hint="default" w:ascii="Times New Roman" w:hAnsi="Times New Roman" w:cs="Times New Roman"/>
          <w:w w:val="105"/>
          <w:sz w:val="26"/>
          <w:szCs w:val="26"/>
        </w:rPr>
        <w:t>,</w:t>
      </w:r>
      <w:r>
        <w:rPr>
          <w:rFonts w:hint="default" w:ascii="Times New Roman" w:hAnsi="Times New Roman" w:cs="Times New Roman"/>
          <w:spacing w:val="15"/>
          <w:w w:val="105"/>
          <w:sz w:val="26"/>
          <w:szCs w:val="26"/>
        </w:rPr>
        <w:t xml:space="preserve"> </w:t>
      </w:r>
      <w:r>
        <w:rPr>
          <w:rFonts w:hint="default" w:ascii="Times New Roman" w:hAnsi="Times New Roman" w:cs="Times New Roman"/>
          <w:i/>
          <w:w w:val="105"/>
          <w:sz w:val="26"/>
          <w:szCs w:val="26"/>
        </w:rPr>
        <w:t>g</w:t>
      </w:r>
      <w:r>
        <w:rPr>
          <w:rFonts w:hint="default" w:ascii="Times New Roman" w:hAnsi="Times New Roman" w:cs="Times New Roman"/>
          <w:w w:val="105"/>
          <w:sz w:val="26"/>
          <w:szCs w:val="26"/>
        </w:rPr>
        <w:t>,</w:t>
      </w:r>
      <w:r>
        <w:rPr>
          <w:rFonts w:hint="default" w:ascii="Times New Roman" w:hAnsi="Times New Roman" w:cs="Times New Roman"/>
          <w:spacing w:val="16"/>
          <w:w w:val="105"/>
          <w:sz w:val="26"/>
          <w:szCs w:val="26"/>
        </w:rPr>
        <w:t xml:space="preserve"> </w:t>
      </w:r>
      <w:r>
        <w:rPr>
          <w:rFonts w:hint="default" w:ascii="Times New Roman" w:hAnsi="Times New Roman" w:cs="Times New Roman"/>
          <w:w w:val="105"/>
          <w:sz w:val="26"/>
          <w:szCs w:val="26"/>
        </w:rPr>
        <w:t>and</w:t>
      </w:r>
      <w:r>
        <w:rPr>
          <w:rFonts w:hint="default" w:ascii="Times New Roman" w:hAnsi="Times New Roman" w:cs="Times New Roman"/>
          <w:spacing w:val="15"/>
          <w:w w:val="105"/>
          <w:sz w:val="26"/>
          <w:szCs w:val="26"/>
        </w:rPr>
        <w:t xml:space="preserve"> </w:t>
      </w:r>
      <w:r>
        <w:rPr>
          <w:rFonts w:hint="default" w:ascii="Times New Roman" w:hAnsi="Times New Roman" w:cs="Times New Roman"/>
          <w:i/>
          <w:w w:val="105"/>
          <w:sz w:val="26"/>
          <w:szCs w:val="26"/>
        </w:rPr>
        <w:t>h</w:t>
      </w:r>
      <w:r>
        <w:rPr>
          <w:rFonts w:hint="default" w:ascii="Times New Roman" w:hAnsi="Times New Roman" w:cs="Times New Roman"/>
          <w:w w:val="105"/>
          <w:sz w:val="26"/>
          <w:szCs w:val="26"/>
        </w:rPr>
        <w:t>,</w:t>
      </w:r>
      <w:r>
        <w:rPr>
          <w:rFonts w:hint="default" w:ascii="Times New Roman" w:hAnsi="Times New Roman" w:cs="Times New Roman"/>
          <w:spacing w:val="15"/>
          <w:w w:val="105"/>
          <w:sz w:val="26"/>
          <w:szCs w:val="26"/>
        </w:rPr>
        <w:t xml:space="preserve"> </w:t>
      </w:r>
      <w:r>
        <w:rPr>
          <w:rFonts w:hint="default" w:ascii="Times New Roman" w:hAnsi="Times New Roman" w:cs="Times New Roman"/>
          <w:w w:val="105"/>
          <w:sz w:val="26"/>
          <w:szCs w:val="26"/>
        </w:rPr>
        <w:t>in</w:t>
      </w:r>
      <w:r>
        <w:rPr>
          <w:rFonts w:hint="default" w:ascii="Times New Roman" w:hAnsi="Times New Roman" w:cs="Times New Roman"/>
          <w:spacing w:val="16"/>
          <w:w w:val="105"/>
          <w:sz w:val="26"/>
          <w:szCs w:val="26"/>
        </w:rPr>
        <w:t xml:space="preserve"> </w:t>
      </w:r>
      <w:r>
        <w:rPr>
          <w:rFonts w:hint="default" w:ascii="Times New Roman" w:hAnsi="Times New Roman" w:cs="Times New Roman"/>
          <w:w w:val="105"/>
          <w:sz w:val="26"/>
          <w:szCs w:val="26"/>
        </w:rPr>
        <w:t>your</w:t>
      </w:r>
      <w:r>
        <w:rPr>
          <w:rFonts w:hint="default" w:ascii="Times New Roman" w:hAnsi="Times New Roman" w:cs="Times New Roman"/>
          <w:spacing w:val="15"/>
          <w:w w:val="105"/>
          <w:sz w:val="26"/>
          <w:szCs w:val="26"/>
        </w:rPr>
        <w:t xml:space="preserve"> </w:t>
      </w:r>
      <w:r>
        <w:rPr>
          <w:rFonts w:hint="default" w:ascii="Times New Roman" w:hAnsi="Times New Roman" w:cs="Times New Roman"/>
          <w:spacing w:val="-2"/>
          <w:w w:val="105"/>
          <w:sz w:val="26"/>
          <w:szCs w:val="26"/>
        </w:rPr>
        <w:t>inequality.</w:t>
      </w:r>
    </w:p>
    <w:p w14:paraId="56CE65AF">
      <w:pPr>
        <w:pStyle w:val="7"/>
        <w:numPr>
          <w:ilvl w:val="0"/>
          <w:numId w:val="5"/>
        </w:numPr>
        <w:tabs>
          <w:tab w:val="left" w:pos="784"/>
          <w:tab w:val="left" w:pos="786"/>
        </w:tabs>
        <w:spacing w:before="214" w:after="0" w:line="235" w:lineRule="auto"/>
        <w:ind w:left="786" w:right="429" w:hanging="390"/>
        <w:jc w:val="left"/>
        <w:rPr>
          <w:rFonts w:hint="default" w:ascii="Times New Roman" w:hAnsi="Times New Roman" w:cs="Times New Roman"/>
          <w:sz w:val="26"/>
          <w:szCs w:val="26"/>
        </w:rPr>
      </w:pPr>
      <w:r>
        <w:rPr>
          <w:rFonts w:hint="default" w:ascii="Times New Roman" w:hAnsi="Times New Roman" w:cs="Times New Roman"/>
          <w:w w:val="105"/>
          <w:sz w:val="26"/>
          <w:szCs w:val="26"/>
        </w:rPr>
        <w:t>[5</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pts]</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Give</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an</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inequality</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in</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terms</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of</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the</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functions</w:t>
      </w:r>
      <w:r>
        <w:rPr>
          <w:rFonts w:hint="default" w:ascii="Times New Roman" w:hAnsi="Times New Roman" w:cs="Times New Roman"/>
          <w:spacing w:val="19"/>
          <w:w w:val="105"/>
          <w:sz w:val="26"/>
          <w:szCs w:val="26"/>
        </w:rPr>
        <w:t xml:space="preserve"> </w:t>
      </w:r>
      <w:r>
        <w:rPr>
          <w:rFonts w:hint="default" w:ascii="Times New Roman" w:hAnsi="Times New Roman" w:cs="Times New Roman"/>
          <w:i/>
          <w:w w:val="105"/>
          <w:sz w:val="26"/>
          <w:szCs w:val="26"/>
        </w:rPr>
        <w:t>g</w:t>
      </w:r>
      <w:r>
        <w:rPr>
          <w:rFonts w:hint="default" w:ascii="Times New Roman" w:hAnsi="Times New Roman" w:cs="Times New Roman"/>
          <w:w w:val="105"/>
          <w:sz w:val="26"/>
          <w:szCs w:val="26"/>
        </w:rPr>
        <w:t>,</w:t>
      </w:r>
      <w:r>
        <w:rPr>
          <w:rFonts w:hint="default" w:ascii="Times New Roman" w:hAnsi="Times New Roman" w:cs="Times New Roman"/>
          <w:spacing w:val="20"/>
          <w:w w:val="105"/>
          <w:sz w:val="26"/>
          <w:szCs w:val="26"/>
        </w:rPr>
        <w:t xml:space="preserve"> </w:t>
      </w:r>
      <w:r>
        <w:rPr>
          <w:rFonts w:hint="default" w:ascii="Times New Roman" w:hAnsi="Times New Roman" w:cs="Times New Roman"/>
          <w:i/>
          <w:w w:val="105"/>
          <w:sz w:val="26"/>
          <w:szCs w:val="26"/>
        </w:rPr>
        <w:t>h</w:t>
      </w:r>
      <w:r>
        <w:rPr>
          <w:rFonts w:hint="default" w:ascii="Times New Roman" w:hAnsi="Times New Roman" w:cs="Times New Roman"/>
          <w:w w:val="105"/>
          <w:sz w:val="26"/>
          <w:szCs w:val="26"/>
        </w:rPr>
        <w:t>,</w:t>
      </w:r>
      <w:r>
        <w:rPr>
          <w:rFonts w:hint="default" w:ascii="Times New Roman" w:hAnsi="Times New Roman" w:cs="Times New Roman"/>
          <w:spacing w:val="20"/>
          <w:w w:val="105"/>
          <w:sz w:val="26"/>
          <w:szCs w:val="26"/>
        </w:rPr>
        <w:t xml:space="preserve"> </w:t>
      </w:r>
      <w:r>
        <w:rPr>
          <w:rFonts w:hint="default" w:ascii="Times New Roman" w:hAnsi="Times New Roman" w:cs="Times New Roman"/>
          <w:w w:val="105"/>
          <w:sz w:val="26"/>
          <w:szCs w:val="26"/>
        </w:rPr>
        <w:t>and</w:t>
      </w:r>
      <w:r>
        <w:rPr>
          <w:rFonts w:hint="default" w:ascii="Times New Roman" w:hAnsi="Times New Roman" w:cs="Times New Roman"/>
          <w:spacing w:val="19"/>
          <w:w w:val="105"/>
          <w:sz w:val="26"/>
          <w:szCs w:val="26"/>
        </w:rPr>
        <w:t xml:space="preserve"> </w:t>
      </w:r>
      <w:r>
        <w:rPr>
          <w:rFonts w:hint="default" w:ascii="Times New Roman" w:hAnsi="Times New Roman" w:cs="Times New Roman"/>
          <w:i/>
          <w:w w:val="105"/>
          <w:sz w:val="26"/>
          <w:szCs w:val="26"/>
        </w:rPr>
        <w:t>d</w:t>
      </w:r>
      <w:r>
        <w:rPr>
          <w:rFonts w:hint="default" w:ascii="Times New Roman" w:hAnsi="Times New Roman" w:cs="Times New Roman"/>
          <w:w w:val="105"/>
          <w:sz w:val="26"/>
          <w:szCs w:val="26"/>
        </w:rPr>
        <w:t>,</w:t>
      </w:r>
      <w:r>
        <w:rPr>
          <w:rFonts w:hint="default" w:ascii="Times New Roman" w:hAnsi="Times New Roman" w:cs="Times New Roman"/>
          <w:spacing w:val="20"/>
          <w:w w:val="105"/>
          <w:sz w:val="26"/>
          <w:szCs w:val="26"/>
        </w:rPr>
        <w:t xml:space="preserve"> </w:t>
      </w:r>
      <w:r>
        <w:rPr>
          <w:rFonts w:hint="default" w:ascii="Times New Roman" w:hAnsi="Times New Roman" w:cs="Times New Roman"/>
          <w:w w:val="105"/>
          <w:sz w:val="26"/>
          <w:szCs w:val="26"/>
        </w:rPr>
        <w:t>as</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well</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as</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the</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nodes</w:t>
      </w:r>
      <w:r>
        <w:rPr>
          <w:rFonts w:hint="default" w:ascii="Times New Roman" w:hAnsi="Times New Roman" w:cs="Times New Roman"/>
          <w:spacing w:val="19"/>
          <w:w w:val="105"/>
          <w:sz w:val="26"/>
          <w:szCs w:val="26"/>
        </w:rPr>
        <w:t xml:space="preserve"> </w:t>
      </w:r>
      <w:r>
        <w:rPr>
          <w:rFonts w:hint="default" w:ascii="Times New Roman" w:hAnsi="Times New Roman" w:cs="Times New Roman"/>
          <w:i/>
          <w:w w:val="105"/>
          <w:sz w:val="26"/>
          <w:szCs w:val="26"/>
        </w:rPr>
        <w:t>n</w:t>
      </w:r>
      <w:r>
        <w:rPr>
          <w:rFonts w:hint="default" w:ascii="Times New Roman" w:hAnsi="Times New Roman" w:cs="Times New Roman"/>
          <w:i/>
          <w:w w:val="105"/>
          <w:sz w:val="26"/>
          <w:szCs w:val="26"/>
          <w:vertAlign w:val="subscript"/>
        </w:rPr>
        <w:t>c</w:t>
      </w:r>
      <w:r>
        <w:rPr>
          <w:rFonts w:hint="default" w:ascii="Times New Roman" w:hAnsi="Times New Roman" w:cs="Times New Roman"/>
          <w:i/>
          <w:spacing w:val="28"/>
          <w:w w:val="105"/>
          <w:sz w:val="26"/>
          <w:szCs w:val="26"/>
          <w:vertAlign w:val="baseline"/>
        </w:rPr>
        <w:t xml:space="preserve"> </w:t>
      </w:r>
      <w:r>
        <w:rPr>
          <w:rFonts w:hint="default" w:ascii="Times New Roman" w:hAnsi="Times New Roman" w:cs="Times New Roman"/>
          <w:w w:val="105"/>
          <w:sz w:val="26"/>
          <w:szCs w:val="26"/>
          <w:vertAlign w:val="baseline"/>
        </w:rPr>
        <w:t>and</w:t>
      </w:r>
      <w:r>
        <w:rPr>
          <w:rFonts w:hint="default" w:ascii="Times New Roman" w:hAnsi="Times New Roman" w:cs="Times New Roman"/>
          <w:spacing w:val="19"/>
          <w:w w:val="105"/>
          <w:sz w:val="26"/>
          <w:szCs w:val="26"/>
          <w:vertAlign w:val="baseline"/>
        </w:rPr>
        <w:t xml:space="preserve"> </w:t>
      </w:r>
      <w:r>
        <w:rPr>
          <w:rFonts w:hint="default" w:ascii="Times New Roman" w:hAnsi="Times New Roman" w:cs="Times New Roman"/>
          <w:i/>
          <w:w w:val="105"/>
          <w:sz w:val="26"/>
          <w:szCs w:val="26"/>
          <w:vertAlign w:val="baseline"/>
        </w:rPr>
        <w:t>n</w:t>
      </w:r>
      <w:r>
        <w:rPr>
          <w:rFonts w:hint="default" w:ascii="Times New Roman" w:hAnsi="Times New Roman" w:cs="Times New Roman"/>
          <w:i/>
          <w:w w:val="105"/>
          <w:sz w:val="26"/>
          <w:szCs w:val="26"/>
          <w:vertAlign w:val="subscript"/>
        </w:rPr>
        <w:t>s</w:t>
      </w:r>
      <w:r>
        <w:rPr>
          <w:rFonts w:hint="default" w:ascii="Times New Roman" w:hAnsi="Times New Roman" w:cs="Times New Roman"/>
          <w:i/>
          <w:spacing w:val="28"/>
          <w:w w:val="105"/>
          <w:sz w:val="26"/>
          <w:szCs w:val="26"/>
          <w:vertAlign w:val="baseline"/>
        </w:rPr>
        <w:t xml:space="preserve"> </w:t>
      </w:r>
      <w:r>
        <w:rPr>
          <w:rFonts w:hint="default" w:ascii="Times New Roman" w:hAnsi="Times New Roman" w:cs="Times New Roman"/>
          <w:w w:val="105"/>
          <w:sz w:val="26"/>
          <w:szCs w:val="26"/>
          <w:vertAlign w:val="baseline"/>
        </w:rPr>
        <w:t>defined</w:t>
      </w:r>
      <w:r>
        <w:rPr>
          <w:rFonts w:hint="default" w:ascii="Times New Roman" w:hAnsi="Times New Roman" w:cs="Times New Roman"/>
          <w:spacing w:val="19"/>
          <w:w w:val="105"/>
          <w:sz w:val="26"/>
          <w:szCs w:val="26"/>
          <w:vertAlign w:val="baseline"/>
        </w:rPr>
        <w:t xml:space="preserve"> </w:t>
      </w:r>
      <w:r>
        <w:rPr>
          <w:rFonts w:hint="default" w:ascii="Times New Roman" w:hAnsi="Times New Roman" w:cs="Times New Roman"/>
          <w:w w:val="105"/>
          <w:sz w:val="26"/>
          <w:szCs w:val="26"/>
          <w:vertAlign w:val="baseline"/>
        </w:rPr>
        <w:t>above to</w:t>
      </w:r>
      <w:r>
        <w:rPr>
          <w:rFonts w:hint="default" w:ascii="Times New Roman" w:hAnsi="Times New Roman" w:cs="Times New Roman"/>
          <w:spacing w:val="40"/>
          <w:w w:val="105"/>
          <w:sz w:val="26"/>
          <w:szCs w:val="26"/>
          <w:vertAlign w:val="baseline"/>
        </w:rPr>
        <w:t xml:space="preserve"> </w:t>
      </w:r>
      <w:r>
        <w:rPr>
          <w:rFonts w:hint="default" w:ascii="Times New Roman" w:hAnsi="Times New Roman" w:cs="Times New Roman"/>
          <w:w w:val="105"/>
          <w:sz w:val="26"/>
          <w:szCs w:val="26"/>
          <w:vertAlign w:val="baseline"/>
        </w:rPr>
        <w:t>describe</w:t>
      </w:r>
      <w:r>
        <w:rPr>
          <w:rFonts w:hint="default" w:ascii="Times New Roman" w:hAnsi="Times New Roman" w:cs="Times New Roman"/>
          <w:spacing w:val="40"/>
          <w:w w:val="105"/>
          <w:sz w:val="26"/>
          <w:szCs w:val="26"/>
          <w:vertAlign w:val="baseline"/>
        </w:rPr>
        <w:t xml:space="preserve"> </w:t>
      </w:r>
      <w:r>
        <w:rPr>
          <w:rFonts w:hint="default" w:ascii="Times New Roman" w:hAnsi="Times New Roman" w:cs="Times New Roman"/>
          <w:w w:val="105"/>
          <w:sz w:val="26"/>
          <w:szCs w:val="26"/>
          <w:vertAlign w:val="baseline"/>
        </w:rPr>
        <w:t>the</w:t>
      </w:r>
      <w:r>
        <w:rPr>
          <w:rFonts w:hint="default" w:ascii="Times New Roman" w:hAnsi="Times New Roman" w:cs="Times New Roman"/>
          <w:spacing w:val="40"/>
          <w:w w:val="105"/>
          <w:sz w:val="26"/>
          <w:szCs w:val="26"/>
          <w:vertAlign w:val="baseline"/>
        </w:rPr>
        <w:t xml:space="preserve"> </w:t>
      </w:r>
      <w:r>
        <w:rPr>
          <w:rFonts w:hint="default" w:ascii="Times New Roman" w:hAnsi="Times New Roman" w:cs="Times New Roman"/>
          <w:w w:val="105"/>
          <w:sz w:val="26"/>
          <w:szCs w:val="26"/>
          <w:vertAlign w:val="baseline"/>
        </w:rPr>
        <w:t>nodes</w:t>
      </w:r>
      <w:r>
        <w:rPr>
          <w:rFonts w:hint="default" w:ascii="Times New Roman" w:hAnsi="Times New Roman" w:cs="Times New Roman"/>
          <w:spacing w:val="40"/>
          <w:w w:val="105"/>
          <w:sz w:val="26"/>
          <w:szCs w:val="26"/>
          <w:vertAlign w:val="baseline"/>
        </w:rPr>
        <w:t xml:space="preserve"> </w:t>
      </w:r>
      <w:r>
        <w:rPr>
          <w:rFonts w:hint="default" w:ascii="Times New Roman" w:hAnsi="Times New Roman" w:cs="Times New Roman"/>
          <w:i/>
          <w:w w:val="105"/>
          <w:sz w:val="26"/>
          <w:szCs w:val="26"/>
          <w:vertAlign w:val="baseline"/>
        </w:rPr>
        <w:t>n</w:t>
      </w:r>
      <w:r>
        <w:rPr>
          <w:rFonts w:hint="default" w:ascii="Times New Roman" w:hAnsi="Times New Roman" w:cs="Times New Roman"/>
          <w:i/>
          <w:spacing w:val="40"/>
          <w:w w:val="105"/>
          <w:sz w:val="26"/>
          <w:szCs w:val="26"/>
          <w:vertAlign w:val="baseline"/>
        </w:rPr>
        <w:t xml:space="preserve"> </w:t>
      </w:r>
      <w:r>
        <w:rPr>
          <w:rFonts w:hint="default" w:ascii="Times New Roman" w:hAnsi="Times New Roman" w:cs="Times New Roman"/>
          <w:w w:val="105"/>
          <w:sz w:val="26"/>
          <w:szCs w:val="26"/>
          <w:vertAlign w:val="baseline"/>
        </w:rPr>
        <w:t>that</w:t>
      </w:r>
      <w:r>
        <w:rPr>
          <w:rFonts w:hint="default" w:ascii="Times New Roman" w:hAnsi="Times New Roman" w:cs="Times New Roman"/>
          <w:spacing w:val="40"/>
          <w:w w:val="105"/>
          <w:sz w:val="26"/>
          <w:szCs w:val="26"/>
          <w:vertAlign w:val="baseline"/>
        </w:rPr>
        <w:t xml:space="preserve"> </w:t>
      </w:r>
      <w:r>
        <w:rPr>
          <w:rFonts w:hint="default" w:ascii="Times New Roman" w:hAnsi="Times New Roman" w:cs="Times New Roman"/>
          <w:w w:val="105"/>
          <w:sz w:val="26"/>
          <w:szCs w:val="26"/>
          <w:vertAlign w:val="baseline"/>
        </w:rPr>
        <w:t>are</w:t>
      </w:r>
      <w:r>
        <w:rPr>
          <w:rFonts w:hint="default" w:ascii="Times New Roman" w:hAnsi="Times New Roman" w:cs="Times New Roman"/>
          <w:spacing w:val="40"/>
          <w:w w:val="105"/>
          <w:sz w:val="26"/>
          <w:szCs w:val="26"/>
          <w:vertAlign w:val="baseline"/>
        </w:rPr>
        <w:t xml:space="preserve"> </w:t>
      </w:r>
      <w:r>
        <w:rPr>
          <w:rFonts w:hint="default" w:ascii="Times New Roman" w:hAnsi="Times New Roman" w:cs="Times New Roman"/>
          <w:w w:val="105"/>
          <w:sz w:val="26"/>
          <w:szCs w:val="26"/>
          <w:vertAlign w:val="baseline"/>
        </w:rPr>
        <w:t>explored</w:t>
      </w:r>
      <w:r>
        <w:rPr>
          <w:rFonts w:hint="default" w:ascii="Times New Roman" w:hAnsi="Times New Roman" w:cs="Times New Roman"/>
          <w:spacing w:val="40"/>
          <w:w w:val="105"/>
          <w:sz w:val="26"/>
          <w:szCs w:val="26"/>
          <w:vertAlign w:val="baseline"/>
        </w:rPr>
        <w:t xml:space="preserve"> </w:t>
      </w:r>
      <w:r>
        <w:rPr>
          <w:rFonts w:hint="default" w:ascii="Times New Roman" w:hAnsi="Times New Roman" w:cs="Times New Roman"/>
          <w:w w:val="105"/>
          <w:sz w:val="26"/>
          <w:szCs w:val="26"/>
          <w:vertAlign w:val="baseline"/>
        </w:rPr>
        <w:t>in</w:t>
      </w:r>
      <w:r>
        <w:rPr>
          <w:rFonts w:hint="default" w:ascii="Times New Roman" w:hAnsi="Times New Roman" w:cs="Times New Roman"/>
          <w:spacing w:val="40"/>
          <w:w w:val="105"/>
          <w:sz w:val="26"/>
          <w:szCs w:val="26"/>
          <w:vertAlign w:val="baseline"/>
        </w:rPr>
        <w:t xml:space="preserve"> </w:t>
      </w:r>
      <w:r>
        <w:rPr>
          <w:rFonts w:hint="default" w:ascii="Times New Roman" w:hAnsi="Times New Roman" w:cs="Times New Roman"/>
          <w:w w:val="105"/>
          <w:sz w:val="26"/>
          <w:szCs w:val="26"/>
          <w:vertAlign w:val="baseline"/>
        </w:rPr>
        <w:t>a</w:t>
      </w:r>
      <w:r>
        <w:rPr>
          <w:rFonts w:hint="default" w:ascii="Times New Roman" w:hAnsi="Times New Roman" w:cs="Times New Roman"/>
          <w:spacing w:val="39"/>
          <w:w w:val="105"/>
          <w:sz w:val="26"/>
          <w:szCs w:val="26"/>
          <w:vertAlign w:val="baseline"/>
        </w:rPr>
        <w:t xml:space="preserve"> </w:t>
      </w:r>
      <w:r>
        <w:rPr>
          <w:rFonts w:hint="default" w:ascii="Times New Roman" w:hAnsi="Times New Roman" w:cs="Times New Roman"/>
          <w:b/>
          <w:w w:val="105"/>
          <w:sz w:val="26"/>
          <w:szCs w:val="26"/>
          <w:vertAlign w:val="baseline"/>
        </w:rPr>
        <w:t>breadth-first</w:t>
      </w:r>
      <w:r>
        <w:rPr>
          <w:rFonts w:hint="default" w:ascii="Times New Roman" w:hAnsi="Times New Roman" w:cs="Times New Roman"/>
          <w:b/>
          <w:spacing w:val="40"/>
          <w:w w:val="105"/>
          <w:sz w:val="26"/>
          <w:szCs w:val="26"/>
          <w:vertAlign w:val="baseline"/>
        </w:rPr>
        <w:t xml:space="preserve"> </w:t>
      </w:r>
      <w:r>
        <w:rPr>
          <w:rFonts w:hint="default" w:ascii="Times New Roman" w:hAnsi="Times New Roman" w:cs="Times New Roman"/>
          <w:b/>
          <w:w w:val="105"/>
          <w:sz w:val="26"/>
          <w:szCs w:val="26"/>
          <w:vertAlign w:val="baseline"/>
        </w:rPr>
        <w:t>search</w:t>
      </w:r>
      <w:r>
        <w:rPr>
          <w:rFonts w:hint="default" w:ascii="Times New Roman" w:hAnsi="Times New Roman" w:cs="Times New Roman"/>
          <w:b/>
          <w:spacing w:val="40"/>
          <w:w w:val="105"/>
          <w:sz w:val="26"/>
          <w:szCs w:val="26"/>
          <w:vertAlign w:val="baseline"/>
        </w:rPr>
        <w:t xml:space="preserve"> </w:t>
      </w:r>
      <w:r>
        <w:rPr>
          <w:rFonts w:hint="default" w:ascii="Times New Roman" w:hAnsi="Times New Roman" w:cs="Times New Roman"/>
          <w:w w:val="105"/>
          <w:sz w:val="26"/>
          <w:szCs w:val="26"/>
          <w:vertAlign w:val="baseline"/>
        </w:rPr>
        <w:t>before</w:t>
      </w:r>
      <w:r>
        <w:rPr>
          <w:rFonts w:hint="default" w:ascii="Times New Roman" w:hAnsi="Times New Roman" w:cs="Times New Roman"/>
          <w:spacing w:val="40"/>
          <w:w w:val="105"/>
          <w:sz w:val="26"/>
          <w:szCs w:val="26"/>
          <w:vertAlign w:val="baseline"/>
        </w:rPr>
        <w:t xml:space="preserve"> </w:t>
      </w:r>
      <w:r>
        <w:rPr>
          <w:rFonts w:hint="default" w:ascii="Times New Roman" w:hAnsi="Times New Roman" w:cs="Times New Roman"/>
          <w:w w:val="105"/>
          <w:sz w:val="26"/>
          <w:szCs w:val="26"/>
          <w:vertAlign w:val="baseline"/>
        </w:rPr>
        <w:t>terminating.</w:t>
      </w:r>
    </w:p>
    <w:p w14:paraId="556D52E2">
      <w:pPr>
        <w:pStyle w:val="5"/>
        <w:spacing w:before="1"/>
        <w:rPr>
          <w:rFonts w:hint="default" w:ascii="Times New Roman" w:hAnsi="Times New Roman" w:cs="Times New Roman"/>
          <w:sz w:val="26"/>
          <w:szCs w:val="26"/>
        </w:rPr>
      </w:pPr>
      <w:r>
        <w:rPr>
          <w:rFonts w:hint="default" w:ascii="Times New Roman" w:hAnsi="Times New Roman" w:cs="Times New Roman"/>
          <w:sz w:val="26"/>
          <w:szCs w:val="26"/>
        </w:rPr>
        <mc:AlternateContent>
          <mc:Choice Requires="wps">
            <w:drawing>
              <wp:anchor distT="0" distB="0" distL="0" distR="0" simplePos="0" relativeHeight="251664384" behindDoc="1" locked="0" layoutInCell="1" allowOverlap="1">
                <wp:simplePos x="0" y="0"/>
                <wp:positionH relativeFrom="page">
                  <wp:posOffset>958850</wp:posOffset>
                </wp:positionH>
                <wp:positionV relativeFrom="paragraph">
                  <wp:posOffset>57150</wp:posOffset>
                </wp:positionV>
                <wp:extent cx="5481320" cy="801370"/>
                <wp:effectExtent l="0" t="0" r="0" b="0"/>
                <wp:wrapTopAndBottom/>
                <wp:docPr id="14" name="Textbox 14"/>
                <wp:cNvGraphicFramePr/>
                <a:graphic xmlns:a="http://schemas.openxmlformats.org/drawingml/2006/main">
                  <a:graphicData uri="http://schemas.microsoft.com/office/word/2010/wordprocessingShape">
                    <wps:wsp>
                      <wps:cNvSpPr txBox="1"/>
                      <wps:spPr>
                        <a:xfrm>
                          <a:off x="0" y="0"/>
                          <a:ext cx="5481320" cy="801370"/>
                        </a:xfrm>
                        <a:prstGeom prst="rect">
                          <a:avLst/>
                        </a:prstGeom>
                        <a:ln w="5054">
                          <a:solidFill>
                            <a:srgbClr val="000000"/>
                          </a:solidFill>
                          <a:prstDash val="solid"/>
                        </a:ln>
                      </wps:spPr>
                      <wps:txbx>
                        <w:txbxContent>
                          <w:p w14:paraId="4D0C0D8C">
                            <w:pPr>
                              <w:spacing w:before="7"/>
                              <w:ind w:left="59" w:right="0" w:firstLine="0"/>
                              <w:jc w:val="left"/>
                              <w:rPr>
                                <w:b/>
                                <w:spacing w:val="-2"/>
                                <w:w w:val="120"/>
                                <w:sz w:val="20"/>
                              </w:rPr>
                            </w:pPr>
                            <w:r>
                              <w:rPr>
                                <w:b/>
                                <w:w w:val="120"/>
                                <w:sz w:val="20"/>
                              </w:rPr>
                              <w:t>Inequality:</w:t>
                            </w:r>
                            <w:r>
                              <w:rPr>
                                <w:b/>
                                <w:spacing w:val="50"/>
                                <w:w w:val="120"/>
                                <w:sz w:val="20"/>
                              </w:rPr>
                              <w:t xml:space="preserve"> </w:t>
                            </w:r>
                            <w:r>
                              <w:rPr>
                                <w:b/>
                                <w:w w:val="120"/>
                                <w:sz w:val="20"/>
                              </w:rPr>
                              <w:t>All</w:t>
                            </w:r>
                            <w:r>
                              <w:rPr>
                                <w:b/>
                                <w:spacing w:val="25"/>
                                <w:w w:val="120"/>
                                <w:sz w:val="20"/>
                              </w:rPr>
                              <w:t xml:space="preserve"> </w:t>
                            </w:r>
                            <w:r>
                              <w:rPr>
                                <w:i/>
                                <w:w w:val="120"/>
                                <w:sz w:val="20"/>
                              </w:rPr>
                              <w:t>n</w:t>
                            </w:r>
                            <w:r>
                              <w:rPr>
                                <w:b/>
                                <w:w w:val="120"/>
                                <w:sz w:val="20"/>
                              </w:rPr>
                              <w:t>,</w:t>
                            </w:r>
                            <w:r>
                              <w:rPr>
                                <w:b/>
                                <w:spacing w:val="23"/>
                                <w:w w:val="120"/>
                                <w:sz w:val="20"/>
                              </w:rPr>
                              <w:t xml:space="preserve"> </w:t>
                            </w:r>
                            <w:r>
                              <w:rPr>
                                <w:b/>
                                <w:w w:val="120"/>
                                <w:sz w:val="20"/>
                              </w:rPr>
                              <w:t>such</w:t>
                            </w:r>
                            <w:r>
                              <w:rPr>
                                <w:b/>
                                <w:spacing w:val="25"/>
                                <w:w w:val="120"/>
                                <w:sz w:val="20"/>
                              </w:rPr>
                              <w:t xml:space="preserve"> </w:t>
                            </w:r>
                            <w:r>
                              <w:rPr>
                                <w:b/>
                                <w:spacing w:val="-2"/>
                                <w:w w:val="120"/>
                                <w:sz w:val="20"/>
                              </w:rPr>
                              <w:t>that:</w:t>
                            </w:r>
                          </w:p>
                          <w:p w14:paraId="1CB2B8E1">
                            <w:pPr>
                              <w:spacing w:before="7"/>
                              <w:ind w:left="59" w:right="0" w:firstLine="0"/>
                              <w:jc w:val="left"/>
                              <w:rPr>
                                <w:rFonts w:hint="default"/>
                                <w:b/>
                                <w:spacing w:val="-2"/>
                                <w:w w:val="120"/>
                                <w:sz w:val="20"/>
                                <w:lang w:val="vi-VN"/>
                              </w:rPr>
                            </w:pPr>
                            <w:r>
                              <w:rPr>
                                <w:rFonts w:hint="default"/>
                                <w:b/>
                                <w:spacing w:val="-2"/>
                                <w:w w:val="120"/>
                                <w:sz w:val="20"/>
                                <w:lang w:val="vi-VN"/>
                              </w:rPr>
                              <w:drawing>
                                <wp:inline distT="0" distB="0" distL="114300" distR="114300">
                                  <wp:extent cx="2868930" cy="226695"/>
                                  <wp:effectExtent l="0" t="0" r="1270" b="1905"/>
                                  <wp:docPr id="3" name="2384804F-3998-4D57-9195-F3826E402611-1" descr="C:/Users/Windows 11/AppData/Local/Temp/wps.GsUnqT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84804F-3998-4D57-9195-F3826E402611-1" descr="C:/Users/Windows 11/AppData/Local/Temp/wps.GsUnqTwps"/>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2868839" cy="226786"/>
                                          </a:xfrm>
                                          <a:prstGeom prst="rect">
                                            <a:avLst/>
                                          </a:prstGeom>
                                        </pic:spPr>
                                      </pic:pic>
                                    </a:graphicData>
                                  </a:graphic>
                                </wp:inline>
                              </w:drawing>
                            </w:r>
                          </w:p>
                        </w:txbxContent>
                      </wps:txbx>
                      <wps:bodyPr wrap="square" lIns="0" tIns="0" rIns="0" bIns="0" rtlCol="0">
                        <a:noAutofit/>
                      </wps:bodyPr>
                    </wps:wsp>
                  </a:graphicData>
                </a:graphic>
              </wp:anchor>
            </w:drawing>
          </mc:Choice>
          <mc:Fallback>
            <w:pict>
              <v:shape id="Textbox 14" o:spid="_x0000_s1026" o:spt="202" type="#_x0000_t202" style="position:absolute;left:0pt;margin-left:75.5pt;margin-top:4.5pt;height:63.1pt;width:431.6pt;mso-position-horizontal-relative:page;mso-wrap-distance-bottom:0pt;mso-wrap-distance-top:0pt;z-index:-251652096;mso-width-relative:page;mso-height-relative:page;" filled="f" stroked="t" coordsize="21600,21600" o:gfxdata="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IvQ/LjYAAAACgEA&#10;AA8AAAAAAAAAAQAgAAAAIgAAAGRycy9kb3ducmV2LnhtbFBLAQIUABQAAAAIAIdO4kClGPLg4QEA&#10;ANkDAAAOAAAAAAAAAAEAIAAAACcBAABkcnMvZTJvRG9jLnhtbFBLBQYAAAAABgAGAFkBAAB6BQAA&#10;AAA=&#10;">
                <v:fill on="f" focussize="0,0"/>
                <v:stroke weight="0.397952755905512pt" color="#000000" joinstyle="round"/>
                <v:imagedata o:title=""/>
                <o:lock v:ext="edit" aspectratio="f"/>
                <v:textbox inset="0mm,0mm,0mm,0mm">
                  <w:txbxContent>
                    <w:p w14:paraId="4D0C0D8C">
                      <w:pPr>
                        <w:spacing w:before="7"/>
                        <w:ind w:left="59" w:right="0" w:firstLine="0"/>
                        <w:jc w:val="left"/>
                        <w:rPr>
                          <w:b/>
                          <w:spacing w:val="-2"/>
                          <w:w w:val="120"/>
                          <w:sz w:val="20"/>
                        </w:rPr>
                      </w:pPr>
                      <w:r>
                        <w:rPr>
                          <w:b/>
                          <w:w w:val="120"/>
                          <w:sz w:val="20"/>
                        </w:rPr>
                        <w:t>Inequality:</w:t>
                      </w:r>
                      <w:r>
                        <w:rPr>
                          <w:b/>
                          <w:spacing w:val="50"/>
                          <w:w w:val="120"/>
                          <w:sz w:val="20"/>
                        </w:rPr>
                        <w:t xml:space="preserve"> </w:t>
                      </w:r>
                      <w:r>
                        <w:rPr>
                          <w:b/>
                          <w:w w:val="120"/>
                          <w:sz w:val="20"/>
                        </w:rPr>
                        <w:t>All</w:t>
                      </w:r>
                      <w:r>
                        <w:rPr>
                          <w:b/>
                          <w:spacing w:val="25"/>
                          <w:w w:val="120"/>
                          <w:sz w:val="20"/>
                        </w:rPr>
                        <w:t xml:space="preserve"> </w:t>
                      </w:r>
                      <w:r>
                        <w:rPr>
                          <w:i/>
                          <w:w w:val="120"/>
                          <w:sz w:val="20"/>
                        </w:rPr>
                        <w:t>n</w:t>
                      </w:r>
                      <w:r>
                        <w:rPr>
                          <w:b/>
                          <w:w w:val="120"/>
                          <w:sz w:val="20"/>
                        </w:rPr>
                        <w:t>,</w:t>
                      </w:r>
                      <w:r>
                        <w:rPr>
                          <w:b/>
                          <w:spacing w:val="23"/>
                          <w:w w:val="120"/>
                          <w:sz w:val="20"/>
                        </w:rPr>
                        <w:t xml:space="preserve"> </w:t>
                      </w:r>
                      <w:r>
                        <w:rPr>
                          <w:b/>
                          <w:w w:val="120"/>
                          <w:sz w:val="20"/>
                        </w:rPr>
                        <w:t>such</w:t>
                      </w:r>
                      <w:r>
                        <w:rPr>
                          <w:b/>
                          <w:spacing w:val="25"/>
                          <w:w w:val="120"/>
                          <w:sz w:val="20"/>
                        </w:rPr>
                        <w:t xml:space="preserve"> </w:t>
                      </w:r>
                      <w:r>
                        <w:rPr>
                          <w:b/>
                          <w:spacing w:val="-2"/>
                          <w:w w:val="120"/>
                          <w:sz w:val="20"/>
                        </w:rPr>
                        <w:t>that:</w:t>
                      </w:r>
                    </w:p>
                    <w:p w14:paraId="1CB2B8E1">
                      <w:pPr>
                        <w:spacing w:before="7"/>
                        <w:ind w:left="59" w:right="0" w:firstLine="0"/>
                        <w:jc w:val="left"/>
                        <w:rPr>
                          <w:rFonts w:hint="default"/>
                          <w:b/>
                          <w:spacing w:val="-2"/>
                          <w:w w:val="120"/>
                          <w:sz w:val="20"/>
                          <w:lang w:val="vi-VN"/>
                        </w:rPr>
                      </w:pPr>
                      <w:r>
                        <w:rPr>
                          <w:rFonts w:hint="default"/>
                          <w:b/>
                          <w:spacing w:val="-2"/>
                          <w:w w:val="120"/>
                          <w:sz w:val="20"/>
                          <w:lang w:val="vi-VN"/>
                        </w:rPr>
                        <w:drawing>
                          <wp:inline distT="0" distB="0" distL="114300" distR="114300">
                            <wp:extent cx="2868930" cy="226695"/>
                            <wp:effectExtent l="0" t="0" r="1270" b="1905"/>
                            <wp:docPr id="3" name="2384804F-3998-4D57-9195-F3826E402611-1" descr="C:/Users/Windows 11/AppData/Local/Temp/wps.GsUnqT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84804F-3998-4D57-9195-F3826E402611-1" descr="C:/Users/Windows 11/AppData/Local/Temp/wps.GsUnqTwps"/>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2868839" cy="226786"/>
                                    </a:xfrm>
                                    <a:prstGeom prst="rect">
                                      <a:avLst/>
                                    </a:prstGeom>
                                  </pic:spPr>
                                </pic:pic>
                              </a:graphicData>
                            </a:graphic>
                          </wp:inline>
                        </w:drawing>
                      </w:r>
                    </w:p>
                  </w:txbxContent>
                </v:textbox>
                <w10:wrap type="topAndBottom"/>
              </v:shape>
            </w:pict>
          </mc:Fallback>
        </mc:AlternateContent>
      </w:r>
    </w:p>
    <w:p w14:paraId="23FEE504">
      <w:pPr>
        <w:pStyle w:val="7"/>
        <w:numPr>
          <w:ilvl w:val="0"/>
          <w:numId w:val="5"/>
        </w:numPr>
        <w:tabs>
          <w:tab w:val="left" w:pos="784"/>
          <w:tab w:val="left" w:pos="786"/>
        </w:tabs>
        <w:spacing w:before="202" w:after="0" w:line="235" w:lineRule="auto"/>
        <w:ind w:left="786" w:right="429" w:hanging="406"/>
        <w:jc w:val="left"/>
        <w:rPr>
          <w:rFonts w:hint="default" w:ascii="Times New Roman" w:hAnsi="Times New Roman" w:cs="Times New Roman"/>
          <w:sz w:val="26"/>
          <w:szCs w:val="26"/>
        </w:rPr>
      </w:pPr>
      <w:r>
        <w:rPr>
          <w:rFonts w:hint="default" w:ascii="Times New Roman" w:hAnsi="Times New Roman" w:cs="Times New Roman"/>
          <w:w w:val="105"/>
          <w:sz w:val="26"/>
          <w:szCs w:val="26"/>
        </w:rPr>
        <w:t>[5</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pts]</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Give</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an</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inequality</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in</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terms</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of</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the</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functions</w:t>
      </w:r>
      <w:r>
        <w:rPr>
          <w:rFonts w:hint="default" w:ascii="Times New Roman" w:hAnsi="Times New Roman" w:cs="Times New Roman"/>
          <w:spacing w:val="19"/>
          <w:w w:val="105"/>
          <w:sz w:val="26"/>
          <w:szCs w:val="26"/>
        </w:rPr>
        <w:t xml:space="preserve"> </w:t>
      </w:r>
      <w:r>
        <w:rPr>
          <w:rFonts w:hint="default" w:ascii="Times New Roman" w:hAnsi="Times New Roman" w:cs="Times New Roman"/>
          <w:i/>
          <w:w w:val="105"/>
          <w:sz w:val="26"/>
          <w:szCs w:val="26"/>
        </w:rPr>
        <w:t>g</w:t>
      </w:r>
      <w:r>
        <w:rPr>
          <w:rFonts w:hint="default" w:ascii="Times New Roman" w:hAnsi="Times New Roman" w:cs="Times New Roman"/>
          <w:w w:val="105"/>
          <w:sz w:val="26"/>
          <w:szCs w:val="26"/>
        </w:rPr>
        <w:t>,</w:t>
      </w:r>
      <w:r>
        <w:rPr>
          <w:rFonts w:hint="default" w:ascii="Times New Roman" w:hAnsi="Times New Roman" w:cs="Times New Roman"/>
          <w:spacing w:val="20"/>
          <w:w w:val="105"/>
          <w:sz w:val="26"/>
          <w:szCs w:val="26"/>
        </w:rPr>
        <w:t xml:space="preserve"> </w:t>
      </w:r>
      <w:r>
        <w:rPr>
          <w:rFonts w:hint="default" w:ascii="Times New Roman" w:hAnsi="Times New Roman" w:cs="Times New Roman"/>
          <w:i/>
          <w:w w:val="105"/>
          <w:sz w:val="26"/>
          <w:szCs w:val="26"/>
        </w:rPr>
        <w:t>h</w:t>
      </w:r>
      <w:r>
        <w:rPr>
          <w:rFonts w:hint="default" w:ascii="Times New Roman" w:hAnsi="Times New Roman" w:cs="Times New Roman"/>
          <w:w w:val="105"/>
          <w:sz w:val="26"/>
          <w:szCs w:val="26"/>
        </w:rPr>
        <w:t>,</w:t>
      </w:r>
      <w:r>
        <w:rPr>
          <w:rFonts w:hint="default" w:ascii="Times New Roman" w:hAnsi="Times New Roman" w:cs="Times New Roman"/>
          <w:spacing w:val="20"/>
          <w:w w:val="105"/>
          <w:sz w:val="26"/>
          <w:szCs w:val="26"/>
        </w:rPr>
        <w:t xml:space="preserve"> </w:t>
      </w:r>
      <w:r>
        <w:rPr>
          <w:rFonts w:hint="default" w:ascii="Times New Roman" w:hAnsi="Times New Roman" w:cs="Times New Roman"/>
          <w:w w:val="105"/>
          <w:sz w:val="26"/>
          <w:szCs w:val="26"/>
        </w:rPr>
        <w:t>and</w:t>
      </w:r>
      <w:r>
        <w:rPr>
          <w:rFonts w:hint="default" w:ascii="Times New Roman" w:hAnsi="Times New Roman" w:cs="Times New Roman"/>
          <w:spacing w:val="19"/>
          <w:w w:val="105"/>
          <w:sz w:val="26"/>
          <w:szCs w:val="26"/>
        </w:rPr>
        <w:t xml:space="preserve"> </w:t>
      </w:r>
      <w:r>
        <w:rPr>
          <w:rFonts w:hint="default" w:ascii="Times New Roman" w:hAnsi="Times New Roman" w:cs="Times New Roman"/>
          <w:i/>
          <w:w w:val="105"/>
          <w:sz w:val="26"/>
          <w:szCs w:val="26"/>
        </w:rPr>
        <w:t>d</w:t>
      </w:r>
      <w:r>
        <w:rPr>
          <w:rFonts w:hint="default" w:ascii="Times New Roman" w:hAnsi="Times New Roman" w:cs="Times New Roman"/>
          <w:w w:val="105"/>
          <w:sz w:val="26"/>
          <w:szCs w:val="26"/>
        </w:rPr>
        <w:t>,</w:t>
      </w:r>
      <w:r>
        <w:rPr>
          <w:rFonts w:hint="default" w:ascii="Times New Roman" w:hAnsi="Times New Roman" w:cs="Times New Roman"/>
          <w:spacing w:val="20"/>
          <w:w w:val="105"/>
          <w:sz w:val="26"/>
          <w:szCs w:val="26"/>
        </w:rPr>
        <w:t xml:space="preserve"> </w:t>
      </w:r>
      <w:r>
        <w:rPr>
          <w:rFonts w:hint="default" w:ascii="Times New Roman" w:hAnsi="Times New Roman" w:cs="Times New Roman"/>
          <w:w w:val="105"/>
          <w:sz w:val="26"/>
          <w:szCs w:val="26"/>
        </w:rPr>
        <w:t>as</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well</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as</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the</w:t>
      </w:r>
      <w:r>
        <w:rPr>
          <w:rFonts w:hint="default" w:ascii="Times New Roman" w:hAnsi="Times New Roman" w:cs="Times New Roman"/>
          <w:spacing w:val="19"/>
          <w:w w:val="105"/>
          <w:sz w:val="26"/>
          <w:szCs w:val="26"/>
        </w:rPr>
        <w:t xml:space="preserve"> </w:t>
      </w:r>
      <w:r>
        <w:rPr>
          <w:rFonts w:hint="default" w:ascii="Times New Roman" w:hAnsi="Times New Roman" w:cs="Times New Roman"/>
          <w:w w:val="105"/>
          <w:sz w:val="26"/>
          <w:szCs w:val="26"/>
        </w:rPr>
        <w:t>nodes</w:t>
      </w:r>
      <w:r>
        <w:rPr>
          <w:rFonts w:hint="default" w:ascii="Times New Roman" w:hAnsi="Times New Roman" w:cs="Times New Roman"/>
          <w:spacing w:val="19"/>
          <w:w w:val="105"/>
          <w:sz w:val="26"/>
          <w:szCs w:val="26"/>
        </w:rPr>
        <w:t xml:space="preserve"> </w:t>
      </w:r>
      <w:r>
        <w:rPr>
          <w:rFonts w:hint="default" w:ascii="Times New Roman" w:hAnsi="Times New Roman" w:cs="Times New Roman"/>
          <w:i/>
          <w:w w:val="105"/>
          <w:sz w:val="26"/>
          <w:szCs w:val="26"/>
        </w:rPr>
        <w:t>n</w:t>
      </w:r>
      <w:r>
        <w:rPr>
          <w:rFonts w:hint="default" w:ascii="Times New Roman" w:hAnsi="Times New Roman" w:cs="Times New Roman"/>
          <w:i/>
          <w:w w:val="105"/>
          <w:sz w:val="26"/>
          <w:szCs w:val="26"/>
          <w:vertAlign w:val="subscript"/>
        </w:rPr>
        <w:t>c</w:t>
      </w:r>
      <w:r>
        <w:rPr>
          <w:rFonts w:hint="default" w:ascii="Times New Roman" w:hAnsi="Times New Roman" w:cs="Times New Roman"/>
          <w:i/>
          <w:spacing w:val="28"/>
          <w:w w:val="105"/>
          <w:sz w:val="26"/>
          <w:szCs w:val="26"/>
          <w:vertAlign w:val="baseline"/>
        </w:rPr>
        <w:t xml:space="preserve"> </w:t>
      </w:r>
      <w:r>
        <w:rPr>
          <w:rFonts w:hint="default" w:ascii="Times New Roman" w:hAnsi="Times New Roman" w:cs="Times New Roman"/>
          <w:w w:val="105"/>
          <w:sz w:val="26"/>
          <w:szCs w:val="26"/>
          <w:vertAlign w:val="baseline"/>
        </w:rPr>
        <w:t>and</w:t>
      </w:r>
      <w:r>
        <w:rPr>
          <w:rFonts w:hint="default" w:ascii="Times New Roman" w:hAnsi="Times New Roman" w:cs="Times New Roman"/>
          <w:spacing w:val="19"/>
          <w:w w:val="105"/>
          <w:sz w:val="26"/>
          <w:szCs w:val="26"/>
          <w:vertAlign w:val="baseline"/>
        </w:rPr>
        <w:t xml:space="preserve"> </w:t>
      </w:r>
      <w:r>
        <w:rPr>
          <w:rFonts w:hint="default" w:ascii="Times New Roman" w:hAnsi="Times New Roman" w:cs="Times New Roman"/>
          <w:i/>
          <w:w w:val="105"/>
          <w:sz w:val="26"/>
          <w:szCs w:val="26"/>
          <w:vertAlign w:val="baseline"/>
        </w:rPr>
        <w:t>n</w:t>
      </w:r>
      <w:r>
        <w:rPr>
          <w:rFonts w:hint="default" w:ascii="Times New Roman" w:hAnsi="Times New Roman" w:cs="Times New Roman"/>
          <w:i/>
          <w:w w:val="105"/>
          <w:sz w:val="26"/>
          <w:szCs w:val="26"/>
          <w:vertAlign w:val="subscript"/>
        </w:rPr>
        <w:t>s</w:t>
      </w:r>
      <w:r>
        <w:rPr>
          <w:rFonts w:hint="default" w:ascii="Times New Roman" w:hAnsi="Times New Roman" w:cs="Times New Roman"/>
          <w:i/>
          <w:spacing w:val="28"/>
          <w:w w:val="105"/>
          <w:sz w:val="26"/>
          <w:szCs w:val="26"/>
          <w:vertAlign w:val="baseline"/>
        </w:rPr>
        <w:t xml:space="preserve"> </w:t>
      </w:r>
      <w:r>
        <w:rPr>
          <w:rFonts w:hint="default" w:ascii="Times New Roman" w:hAnsi="Times New Roman" w:cs="Times New Roman"/>
          <w:w w:val="105"/>
          <w:sz w:val="26"/>
          <w:szCs w:val="26"/>
          <w:vertAlign w:val="baseline"/>
        </w:rPr>
        <w:t>defined</w:t>
      </w:r>
      <w:r>
        <w:rPr>
          <w:rFonts w:hint="default" w:ascii="Times New Roman" w:hAnsi="Times New Roman" w:cs="Times New Roman"/>
          <w:spacing w:val="19"/>
          <w:w w:val="105"/>
          <w:sz w:val="26"/>
          <w:szCs w:val="26"/>
          <w:vertAlign w:val="baseline"/>
        </w:rPr>
        <w:t xml:space="preserve"> </w:t>
      </w:r>
      <w:r>
        <w:rPr>
          <w:rFonts w:hint="default" w:ascii="Times New Roman" w:hAnsi="Times New Roman" w:cs="Times New Roman"/>
          <w:w w:val="105"/>
          <w:sz w:val="26"/>
          <w:szCs w:val="26"/>
          <w:vertAlign w:val="baseline"/>
        </w:rPr>
        <w:t>above to</w:t>
      </w:r>
      <w:r>
        <w:rPr>
          <w:rFonts w:hint="default" w:ascii="Times New Roman" w:hAnsi="Times New Roman" w:cs="Times New Roman"/>
          <w:spacing w:val="37"/>
          <w:w w:val="105"/>
          <w:sz w:val="26"/>
          <w:szCs w:val="26"/>
          <w:vertAlign w:val="baseline"/>
        </w:rPr>
        <w:t xml:space="preserve"> </w:t>
      </w:r>
      <w:r>
        <w:rPr>
          <w:rFonts w:hint="default" w:ascii="Times New Roman" w:hAnsi="Times New Roman" w:cs="Times New Roman"/>
          <w:w w:val="105"/>
          <w:sz w:val="26"/>
          <w:szCs w:val="26"/>
          <w:vertAlign w:val="baseline"/>
        </w:rPr>
        <w:t>describe</w:t>
      </w:r>
      <w:r>
        <w:rPr>
          <w:rFonts w:hint="default" w:ascii="Times New Roman" w:hAnsi="Times New Roman" w:cs="Times New Roman"/>
          <w:spacing w:val="37"/>
          <w:w w:val="105"/>
          <w:sz w:val="26"/>
          <w:szCs w:val="26"/>
          <w:vertAlign w:val="baseline"/>
        </w:rPr>
        <w:t xml:space="preserve"> </w:t>
      </w:r>
      <w:r>
        <w:rPr>
          <w:rFonts w:hint="default" w:ascii="Times New Roman" w:hAnsi="Times New Roman" w:cs="Times New Roman"/>
          <w:w w:val="105"/>
          <w:sz w:val="26"/>
          <w:szCs w:val="26"/>
          <w:vertAlign w:val="baseline"/>
        </w:rPr>
        <w:t>the</w:t>
      </w:r>
      <w:r>
        <w:rPr>
          <w:rFonts w:hint="default" w:ascii="Times New Roman" w:hAnsi="Times New Roman" w:cs="Times New Roman"/>
          <w:spacing w:val="37"/>
          <w:w w:val="105"/>
          <w:sz w:val="26"/>
          <w:szCs w:val="26"/>
          <w:vertAlign w:val="baseline"/>
        </w:rPr>
        <w:t xml:space="preserve"> </w:t>
      </w:r>
      <w:r>
        <w:rPr>
          <w:rFonts w:hint="default" w:ascii="Times New Roman" w:hAnsi="Times New Roman" w:cs="Times New Roman"/>
          <w:w w:val="105"/>
          <w:sz w:val="26"/>
          <w:szCs w:val="26"/>
          <w:vertAlign w:val="baseline"/>
        </w:rPr>
        <w:t>nodes</w:t>
      </w:r>
      <w:r>
        <w:rPr>
          <w:rFonts w:hint="default" w:ascii="Times New Roman" w:hAnsi="Times New Roman" w:cs="Times New Roman"/>
          <w:spacing w:val="37"/>
          <w:w w:val="105"/>
          <w:sz w:val="26"/>
          <w:szCs w:val="26"/>
          <w:vertAlign w:val="baseline"/>
        </w:rPr>
        <w:t xml:space="preserve"> </w:t>
      </w:r>
      <w:r>
        <w:rPr>
          <w:rFonts w:hint="default" w:ascii="Times New Roman" w:hAnsi="Times New Roman" w:cs="Times New Roman"/>
          <w:i/>
          <w:w w:val="105"/>
          <w:sz w:val="26"/>
          <w:szCs w:val="26"/>
          <w:vertAlign w:val="baseline"/>
        </w:rPr>
        <w:t>n</w:t>
      </w:r>
      <w:r>
        <w:rPr>
          <w:rFonts w:hint="default" w:ascii="Times New Roman" w:hAnsi="Times New Roman" w:cs="Times New Roman"/>
          <w:i/>
          <w:spacing w:val="37"/>
          <w:w w:val="105"/>
          <w:sz w:val="26"/>
          <w:szCs w:val="26"/>
          <w:vertAlign w:val="baseline"/>
        </w:rPr>
        <w:t xml:space="preserve"> </w:t>
      </w:r>
      <w:r>
        <w:rPr>
          <w:rFonts w:hint="default" w:ascii="Times New Roman" w:hAnsi="Times New Roman" w:cs="Times New Roman"/>
          <w:w w:val="105"/>
          <w:sz w:val="26"/>
          <w:szCs w:val="26"/>
          <w:vertAlign w:val="baseline"/>
        </w:rPr>
        <w:t>that</w:t>
      </w:r>
      <w:r>
        <w:rPr>
          <w:rFonts w:hint="default" w:ascii="Times New Roman" w:hAnsi="Times New Roman" w:cs="Times New Roman"/>
          <w:spacing w:val="37"/>
          <w:w w:val="105"/>
          <w:sz w:val="26"/>
          <w:szCs w:val="26"/>
          <w:vertAlign w:val="baseline"/>
        </w:rPr>
        <w:t xml:space="preserve"> </w:t>
      </w:r>
      <w:r>
        <w:rPr>
          <w:rFonts w:hint="default" w:ascii="Times New Roman" w:hAnsi="Times New Roman" w:cs="Times New Roman"/>
          <w:w w:val="105"/>
          <w:sz w:val="26"/>
          <w:szCs w:val="26"/>
          <w:vertAlign w:val="baseline"/>
        </w:rPr>
        <w:t>are</w:t>
      </w:r>
      <w:r>
        <w:rPr>
          <w:rFonts w:hint="default" w:ascii="Times New Roman" w:hAnsi="Times New Roman" w:cs="Times New Roman"/>
          <w:spacing w:val="37"/>
          <w:w w:val="105"/>
          <w:sz w:val="26"/>
          <w:szCs w:val="26"/>
          <w:vertAlign w:val="baseline"/>
        </w:rPr>
        <w:t xml:space="preserve"> </w:t>
      </w:r>
      <w:r>
        <w:rPr>
          <w:rFonts w:hint="default" w:ascii="Times New Roman" w:hAnsi="Times New Roman" w:cs="Times New Roman"/>
          <w:w w:val="105"/>
          <w:sz w:val="26"/>
          <w:szCs w:val="26"/>
          <w:vertAlign w:val="baseline"/>
        </w:rPr>
        <w:t>explored</w:t>
      </w:r>
      <w:r>
        <w:rPr>
          <w:rFonts w:hint="default" w:ascii="Times New Roman" w:hAnsi="Times New Roman" w:cs="Times New Roman"/>
          <w:spacing w:val="37"/>
          <w:w w:val="105"/>
          <w:sz w:val="26"/>
          <w:szCs w:val="26"/>
          <w:vertAlign w:val="baseline"/>
        </w:rPr>
        <w:t xml:space="preserve"> </w:t>
      </w:r>
      <w:r>
        <w:rPr>
          <w:rFonts w:hint="default" w:ascii="Times New Roman" w:hAnsi="Times New Roman" w:cs="Times New Roman"/>
          <w:w w:val="105"/>
          <w:sz w:val="26"/>
          <w:szCs w:val="26"/>
          <w:vertAlign w:val="baseline"/>
        </w:rPr>
        <w:t>in</w:t>
      </w:r>
      <w:r>
        <w:rPr>
          <w:rFonts w:hint="default" w:ascii="Times New Roman" w:hAnsi="Times New Roman" w:cs="Times New Roman"/>
          <w:spacing w:val="37"/>
          <w:w w:val="105"/>
          <w:sz w:val="26"/>
          <w:szCs w:val="26"/>
          <w:vertAlign w:val="baseline"/>
        </w:rPr>
        <w:t xml:space="preserve"> </w:t>
      </w:r>
      <w:r>
        <w:rPr>
          <w:rFonts w:hint="default" w:ascii="Times New Roman" w:hAnsi="Times New Roman" w:cs="Times New Roman"/>
          <w:w w:val="105"/>
          <w:sz w:val="26"/>
          <w:szCs w:val="26"/>
          <w:vertAlign w:val="baseline"/>
        </w:rPr>
        <w:t>a</w:t>
      </w:r>
      <w:r>
        <w:rPr>
          <w:rFonts w:hint="default" w:ascii="Times New Roman" w:hAnsi="Times New Roman" w:cs="Times New Roman"/>
          <w:spacing w:val="35"/>
          <w:w w:val="105"/>
          <w:sz w:val="26"/>
          <w:szCs w:val="26"/>
          <w:vertAlign w:val="baseline"/>
        </w:rPr>
        <w:t xml:space="preserve"> </w:t>
      </w:r>
      <w:r>
        <w:rPr>
          <w:rFonts w:hint="default" w:ascii="Times New Roman" w:hAnsi="Times New Roman" w:cs="Times New Roman"/>
          <w:b/>
          <w:w w:val="105"/>
          <w:sz w:val="26"/>
          <w:szCs w:val="26"/>
          <w:vertAlign w:val="baseline"/>
        </w:rPr>
        <w:t>uniform</w:t>
      </w:r>
      <w:r>
        <w:rPr>
          <w:rFonts w:hint="default" w:ascii="Times New Roman" w:hAnsi="Times New Roman" w:cs="Times New Roman"/>
          <w:b/>
          <w:spacing w:val="40"/>
          <w:w w:val="105"/>
          <w:sz w:val="26"/>
          <w:szCs w:val="26"/>
          <w:vertAlign w:val="baseline"/>
        </w:rPr>
        <w:t xml:space="preserve"> </w:t>
      </w:r>
      <w:r>
        <w:rPr>
          <w:rFonts w:hint="default" w:ascii="Times New Roman" w:hAnsi="Times New Roman" w:cs="Times New Roman"/>
          <w:b/>
          <w:w w:val="105"/>
          <w:sz w:val="26"/>
          <w:szCs w:val="26"/>
          <w:vertAlign w:val="baseline"/>
        </w:rPr>
        <w:t>cost</w:t>
      </w:r>
      <w:r>
        <w:rPr>
          <w:rFonts w:hint="default" w:ascii="Times New Roman" w:hAnsi="Times New Roman" w:cs="Times New Roman"/>
          <w:b/>
          <w:spacing w:val="40"/>
          <w:w w:val="105"/>
          <w:sz w:val="26"/>
          <w:szCs w:val="26"/>
          <w:vertAlign w:val="baseline"/>
        </w:rPr>
        <w:t xml:space="preserve"> </w:t>
      </w:r>
      <w:r>
        <w:rPr>
          <w:rFonts w:hint="default" w:ascii="Times New Roman" w:hAnsi="Times New Roman" w:cs="Times New Roman"/>
          <w:b/>
          <w:w w:val="105"/>
          <w:sz w:val="26"/>
          <w:szCs w:val="26"/>
          <w:vertAlign w:val="baseline"/>
        </w:rPr>
        <w:t>search</w:t>
      </w:r>
      <w:r>
        <w:rPr>
          <w:rFonts w:hint="default" w:ascii="Times New Roman" w:hAnsi="Times New Roman" w:cs="Times New Roman"/>
          <w:b/>
          <w:spacing w:val="37"/>
          <w:w w:val="105"/>
          <w:sz w:val="26"/>
          <w:szCs w:val="26"/>
          <w:vertAlign w:val="baseline"/>
        </w:rPr>
        <w:t xml:space="preserve"> </w:t>
      </w:r>
      <w:r>
        <w:rPr>
          <w:rFonts w:hint="default" w:ascii="Times New Roman" w:hAnsi="Times New Roman" w:cs="Times New Roman"/>
          <w:w w:val="105"/>
          <w:sz w:val="26"/>
          <w:szCs w:val="26"/>
          <w:vertAlign w:val="baseline"/>
        </w:rPr>
        <w:t>before</w:t>
      </w:r>
      <w:r>
        <w:rPr>
          <w:rFonts w:hint="default" w:ascii="Times New Roman" w:hAnsi="Times New Roman" w:cs="Times New Roman"/>
          <w:spacing w:val="37"/>
          <w:w w:val="105"/>
          <w:sz w:val="26"/>
          <w:szCs w:val="26"/>
          <w:vertAlign w:val="baseline"/>
        </w:rPr>
        <w:t xml:space="preserve"> </w:t>
      </w:r>
      <w:r>
        <w:rPr>
          <w:rFonts w:hint="default" w:ascii="Times New Roman" w:hAnsi="Times New Roman" w:cs="Times New Roman"/>
          <w:w w:val="105"/>
          <w:sz w:val="26"/>
          <w:szCs w:val="26"/>
          <w:vertAlign w:val="baseline"/>
        </w:rPr>
        <w:t>terminating.</w:t>
      </w:r>
    </w:p>
    <w:p w14:paraId="3DE33F9E">
      <w:pPr>
        <w:pStyle w:val="5"/>
        <w:spacing w:before="1"/>
        <w:rPr>
          <w:rFonts w:hint="default" w:ascii="Times New Roman" w:hAnsi="Times New Roman" w:cs="Times New Roman"/>
          <w:sz w:val="26"/>
          <w:szCs w:val="26"/>
        </w:rPr>
      </w:pPr>
      <w:r>
        <w:rPr>
          <w:rFonts w:hint="default" w:ascii="Times New Roman" w:hAnsi="Times New Roman" w:cs="Times New Roman"/>
          <w:sz w:val="26"/>
          <w:szCs w:val="26"/>
        </w:rPr>
        <mc:AlternateContent>
          <mc:Choice Requires="wps">
            <w:drawing>
              <wp:anchor distT="0" distB="0" distL="0" distR="0" simplePos="0" relativeHeight="251665408" behindDoc="1" locked="0" layoutInCell="1" allowOverlap="1">
                <wp:simplePos x="0" y="0"/>
                <wp:positionH relativeFrom="page">
                  <wp:posOffset>958850</wp:posOffset>
                </wp:positionH>
                <wp:positionV relativeFrom="paragraph">
                  <wp:posOffset>57150</wp:posOffset>
                </wp:positionV>
                <wp:extent cx="5481320" cy="801370"/>
                <wp:effectExtent l="0" t="0" r="0" b="0"/>
                <wp:wrapTopAndBottom/>
                <wp:docPr id="15" name="Textbox 15"/>
                <wp:cNvGraphicFramePr/>
                <a:graphic xmlns:a="http://schemas.openxmlformats.org/drawingml/2006/main">
                  <a:graphicData uri="http://schemas.microsoft.com/office/word/2010/wordprocessingShape">
                    <wps:wsp>
                      <wps:cNvSpPr txBox="1"/>
                      <wps:spPr>
                        <a:xfrm>
                          <a:off x="0" y="0"/>
                          <a:ext cx="5481320" cy="801370"/>
                        </a:xfrm>
                        <a:prstGeom prst="rect">
                          <a:avLst/>
                        </a:prstGeom>
                        <a:ln w="5054">
                          <a:solidFill>
                            <a:srgbClr val="000000"/>
                          </a:solidFill>
                          <a:prstDash val="solid"/>
                        </a:ln>
                      </wps:spPr>
                      <wps:txbx>
                        <w:txbxContent>
                          <w:p w14:paraId="01714C30">
                            <w:pPr>
                              <w:spacing w:before="7"/>
                              <w:ind w:left="59" w:right="0" w:firstLine="0"/>
                              <w:jc w:val="left"/>
                              <w:rPr>
                                <w:b/>
                                <w:spacing w:val="-2"/>
                                <w:w w:val="120"/>
                                <w:sz w:val="20"/>
                              </w:rPr>
                            </w:pPr>
                            <w:r>
                              <w:rPr>
                                <w:b/>
                                <w:w w:val="120"/>
                                <w:sz w:val="20"/>
                              </w:rPr>
                              <w:t>Inequality:</w:t>
                            </w:r>
                            <w:r>
                              <w:rPr>
                                <w:b/>
                                <w:spacing w:val="50"/>
                                <w:w w:val="120"/>
                                <w:sz w:val="20"/>
                              </w:rPr>
                              <w:t xml:space="preserve"> </w:t>
                            </w:r>
                            <w:r>
                              <w:rPr>
                                <w:b/>
                                <w:w w:val="120"/>
                                <w:sz w:val="20"/>
                              </w:rPr>
                              <w:t>All</w:t>
                            </w:r>
                            <w:r>
                              <w:rPr>
                                <w:b/>
                                <w:spacing w:val="25"/>
                                <w:w w:val="120"/>
                                <w:sz w:val="20"/>
                              </w:rPr>
                              <w:t xml:space="preserve"> </w:t>
                            </w:r>
                            <w:r>
                              <w:rPr>
                                <w:i/>
                                <w:w w:val="120"/>
                                <w:sz w:val="20"/>
                              </w:rPr>
                              <w:t>n</w:t>
                            </w:r>
                            <w:r>
                              <w:rPr>
                                <w:b/>
                                <w:w w:val="120"/>
                                <w:sz w:val="20"/>
                              </w:rPr>
                              <w:t>,</w:t>
                            </w:r>
                            <w:r>
                              <w:rPr>
                                <w:b/>
                                <w:spacing w:val="23"/>
                                <w:w w:val="120"/>
                                <w:sz w:val="20"/>
                              </w:rPr>
                              <w:t xml:space="preserve"> </w:t>
                            </w:r>
                            <w:r>
                              <w:rPr>
                                <w:b/>
                                <w:w w:val="120"/>
                                <w:sz w:val="20"/>
                              </w:rPr>
                              <w:t>such</w:t>
                            </w:r>
                            <w:r>
                              <w:rPr>
                                <w:b/>
                                <w:spacing w:val="25"/>
                                <w:w w:val="120"/>
                                <w:sz w:val="20"/>
                              </w:rPr>
                              <w:t xml:space="preserve"> </w:t>
                            </w:r>
                            <w:r>
                              <w:rPr>
                                <w:b/>
                                <w:spacing w:val="-2"/>
                                <w:w w:val="120"/>
                                <w:sz w:val="20"/>
                              </w:rPr>
                              <w:t>that:</w:t>
                            </w:r>
                          </w:p>
                          <w:p w14:paraId="1DC6F874">
                            <w:pPr>
                              <w:spacing w:before="7"/>
                              <w:ind w:left="59" w:right="0" w:firstLine="0"/>
                              <w:jc w:val="left"/>
                              <w:rPr>
                                <w:rFonts w:hint="default"/>
                                <w:b/>
                                <w:spacing w:val="-2"/>
                                <w:w w:val="120"/>
                                <w:sz w:val="20"/>
                                <w:lang w:val="vi-VN"/>
                              </w:rPr>
                            </w:pPr>
                            <w:r>
                              <w:rPr>
                                <w:rFonts w:hint="default"/>
                                <w:b/>
                                <w:spacing w:val="-2"/>
                                <w:w w:val="120"/>
                                <w:sz w:val="20"/>
                                <w:lang w:val="vi-VN"/>
                              </w:rPr>
                              <w:drawing>
                                <wp:inline distT="0" distB="0" distL="114300" distR="114300">
                                  <wp:extent cx="2834640" cy="223520"/>
                                  <wp:effectExtent l="0" t="0" r="10160" b="5080"/>
                                  <wp:docPr id="4" name="2384804F-3998-4D57-9195-F3826E4026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384804F-3998-4D57-9195-F3826E402611-2" descr="wps"/>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2834640" cy="223520"/>
                                          </a:xfrm>
                                          <a:prstGeom prst="rect">
                                            <a:avLst/>
                                          </a:prstGeom>
                                        </pic:spPr>
                                      </pic:pic>
                                    </a:graphicData>
                                  </a:graphic>
                                </wp:inline>
                              </w:drawing>
                            </w:r>
                          </w:p>
                        </w:txbxContent>
                      </wps:txbx>
                      <wps:bodyPr wrap="square" lIns="0" tIns="0" rIns="0" bIns="0" rtlCol="0">
                        <a:noAutofit/>
                      </wps:bodyPr>
                    </wps:wsp>
                  </a:graphicData>
                </a:graphic>
              </wp:anchor>
            </w:drawing>
          </mc:Choice>
          <mc:Fallback>
            <w:pict>
              <v:shape id="Textbox 15" o:spid="_x0000_s1026" o:spt="202" type="#_x0000_t202" style="position:absolute;left:0pt;margin-left:75.5pt;margin-top:4.5pt;height:63.1pt;width:431.6pt;mso-position-horizontal-relative:page;mso-wrap-distance-bottom:0pt;mso-wrap-distance-top:0pt;z-index:-251651072;mso-width-relative:page;mso-height-relative:page;" filled="f" stroked="t" coordsize="21600,21600" o:gfxdata="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IvQ/LjYAAAACgEA&#10;AA8AAAAAAAAAAQAgAAAAIgAAAGRycy9kb3ducmV2LnhtbFBLAQIUABQAAAAIAIdO4kCFFwmx4QEA&#10;ANkDAAAOAAAAAAAAAAEAIAAAACcBAABkcnMvZTJvRG9jLnhtbFBLBQYAAAAABgAGAFkBAAB6BQAA&#10;AAA=&#10;">
                <v:fill on="f" focussize="0,0"/>
                <v:stroke weight="0.397952755905512pt" color="#000000" joinstyle="round"/>
                <v:imagedata o:title=""/>
                <o:lock v:ext="edit" aspectratio="f"/>
                <v:textbox inset="0mm,0mm,0mm,0mm">
                  <w:txbxContent>
                    <w:p w14:paraId="01714C30">
                      <w:pPr>
                        <w:spacing w:before="7"/>
                        <w:ind w:left="59" w:right="0" w:firstLine="0"/>
                        <w:jc w:val="left"/>
                        <w:rPr>
                          <w:b/>
                          <w:spacing w:val="-2"/>
                          <w:w w:val="120"/>
                          <w:sz w:val="20"/>
                        </w:rPr>
                      </w:pPr>
                      <w:r>
                        <w:rPr>
                          <w:b/>
                          <w:w w:val="120"/>
                          <w:sz w:val="20"/>
                        </w:rPr>
                        <w:t>Inequality:</w:t>
                      </w:r>
                      <w:r>
                        <w:rPr>
                          <w:b/>
                          <w:spacing w:val="50"/>
                          <w:w w:val="120"/>
                          <w:sz w:val="20"/>
                        </w:rPr>
                        <w:t xml:space="preserve"> </w:t>
                      </w:r>
                      <w:r>
                        <w:rPr>
                          <w:b/>
                          <w:w w:val="120"/>
                          <w:sz w:val="20"/>
                        </w:rPr>
                        <w:t>All</w:t>
                      </w:r>
                      <w:r>
                        <w:rPr>
                          <w:b/>
                          <w:spacing w:val="25"/>
                          <w:w w:val="120"/>
                          <w:sz w:val="20"/>
                        </w:rPr>
                        <w:t xml:space="preserve"> </w:t>
                      </w:r>
                      <w:r>
                        <w:rPr>
                          <w:i/>
                          <w:w w:val="120"/>
                          <w:sz w:val="20"/>
                        </w:rPr>
                        <w:t>n</w:t>
                      </w:r>
                      <w:r>
                        <w:rPr>
                          <w:b/>
                          <w:w w:val="120"/>
                          <w:sz w:val="20"/>
                        </w:rPr>
                        <w:t>,</w:t>
                      </w:r>
                      <w:r>
                        <w:rPr>
                          <w:b/>
                          <w:spacing w:val="23"/>
                          <w:w w:val="120"/>
                          <w:sz w:val="20"/>
                        </w:rPr>
                        <w:t xml:space="preserve"> </w:t>
                      </w:r>
                      <w:r>
                        <w:rPr>
                          <w:b/>
                          <w:w w:val="120"/>
                          <w:sz w:val="20"/>
                        </w:rPr>
                        <w:t>such</w:t>
                      </w:r>
                      <w:r>
                        <w:rPr>
                          <w:b/>
                          <w:spacing w:val="25"/>
                          <w:w w:val="120"/>
                          <w:sz w:val="20"/>
                        </w:rPr>
                        <w:t xml:space="preserve"> </w:t>
                      </w:r>
                      <w:r>
                        <w:rPr>
                          <w:b/>
                          <w:spacing w:val="-2"/>
                          <w:w w:val="120"/>
                          <w:sz w:val="20"/>
                        </w:rPr>
                        <w:t>that:</w:t>
                      </w:r>
                    </w:p>
                    <w:p w14:paraId="1DC6F874">
                      <w:pPr>
                        <w:spacing w:before="7"/>
                        <w:ind w:left="59" w:right="0" w:firstLine="0"/>
                        <w:jc w:val="left"/>
                        <w:rPr>
                          <w:rFonts w:hint="default"/>
                          <w:b/>
                          <w:spacing w:val="-2"/>
                          <w:w w:val="120"/>
                          <w:sz w:val="20"/>
                          <w:lang w:val="vi-VN"/>
                        </w:rPr>
                      </w:pPr>
                      <w:r>
                        <w:rPr>
                          <w:rFonts w:hint="default"/>
                          <w:b/>
                          <w:spacing w:val="-2"/>
                          <w:w w:val="120"/>
                          <w:sz w:val="20"/>
                          <w:lang w:val="vi-VN"/>
                        </w:rPr>
                        <w:drawing>
                          <wp:inline distT="0" distB="0" distL="114300" distR="114300">
                            <wp:extent cx="2834640" cy="223520"/>
                            <wp:effectExtent l="0" t="0" r="10160" b="5080"/>
                            <wp:docPr id="4" name="2384804F-3998-4D57-9195-F3826E4026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384804F-3998-4D57-9195-F3826E402611-2" descr="wps"/>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2834640" cy="223520"/>
                                    </a:xfrm>
                                    <a:prstGeom prst="rect">
                                      <a:avLst/>
                                    </a:prstGeom>
                                  </pic:spPr>
                                </pic:pic>
                              </a:graphicData>
                            </a:graphic>
                          </wp:inline>
                        </w:drawing>
                      </w:r>
                    </w:p>
                  </w:txbxContent>
                </v:textbox>
                <w10:wrap type="topAndBottom"/>
              </v:shape>
            </w:pict>
          </mc:Fallback>
        </mc:AlternateContent>
      </w:r>
    </w:p>
    <w:p w14:paraId="5356E76E">
      <w:pPr>
        <w:pStyle w:val="7"/>
        <w:numPr>
          <w:ilvl w:val="0"/>
          <w:numId w:val="5"/>
        </w:numPr>
        <w:tabs>
          <w:tab w:val="left" w:pos="786"/>
        </w:tabs>
        <w:spacing w:before="202" w:after="0" w:line="235" w:lineRule="auto"/>
        <w:ind w:left="786" w:right="429" w:hanging="380"/>
        <w:jc w:val="both"/>
        <w:rPr>
          <w:rFonts w:hint="default" w:ascii="Times New Roman" w:hAnsi="Times New Roman" w:cs="Times New Roman"/>
          <w:sz w:val="26"/>
          <w:szCs w:val="26"/>
        </w:rPr>
      </w:pPr>
      <w:r>
        <w:rPr>
          <w:rFonts w:hint="default" w:ascii="Times New Roman" w:hAnsi="Times New Roman" w:cs="Times New Roman"/>
          <w:w w:val="105"/>
          <w:sz w:val="26"/>
          <w:szCs w:val="26"/>
        </w:rPr>
        <w:t xml:space="preserve">[5 pts] Now for this question, assume the heuristic </w:t>
      </w:r>
      <w:r>
        <w:rPr>
          <w:rFonts w:hint="default" w:ascii="Times New Roman" w:hAnsi="Times New Roman" w:cs="Times New Roman"/>
          <w:i/>
          <w:w w:val="105"/>
          <w:sz w:val="26"/>
          <w:szCs w:val="26"/>
        </w:rPr>
        <w:t xml:space="preserve">h </w:t>
      </w:r>
      <w:r>
        <w:rPr>
          <w:rFonts w:hint="default" w:ascii="Times New Roman" w:hAnsi="Times New Roman" w:cs="Times New Roman"/>
          <w:w w:val="105"/>
          <w:sz w:val="26"/>
          <w:szCs w:val="26"/>
        </w:rPr>
        <w:t>is consistent.</w:t>
      </w:r>
      <w:r>
        <w:rPr>
          <w:rFonts w:hint="default" w:ascii="Times New Roman" w:hAnsi="Times New Roman" w:cs="Times New Roman"/>
          <w:spacing w:val="32"/>
          <w:w w:val="105"/>
          <w:sz w:val="26"/>
          <w:szCs w:val="26"/>
        </w:rPr>
        <w:t xml:space="preserve"> </w:t>
      </w:r>
      <w:r>
        <w:rPr>
          <w:rFonts w:hint="default" w:ascii="Times New Roman" w:hAnsi="Times New Roman" w:cs="Times New Roman"/>
          <w:w w:val="105"/>
          <w:sz w:val="26"/>
          <w:szCs w:val="26"/>
        </w:rPr>
        <w:t>Give an inequality in terms of the functions</w:t>
      </w:r>
      <w:r>
        <w:rPr>
          <w:rFonts w:hint="default" w:ascii="Times New Roman" w:hAnsi="Times New Roman" w:cs="Times New Roman"/>
          <w:spacing w:val="80"/>
          <w:w w:val="105"/>
          <w:sz w:val="26"/>
          <w:szCs w:val="26"/>
        </w:rPr>
        <w:t xml:space="preserve"> </w:t>
      </w:r>
      <w:r>
        <w:rPr>
          <w:rFonts w:hint="default" w:ascii="Times New Roman" w:hAnsi="Times New Roman" w:cs="Times New Roman"/>
          <w:i/>
          <w:w w:val="105"/>
          <w:sz w:val="26"/>
          <w:szCs w:val="26"/>
        </w:rPr>
        <w:t>g</w:t>
      </w:r>
      <w:r>
        <w:rPr>
          <w:rFonts w:hint="default" w:ascii="Times New Roman" w:hAnsi="Times New Roman" w:cs="Times New Roman"/>
          <w:w w:val="105"/>
          <w:sz w:val="26"/>
          <w:szCs w:val="26"/>
        </w:rPr>
        <w:t xml:space="preserve">, </w:t>
      </w:r>
      <w:r>
        <w:rPr>
          <w:rFonts w:hint="default" w:ascii="Times New Roman" w:hAnsi="Times New Roman" w:cs="Times New Roman"/>
          <w:i/>
          <w:w w:val="105"/>
          <w:sz w:val="26"/>
          <w:szCs w:val="26"/>
        </w:rPr>
        <w:t>h</w:t>
      </w:r>
      <w:r>
        <w:rPr>
          <w:rFonts w:hint="default" w:ascii="Times New Roman" w:hAnsi="Times New Roman" w:cs="Times New Roman"/>
          <w:w w:val="105"/>
          <w:sz w:val="26"/>
          <w:szCs w:val="26"/>
        </w:rPr>
        <w:t xml:space="preserve">, and </w:t>
      </w:r>
      <w:r>
        <w:rPr>
          <w:rFonts w:hint="default" w:ascii="Times New Roman" w:hAnsi="Times New Roman" w:cs="Times New Roman"/>
          <w:i/>
          <w:w w:val="105"/>
          <w:sz w:val="26"/>
          <w:szCs w:val="26"/>
        </w:rPr>
        <w:t>d</w:t>
      </w:r>
      <w:r>
        <w:rPr>
          <w:rFonts w:hint="default" w:ascii="Times New Roman" w:hAnsi="Times New Roman" w:cs="Times New Roman"/>
          <w:w w:val="105"/>
          <w:sz w:val="26"/>
          <w:szCs w:val="26"/>
        </w:rPr>
        <w:t xml:space="preserve">, as well as the nodes </w:t>
      </w:r>
      <w:r>
        <w:rPr>
          <w:rFonts w:hint="default" w:ascii="Times New Roman" w:hAnsi="Times New Roman" w:cs="Times New Roman"/>
          <w:i/>
          <w:w w:val="105"/>
          <w:sz w:val="26"/>
          <w:szCs w:val="26"/>
        </w:rPr>
        <w:t>n</w:t>
      </w:r>
      <w:r>
        <w:rPr>
          <w:rFonts w:hint="default" w:ascii="Times New Roman" w:hAnsi="Times New Roman" w:cs="Times New Roman"/>
          <w:i/>
          <w:w w:val="105"/>
          <w:sz w:val="26"/>
          <w:szCs w:val="26"/>
          <w:vertAlign w:val="subscript"/>
        </w:rPr>
        <w:t>c</w:t>
      </w:r>
      <w:r>
        <w:rPr>
          <w:rFonts w:hint="default" w:ascii="Times New Roman" w:hAnsi="Times New Roman" w:cs="Times New Roman"/>
          <w:i/>
          <w:w w:val="105"/>
          <w:sz w:val="26"/>
          <w:szCs w:val="26"/>
          <w:vertAlign w:val="baseline"/>
        </w:rPr>
        <w:t xml:space="preserve"> </w:t>
      </w:r>
      <w:r>
        <w:rPr>
          <w:rFonts w:hint="default" w:ascii="Times New Roman" w:hAnsi="Times New Roman" w:cs="Times New Roman"/>
          <w:w w:val="105"/>
          <w:sz w:val="26"/>
          <w:szCs w:val="26"/>
          <w:vertAlign w:val="baseline"/>
        </w:rPr>
        <w:t xml:space="preserve">and </w:t>
      </w:r>
      <w:r>
        <w:rPr>
          <w:rFonts w:hint="default" w:ascii="Times New Roman" w:hAnsi="Times New Roman" w:cs="Times New Roman"/>
          <w:i/>
          <w:w w:val="105"/>
          <w:sz w:val="26"/>
          <w:szCs w:val="26"/>
          <w:vertAlign w:val="baseline"/>
        </w:rPr>
        <w:t>n</w:t>
      </w:r>
      <w:r>
        <w:rPr>
          <w:rFonts w:hint="default" w:ascii="Times New Roman" w:hAnsi="Times New Roman" w:cs="Times New Roman"/>
          <w:i/>
          <w:w w:val="105"/>
          <w:sz w:val="26"/>
          <w:szCs w:val="26"/>
          <w:vertAlign w:val="subscript"/>
        </w:rPr>
        <w:t>s</w:t>
      </w:r>
      <w:r>
        <w:rPr>
          <w:rFonts w:hint="default" w:ascii="Times New Roman" w:hAnsi="Times New Roman" w:cs="Times New Roman"/>
          <w:i/>
          <w:w w:val="105"/>
          <w:sz w:val="26"/>
          <w:szCs w:val="26"/>
          <w:vertAlign w:val="baseline"/>
        </w:rPr>
        <w:t xml:space="preserve"> </w:t>
      </w:r>
      <w:r>
        <w:rPr>
          <w:rFonts w:hint="default" w:ascii="Times New Roman" w:hAnsi="Times New Roman" w:cs="Times New Roman"/>
          <w:w w:val="105"/>
          <w:sz w:val="26"/>
          <w:szCs w:val="26"/>
          <w:vertAlign w:val="baseline"/>
        </w:rPr>
        <w:t xml:space="preserve">defined above to describe the nodes </w:t>
      </w:r>
      <w:r>
        <w:rPr>
          <w:rFonts w:hint="default" w:ascii="Times New Roman" w:hAnsi="Times New Roman" w:cs="Times New Roman"/>
          <w:i/>
          <w:w w:val="105"/>
          <w:sz w:val="26"/>
          <w:szCs w:val="26"/>
          <w:vertAlign w:val="baseline"/>
        </w:rPr>
        <w:t xml:space="preserve">n </w:t>
      </w:r>
      <w:r>
        <w:rPr>
          <w:rFonts w:hint="default" w:ascii="Times New Roman" w:hAnsi="Times New Roman" w:cs="Times New Roman"/>
          <w:w w:val="105"/>
          <w:sz w:val="26"/>
          <w:szCs w:val="26"/>
          <w:vertAlign w:val="baseline"/>
        </w:rPr>
        <w:t xml:space="preserve">that are explored in an </w:t>
      </w:r>
      <w:r>
        <w:rPr>
          <w:rFonts w:hint="default" w:ascii="Times New Roman" w:hAnsi="Times New Roman" w:cs="Times New Roman"/>
          <w:b/>
          <w:w w:val="105"/>
          <w:sz w:val="26"/>
          <w:szCs w:val="26"/>
          <w:vertAlign w:val="baseline"/>
        </w:rPr>
        <w:t xml:space="preserve">A* search </w:t>
      </w:r>
      <w:r>
        <w:rPr>
          <w:rFonts w:hint="default" w:ascii="Times New Roman" w:hAnsi="Times New Roman" w:cs="Times New Roman"/>
          <w:w w:val="105"/>
          <w:sz w:val="26"/>
          <w:szCs w:val="26"/>
          <w:vertAlign w:val="baseline"/>
        </w:rPr>
        <w:t>before terminating.</w:t>
      </w:r>
    </w:p>
    <w:p w14:paraId="0C667DFB">
      <w:pPr>
        <w:pStyle w:val="5"/>
        <w:spacing w:before="1"/>
        <w:rPr>
          <w:rFonts w:hint="default" w:ascii="Times New Roman" w:hAnsi="Times New Roman" w:cs="Times New Roman"/>
          <w:sz w:val="26"/>
          <w:szCs w:val="26"/>
        </w:rPr>
      </w:pPr>
      <w:r>
        <w:rPr>
          <w:rFonts w:hint="default" w:ascii="Times New Roman" w:hAnsi="Times New Roman" w:cs="Times New Roman"/>
          <w:sz w:val="26"/>
          <w:szCs w:val="26"/>
        </w:rPr>
        <mc:AlternateContent>
          <mc:Choice Requires="wps">
            <w:drawing>
              <wp:anchor distT="0" distB="0" distL="0" distR="0" simplePos="0" relativeHeight="251665408" behindDoc="1" locked="0" layoutInCell="1" allowOverlap="1">
                <wp:simplePos x="0" y="0"/>
                <wp:positionH relativeFrom="page">
                  <wp:posOffset>958850</wp:posOffset>
                </wp:positionH>
                <wp:positionV relativeFrom="paragraph">
                  <wp:posOffset>57150</wp:posOffset>
                </wp:positionV>
                <wp:extent cx="5481320" cy="801370"/>
                <wp:effectExtent l="0" t="0" r="0" b="0"/>
                <wp:wrapTopAndBottom/>
                <wp:docPr id="16" name="Textbox 16"/>
                <wp:cNvGraphicFramePr/>
                <a:graphic xmlns:a="http://schemas.openxmlformats.org/drawingml/2006/main">
                  <a:graphicData uri="http://schemas.microsoft.com/office/word/2010/wordprocessingShape">
                    <wps:wsp>
                      <wps:cNvSpPr txBox="1"/>
                      <wps:spPr>
                        <a:xfrm>
                          <a:off x="0" y="0"/>
                          <a:ext cx="5481320" cy="801370"/>
                        </a:xfrm>
                        <a:prstGeom prst="rect">
                          <a:avLst/>
                        </a:prstGeom>
                        <a:ln w="5054">
                          <a:solidFill>
                            <a:srgbClr val="000000"/>
                          </a:solidFill>
                          <a:prstDash val="solid"/>
                        </a:ln>
                      </wps:spPr>
                      <wps:txbx>
                        <w:txbxContent>
                          <w:p w14:paraId="2C88B4D1">
                            <w:pPr>
                              <w:spacing w:before="7"/>
                              <w:ind w:left="59" w:right="0" w:firstLine="0"/>
                              <w:jc w:val="left"/>
                              <w:rPr>
                                <w:b/>
                                <w:spacing w:val="-2"/>
                                <w:w w:val="120"/>
                                <w:sz w:val="20"/>
                              </w:rPr>
                            </w:pPr>
                            <w:r>
                              <w:rPr>
                                <w:b/>
                                <w:w w:val="120"/>
                                <w:sz w:val="20"/>
                              </w:rPr>
                              <w:t>Inequality:</w:t>
                            </w:r>
                            <w:r>
                              <w:rPr>
                                <w:b/>
                                <w:spacing w:val="50"/>
                                <w:w w:val="120"/>
                                <w:sz w:val="20"/>
                              </w:rPr>
                              <w:t xml:space="preserve"> </w:t>
                            </w:r>
                            <w:r>
                              <w:rPr>
                                <w:b/>
                                <w:w w:val="120"/>
                                <w:sz w:val="20"/>
                              </w:rPr>
                              <w:t>All</w:t>
                            </w:r>
                            <w:r>
                              <w:rPr>
                                <w:b/>
                                <w:spacing w:val="25"/>
                                <w:w w:val="120"/>
                                <w:sz w:val="20"/>
                              </w:rPr>
                              <w:t xml:space="preserve"> </w:t>
                            </w:r>
                            <w:r>
                              <w:rPr>
                                <w:i/>
                                <w:w w:val="120"/>
                                <w:sz w:val="20"/>
                              </w:rPr>
                              <w:t>n</w:t>
                            </w:r>
                            <w:r>
                              <w:rPr>
                                <w:b/>
                                <w:w w:val="120"/>
                                <w:sz w:val="20"/>
                              </w:rPr>
                              <w:t>,</w:t>
                            </w:r>
                            <w:r>
                              <w:rPr>
                                <w:b/>
                                <w:spacing w:val="23"/>
                                <w:w w:val="120"/>
                                <w:sz w:val="20"/>
                              </w:rPr>
                              <w:t xml:space="preserve"> </w:t>
                            </w:r>
                            <w:r>
                              <w:rPr>
                                <w:b/>
                                <w:w w:val="120"/>
                                <w:sz w:val="20"/>
                              </w:rPr>
                              <w:t>such</w:t>
                            </w:r>
                            <w:r>
                              <w:rPr>
                                <w:b/>
                                <w:spacing w:val="25"/>
                                <w:w w:val="120"/>
                                <w:sz w:val="20"/>
                              </w:rPr>
                              <w:t xml:space="preserve"> </w:t>
                            </w:r>
                            <w:r>
                              <w:rPr>
                                <w:b/>
                                <w:spacing w:val="-2"/>
                                <w:w w:val="120"/>
                                <w:sz w:val="20"/>
                              </w:rPr>
                              <w:t>that:</w:t>
                            </w:r>
                          </w:p>
                          <w:p w14:paraId="16C4809A">
                            <w:pPr>
                              <w:spacing w:before="7"/>
                              <w:ind w:left="59" w:right="0" w:firstLine="0"/>
                              <w:jc w:val="left"/>
                              <w:rPr>
                                <w:rFonts w:hint="default"/>
                                <w:b/>
                                <w:spacing w:val="-2"/>
                                <w:w w:val="120"/>
                                <w:sz w:val="20"/>
                                <w:lang w:val="vi-VN"/>
                              </w:rPr>
                            </w:pPr>
                            <w:r>
                              <w:rPr>
                                <w:rFonts w:hint="default"/>
                                <w:b/>
                                <w:spacing w:val="-2"/>
                                <w:w w:val="120"/>
                                <w:sz w:val="20"/>
                                <w:lang w:val="vi-VN"/>
                              </w:rPr>
                              <w:drawing>
                                <wp:inline distT="0" distB="0" distL="114300" distR="114300">
                                  <wp:extent cx="3549015" cy="224155"/>
                                  <wp:effectExtent l="0" t="0" r="6985" b="4445"/>
                                  <wp:docPr id="5" name="2384804F-3998-4D57-9195-F3826E402611-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84804F-3998-4D57-9195-F3826E402611-3" descr="wps"/>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3549015" cy="224155"/>
                                          </a:xfrm>
                                          <a:prstGeom prst="rect">
                                            <a:avLst/>
                                          </a:prstGeom>
                                        </pic:spPr>
                                      </pic:pic>
                                    </a:graphicData>
                                  </a:graphic>
                                </wp:inline>
                              </w:drawing>
                            </w:r>
                          </w:p>
                        </w:txbxContent>
                      </wps:txbx>
                      <wps:bodyPr wrap="square" lIns="0" tIns="0" rIns="0" bIns="0" rtlCol="0">
                        <a:noAutofit/>
                      </wps:bodyPr>
                    </wps:wsp>
                  </a:graphicData>
                </a:graphic>
              </wp:anchor>
            </w:drawing>
          </mc:Choice>
          <mc:Fallback>
            <w:pict>
              <v:shape id="Textbox 16" o:spid="_x0000_s1026" o:spt="202" type="#_x0000_t202" style="position:absolute;left:0pt;margin-left:75.5pt;margin-top:4.5pt;height:63.1pt;width:431.6pt;mso-position-horizontal-relative:page;mso-wrap-distance-bottom:0pt;mso-wrap-distance-top:0pt;z-index:-251651072;mso-width-relative:page;mso-height-relative:page;" filled="f" stroked="t" coordsize="21600,21600" o:gfxdata="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IvQ/LjYAAAACgEA&#10;AA8AAAAAAAAAAQAgAAAAIgAAAGRycy9kb3ducmV2LnhtbFBLAQIUABQAAAAIAIdO4kDlBgRD4QEA&#10;ANkDAAAOAAAAAAAAAAEAIAAAACcBAABkcnMvZTJvRG9jLnhtbFBLBQYAAAAABgAGAFkBAAB6BQAA&#10;AAA=&#10;">
                <v:fill on="f" focussize="0,0"/>
                <v:stroke weight="0.397952755905512pt" color="#000000" joinstyle="round"/>
                <v:imagedata o:title=""/>
                <o:lock v:ext="edit" aspectratio="f"/>
                <v:textbox inset="0mm,0mm,0mm,0mm">
                  <w:txbxContent>
                    <w:p w14:paraId="2C88B4D1">
                      <w:pPr>
                        <w:spacing w:before="7"/>
                        <w:ind w:left="59" w:right="0" w:firstLine="0"/>
                        <w:jc w:val="left"/>
                        <w:rPr>
                          <w:b/>
                          <w:spacing w:val="-2"/>
                          <w:w w:val="120"/>
                          <w:sz w:val="20"/>
                        </w:rPr>
                      </w:pPr>
                      <w:r>
                        <w:rPr>
                          <w:b/>
                          <w:w w:val="120"/>
                          <w:sz w:val="20"/>
                        </w:rPr>
                        <w:t>Inequality:</w:t>
                      </w:r>
                      <w:r>
                        <w:rPr>
                          <w:b/>
                          <w:spacing w:val="50"/>
                          <w:w w:val="120"/>
                          <w:sz w:val="20"/>
                        </w:rPr>
                        <w:t xml:space="preserve"> </w:t>
                      </w:r>
                      <w:r>
                        <w:rPr>
                          <w:b/>
                          <w:w w:val="120"/>
                          <w:sz w:val="20"/>
                        </w:rPr>
                        <w:t>All</w:t>
                      </w:r>
                      <w:r>
                        <w:rPr>
                          <w:b/>
                          <w:spacing w:val="25"/>
                          <w:w w:val="120"/>
                          <w:sz w:val="20"/>
                        </w:rPr>
                        <w:t xml:space="preserve"> </w:t>
                      </w:r>
                      <w:r>
                        <w:rPr>
                          <w:i/>
                          <w:w w:val="120"/>
                          <w:sz w:val="20"/>
                        </w:rPr>
                        <w:t>n</w:t>
                      </w:r>
                      <w:r>
                        <w:rPr>
                          <w:b/>
                          <w:w w:val="120"/>
                          <w:sz w:val="20"/>
                        </w:rPr>
                        <w:t>,</w:t>
                      </w:r>
                      <w:r>
                        <w:rPr>
                          <w:b/>
                          <w:spacing w:val="23"/>
                          <w:w w:val="120"/>
                          <w:sz w:val="20"/>
                        </w:rPr>
                        <w:t xml:space="preserve"> </w:t>
                      </w:r>
                      <w:r>
                        <w:rPr>
                          <w:b/>
                          <w:w w:val="120"/>
                          <w:sz w:val="20"/>
                        </w:rPr>
                        <w:t>such</w:t>
                      </w:r>
                      <w:r>
                        <w:rPr>
                          <w:b/>
                          <w:spacing w:val="25"/>
                          <w:w w:val="120"/>
                          <w:sz w:val="20"/>
                        </w:rPr>
                        <w:t xml:space="preserve"> </w:t>
                      </w:r>
                      <w:r>
                        <w:rPr>
                          <w:b/>
                          <w:spacing w:val="-2"/>
                          <w:w w:val="120"/>
                          <w:sz w:val="20"/>
                        </w:rPr>
                        <w:t>that:</w:t>
                      </w:r>
                    </w:p>
                    <w:p w14:paraId="16C4809A">
                      <w:pPr>
                        <w:spacing w:before="7"/>
                        <w:ind w:left="59" w:right="0" w:firstLine="0"/>
                        <w:jc w:val="left"/>
                        <w:rPr>
                          <w:rFonts w:hint="default"/>
                          <w:b/>
                          <w:spacing w:val="-2"/>
                          <w:w w:val="120"/>
                          <w:sz w:val="20"/>
                          <w:lang w:val="vi-VN"/>
                        </w:rPr>
                      </w:pPr>
                      <w:r>
                        <w:rPr>
                          <w:rFonts w:hint="default"/>
                          <w:b/>
                          <w:spacing w:val="-2"/>
                          <w:w w:val="120"/>
                          <w:sz w:val="20"/>
                          <w:lang w:val="vi-VN"/>
                        </w:rPr>
                        <w:drawing>
                          <wp:inline distT="0" distB="0" distL="114300" distR="114300">
                            <wp:extent cx="3549015" cy="224155"/>
                            <wp:effectExtent l="0" t="0" r="6985" b="4445"/>
                            <wp:docPr id="5" name="2384804F-3998-4D57-9195-F3826E402611-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84804F-3998-4D57-9195-F3826E402611-3" descr="wps"/>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3549015" cy="224155"/>
                                    </a:xfrm>
                                    <a:prstGeom prst="rect">
                                      <a:avLst/>
                                    </a:prstGeom>
                                  </pic:spPr>
                                </pic:pic>
                              </a:graphicData>
                            </a:graphic>
                          </wp:inline>
                        </w:drawing>
                      </w:r>
                    </w:p>
                  </w:txbxContent>
                </v:textbox>
                <w10:wrap type="topAndBottom"/>
              </v:shape>
            </w:pict>
          </mc:Fallback>
        </mc:AlternateContent>
      </w:r>
    </w:p>
    <w:p w14:paraId="0ADC497E">
      <w:pPr>
        <w:pStyle w:val="5"/>
        <w:spacing w:after="0"/>
        <w:rPr>
          <w:rFonts w:hint="default" w:ascii="Times New Roman" w:hAnsi="Times New Roman" w:cs="Times New Roman"/>
          <w:sz w:val="26"/>
          <w:szCs w:val="26"/>
        </w:rPr>
        <w:sectPr>
          <w:pgSz w:w="12240" w:h="15840"/>
          <w:pgMar w:top="620" w:right="720" w:bottom="280" w:left="720" w:header="338" w:footer="0" w:gutter="0"/>
          <w:cols w:space="720" w:num="1"/>
        </w:sectPr>
      </w:pPr>
    </w:p>
    <w:p w14:paraId="7BF3CF17">
      <w:pPr>
        <w:pStyle w:val="2"/>
        <w:ind w:left="288"/>
        <w:jc w:val="both"/>
        <w:rPr>
          <w:rFonts w:hint="default" w:ascii="Times New Roman" w:hAnsi="Times New Roman" w:cs="Times New Roman"/>
          <w:sz w:val="26"/>
          <w:szCs w:val="26"/>
        </w:rPr>
      </w:pPr>
      <w:r>
        <w:rPr>
          <w:rFonts w:hint="default" w:ascii="Times New Roman" w:hAnsi="Times New Roman" w:cs="Times New Roman"/>
          <w:w w:val="105"/>
          <w:sz w:val="26"/>
          <w:szCs w:val="26"/>
        </w:rPr>
        <w:t>Q3.</w:t>
      </w:r>
      <w:r>
        <w:rPr>
          <w:rFonts w:hint="default" w:ascii="Times New Roman" w:hAnsi="Times New Roman" w:cs="Times New Roman"/>
          <w:spacing w:val="21"/>
          <w:w w:val="105"/>
          <w:sz w:val="26"/>
          <w:szCs w:val="26"/>
        </w:rPr>
        <w:t xml:space="preserve"> </w:t>
      </w:r>
      <w:r>
        <w:rPr>
          <w:rFonts w:hint="default" w:ascii="Times New Roman" w:hAnsi="Times New Roman" w:cs="Times New Roman"/>
          <w:w w:val="105"/>
          <w:sz w:val="26"/>
          <w:szCs w:val="26"/>
        </w:rPr>
        <w:t>[25</w:t>
      </w:r>
      <w:r>
        <w:rPr>
          <w:rFonts w:hint="default" w:ascii="Times New Roman" w:hAnsi="Times New Roman" w:cs="Times New Roman"/>
          <w:spacing w:val="22"/>
          <w:w w:val="105"/>
          <w:sz w:val="26"/>
          <w:szCs w:val="26"/>
        </w:rPr>
        <w:t xml:space="preserve"> </w:t>
      </w:r>
      <w:r>
        <w:rPr>
          <w:rFonts w:hint="default" w:ascii="Times New Roman" w:hAnsi="Times New Roman" w:cs="Times New Roman"/>
          <w:w w:val="105"/>
          <w:sz w:val="26"/>
          <w:szCs w:val="26"/>
        </w:rPr>
        <w:t>pts]</w:t>
      </w:r>
      <w:r>
        <w:rPr>
          <w:rFonts w:hint="default" w:ascii="Times New Roman" w:hAnsi="Times New Roman" w:cs="Times New Roman"/>
          <w:spacing w:val="22"/>
          <w:w w:val="105"/>
          <w:sz w:val="26"/>
          <w:szCs w:val="26"/>
        </w:rPr>
        <w:t xml:space="preserve"> </w:t>
      </w:r>
      <w:r>
        <w:rPr>
          <w:rFonts w:hint="default" w:ascii="Times New Roman" w:hAnsi="Times New Roman" w:cs="Times New Roman"/>
          <w:w w:val="105"/>
          <w:sz w:val="26"/>
          <w:szCs w:val="26"/>
        </w:rPr>
        <w:t>Searching</w:t>
      </w:r>
      <w:r>
        <w:rPr>
          <w:rFonts w:hint="default" w:ascii="Times New Roman" w:hAnsi="Times New Roman" w:cs="Times New Roman"/>
          <w:spacing w:val="22"/>
          <w:w w:val="105"/>
          <w:sz w:val="26"/>
          <w:szCs w:val="26"/>
        </w:rPr>
        <w:t xml:space="preserve"> </w:t>
      </w:r>
      <w:r>
        <w:rPr>
          <w:rFonts w:hint="default" w:ascii="Times New Roman" w:hAnsi="Times New Roman" w:cs="Times New Roman"/>
          <w:w w:val="105"/>
          <w:sz w:val="26"/>
          <w:szCs w:val="26"/>
        </w:rPr>
        <w:t>a</w:t>
      </w:r>
      <w:r>
        <w:rPr>
          <w:rFonts w:hint="default" w:ascii="Times New Roman" w:hAnsi="Times New Roman" w:cs="Times New Roman"/>
          <w:spacing w:val="22"/>
          <w:w w:val="105"/>
          <w:sz w:val="26"/>
          <w:szCs w:val="26"/>
        </w:rPr>
        <w:t xml:space="preserve"> </w:t>
      </w:r>
      <w:r>
        <w:rPr>
          <w:rFonts w:hint="default" w:ascii="Times New Roman" w:hAnsi="Times New Roman" w:cs="Times New Roman"/>
          <w:spacing w:val="-2"/>
          <w:w w:val="105"/>
          <w:sz w:val="26"/>
          <w:szCs w:val="26"/>
        </w:rPr>
        <w:t>Graph</w:t>
      </w:r>
    </w:p>
    <w:p w14:paraId="0DBE0732">
      <w:pPr>
        <w:pStyle w:val="5"/>
        <w:spacing w:before="11"/>
        <w:rPr>
          <w:rFonts w:hint="default" w:ascii="Times New Roman" w:hAnsi="Times New Roman" w:cs="Times New Roman"/>
          <w:sz w:val="26"/>
          <w:szCs w:val="26"/>
        </w:rPr>
      </w:pPr>
      <w:r>
        <w:rPr>
          <w:rFonts w:hint="default" w:ascii="Times New Roman" w:hAnsi="Times New Roman" w:cs="Times New Roman"/>
          <w:sz w:val="26"/>
          <w:szCs w:val="26"/>
        </w:rPr>
        <w:drawing>
          <wp:anchor distT="0" distB="0" distL="0" distR="0" simplePos="0" relativeHeight="251666432" behindDoc="1" locked="0" layoutInCell="1" allowOverlap="1">
            <wp:simplePos x="0" y="0"/>
            <wp:positionH relativeFrom="page">
              <wp:posOffset>647700</wp:posOffset>
            </wp:positionH>
            <wp:positionV relativeFrom="paragraph">
              <wp:posOffset>60960</wp:posOffset>
            </wp:positionV>
            <wp:extent cx="3078480" cy="1794510"/>
            <wp:effectExtent l="0" t="0" r="0" b="0"/>
            <wp:wrapTopAndBottom/>
            <wp:docPr id="17" name="Image 1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5" cstate="print"/>
                    <a:stretch>
                      <a:fillRect/>
                    </a:stretch>
                  </pic:blipFill>
                  <pic:spPr>
                    <a:xfrm>
                      <a:off x="0" y="0"/>
                      <a:ext cx="3078480" cy="1794510"/>
                    </a:xfrm>
                    <a:prstGeom prst="rect">
                      <a:avLst/>
                    </a:prstGeom>
                  </pic:spPr>
                </pic:pic>
              </a:graphicData>
            </a:graphic>
          </wp:anchor>
        </w:drawing>
      </w:r>
      <w:r>
        <w:rPr>
          <w:rFonts w:hint="default" w:ascii="Times New Roman" w:hAnsi="Times New Roman" w:cs="Times New Roman"/>
          <w:sz w:val="26"/>
          <w:szCs w:val="26"/>
        </w:rPr>
        <mc:AlternateContent>
          <mc:Choice Requires="wps">
            <w:drawing>
              <wp:anchor distT="0" distB="0" distL="0" distR="0" simplePos="0" relativeHeight="251660288" behindDoc="1" locked="0" layoutInCell="1" allowOverlap="1">
                <wp:simplePos x="0" y="0"/>
                <wp:positionH relativeFrom="page">
                  <wp:posOffset>4149725</wp:posOffset>
                </wp:positionH>
                <wp:positionV relativeFrom="paragraph">
                  <wp:posOffset>343535</wp:posOffset>
                </wp:positionV>
                <wp:extent cx="1008380" cy="1229995"/>
                <wp:effectExtent l="0" t="0" r="0" b="0"/>
                <wp:wrapTopAndBottom/>
                <wp:docPr id="18" name="Textbox 18"/>
                <wp:cNvGraphicFramePr/>
                <a:graphic xmlns:a="http://schemas.openxmlformats.org/drawingml/2006/main">
                  <a:graphicData uri="http://schemas.microsoft.com/office/word/2010/wordprocessingShape">
                    <wps:wsp>
                      <wps:cNvSpPr txBox="1"/>
                      <wps:spPr>
                        <a:xfrm>
                          <a:off x="0" y="0"/>
                          <a:ext cx="1008380" cy="1229995"/>
                        </a:xfrm>
                        <a:prstGeom prst="rect">
                          <a:avLst/>
                        </a:prstGeom>
                      </wps:spPr>
                      <wps:txbx>
                        <w:txbxContent>
                          <w:tbl>
                            <w:tblPr>
                              <w:tblStyle w:val="4"/>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93"/>
                              <w:gridCol w:w="443"/>
                              <w:gridCol w:w="443"/>
                            </w:tblGrid>
                            <w:tr w14:paraId="48223C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693" w:type="dxa"/>
                                </w:tcPr>
                                <w:p w14:paraId="2435F9AC">
                                  <w:pPr>
                                    <w:pStyle w:val="8"/>
                                    <w:spacing w:line="217" w:lineRule="exact"/>
                                    <w:rPr>
                                      <w:sz w:val="20"/>
                                    </w:rPr>
                                  </w:pPr>
                                  <w:r>
                                    <w:rPr>
                                      <w:spacing w:val="-4"/>
                                      <w:sz w:val="20"/>
                                    </w:rPr>
                                    <w:t>Node</w:t>
                                  </w:r>
                                </w:p>
                              </w:tc>
                              <w:tc>
                                <w:tcPr>
                                  <w:tcW w:w="443" w:type="dxa"/>
                                </w:tcPr>
                                <w:p w14:paraId="1A6E303C">
                                  <w:pPr>
                                    <w:pStyle w:val="8"/>
                                    <w:spacing w:line="217" w:lineRule="exact"/>
                                    <w:ind w:left="93" w:right="94"/>
                                    <w:jc w:val="center"/>
                                    <w:rPr>
                                      <w:rFonts w:ascii="Roboto"/>
                                      <w:sz w:val="20"/>
                                    </w:rPr>
                                  </w:pPr>
                                  <w:r>
                                    <w:rPr>
                                      <w:i/>
                                      <w:spacing w:val="-5"/>
                                      <w:w w:val="110"/>
                                      <w:sz w:val="20"/>
                                    </w:rPr>
                                    <w:t>h</w:t>
                                  </w:r>
                                  <w:r>
                                    <w:rPr>
                                      <w:rFonts w:ascii="Roboto"/>
                                      <w:spacing w:val="-5"/>
                                      <w:w w:val="110"/>
                                      <w:sz w:val="20"/>
                                      <w:vertAlign w:val="subscript"/>
                                    </w:rPr>
                                    <w:t>1</w:t>
                                  </w:r>
                                </w:p>
                              </w:tc>
                              <w:tc>
                                <w:tcPr>
                                  <w:tcW w:w="443" w:type="dxa"/>
                                </w:tcPr>
                                <w:p w14:paraId="6A010724">
                                  <w:pPr>
                                    <w:pStyle w:val="8"/>
                                    <w:spacing w:line="217" w:lineRule="exact"/>
                                    <w:ind w:left="93" w:right="94"/>
                                    <w:jc w:val="center"/>
                                    <w:rPr>
                                      <w:rFonts w:ascii="Roboto"/>
                                      <w:sz w:val="20"/>
                                    </w:rPr>
                                  </w:pPr>
                                  <w:r>
                                    <w:rPr>
                                      <w:i/>
                                      <w:spacing w:val="-5"/>
                                      <w:w w:val="110"/>
                                      <w:sz w:val="20"/>
                                    </w:rPr>
                                    <w:t>h</w:t>
                                  </w:r>
                                  <w:r>
                                    <w:rPr>
                                      <w:rFonts w:ascii="Roboto"/>
                                      <w:spacing w:val="-5"/>
                                      <w:w w:val="110"/>
                                      <w:sz w:val="20"/>
                                      <w:vertAlign w:val="subscript"/>
                                    </w:rPr>
                                    <w:t>2</w:t>
                                  </w:r>
                                </w:p>
                              </w:tc>
                            </w:tr>
                            <w:tr w14:paraId="335E0E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6" w:hRule="atLeast"/>
                              </w:trPr>
                              <w:tc>
                                <w:tcPr>
                                  <w:tcW w:w="693" w:type="dxa"/>
                                  <w:tcBorders>
                                    <w:bottom w:val="nil"/>
                                  </w:tcBorders>
                                </w:tcPr>
                                <w:p w14:paraId="5384ECA4">
                                  <w:pPr>
                                    <w:pStyle w:val="8"/>
                                    <w:spacing w:line="216" w:lineRule="exact"/>
                                    <w:rPr>
                                      <w:sz w:val="20"/>
                                    </w:rPr>
                                  </w:pPr>
                                  <w:r>
                                    <w:rPr>
                                      <w:spacing w:val="-10"/>
                                      <w:w w:val="130"/>
                                      <w:sz w:val="20"/>
                                    </w:rPr>
                                    <w:t>A</w:t>
                                  </w:r>
                                </w:p>
                              </w:tc>
                              <w:tc>
                                <w:tcPr>
                                  <w:tcW w:w="443" w:type="dxa"/>
                                  <w:tcBorders>
                                    <w:bottom w:val="nil"/>
                                  </w:tcBorders>
                                </w:tcPr>
                                <w:p w14:paraId="77147A9E">
                                  <w:pPr>
                                    <w:pStyle w:val="8"/>
                                    <w:spacing w:line="216" w:lineRule="exact"/>
                                    <w:ind w:left="97" w:right="94"/>
                                    <w:jc w:val="center"/>
                                    <w:rPr>
                                      <w:sz w:val="20"/>
                                    </w:rPr>
                                  </w:pPr>
                                  <w:r>
                                    <w:rPr>
                                      <w:spacing w:val="-5"/>
                                      <w:sz w:val="20"/>
                                    </w:rPr>
                                    <w:t>12</w:t>
                                  </w:r>
                                </w:p>
                              </w:tc>
                              <w:tc>
                                <w:tcPr>
                                  <w:tcW w:w="443" w:type="dxa"/>
                                  <w:tcBorders>
                                    <w:bottom w:val="nil"/>
                                  </w:tcBorders>
                                </w:tcPr>
                                <w:p w14:paraId="46CAEC77">
                                  <w:pPr>
                                    <w:pStyle w:val="8"/>
                                    <w:spacing w:line="216" w:lineRule="exact"/>
                                    <w:ind w:left="97" w:right="94"/>
                                    <w:jc w:val="center"/>
                                    <w:rPr>
                                      <w:sz w:val="20"/>
                                    </w:rPr>
                                  </w:pPr>
                                  <w:r>
                                    <w:rPr>
                                      <w:spacing w:val="-5"/>
                                      <w:sz w:val="20"/>
                                    </w:rPr>
                                    <w:t>11</w:t>
                                  </w:r>
                                </w:p>
                              </w:tc>
                            </w:tr>
                            <w:tr w14:paraId="471FF9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 w:hRule="atLeast"/>
                              </w:trPr>
                              <w:tc>
                                <w:tcPr>
                                  <w:tcW w:w="693" w:type="dxa"/>
                                  <w:tcBorders>
                                    <w:top w:val="nil"/>
                                    <w:bottom w:val="nil"/>
                                  </w:tcBorders>
                                </w:tcPr>
                                <w:p w14:paraId="467A7B1C">
                                  <w:pPr>
                                    <w:pStyle w:val="8"/>
                                    <w:spacing w:line="219" w:lineRule="exact"/>
                                    <w:rPr>
                                      <w:sz w:val="20"/>
                                    </w:rPr>
                                  </w:pPr>
                                  <w:r>
                                    <w:rPr>
                                      <w:spacing w:val="-10"/>
                                      <w:w w:val="130"/>
                                      <w:sz w:val="20"/>
                                    </w:rPr>
                                    <w:t>B</w:t>
                                  </w:r>
                                </w:p>
                              </w:tc>
                              <w:tc>
                                <w:tcPr>
                                  <w:tcW w:w="443" w:type="dxa"/>
                                  <w:tcBorders>
                                    <w:top w:val="nil"/>
                                    <w:bottom w:val="nil"/>
                                  </w:tcBorders>
                                </w:tcPr>
                                <w:p w14:paraId="25165A4C">
                                  <w:pPr>
                                    <w:pStyle w:val="8"/>
                                    <w:spacing w:line="219" w:lineRule="exact"/>
                                    <w:ind w:left="3" w:right="97"/>
                                    <w:jc w:val="center"/>
                                    <w:rPr>
                                      <w:sz w:val="20"/>
                                    </w:rPr>
                                  </w:pPr>
                                  <w:r>
                                    <w:rPr>
                                      <w:spacing w:val="-10"/>
                                      <w:sz w:val="20"/>
                                    </w:rPr>
                                    <w:t>6</w:t>
                                  </w:r>
                                </w:p>
                              </w:tc>
                              <w:tc>
                                <w:tcPr>
                                  <w:tcW w:w="443" w:type="dxa"/>
                                  <w:tcBorders>
                                    <w:top w:val="nil"/>
                                    <w:bottom w:val="nil"/>
                                  </w:tcBorders>
                                </w:tcPr>
                                <w:p w14:paraId="61D16F16">
                                  <w:pPr>
                                    <w:pStyle w:val="8"/>
                                    <w:spacing w:line="219" w:lineRule="exact"/>
                                    <w:ind w:left="3" w:right="96"/>
                                    <w:jc w:val="center"/>
                                    <w:rPr>
                                      <w:sz w:val="20"/>
                                    </w:rPr>
                                  </w:pPr>
                                  <w:r>
                                    <w:rPr>
                                      <w:spacing w:val="-10"/>
                                      <w:sz w:val="20"/>
                                    </w:rPr>
                                    <w:t>7</w:t>
                                  </w:r>
                                </w:p>
                              </w:tc>
                            </w:tr>
                            <w:tr w14:paraId="32F99A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 w:hRule="atLeast"/>
                              </w:trPr>
                              <w:tc>
                                <w:tcPr>
                                  <w:tcW w:w="693" w:type="dxa"/>
                                  <w:tcBorders>
                                    <w:top w:val="nil"/>
                                    <w:bottom w:val="nil"/>
                                  </w:tcBorders>
                                </w:tcPr>
                                <w:p w14:paraId="4DA00CF2">
                                  <w:pPr>
                                    <w:pStyle w:val="8"/>
                                    <w:spacing w:line="219" w:lineRule="exact"/>
                                    <w:rPr>
                                      <w:sz w:val="20"/>
                                    </w:rPr>
                                  </w:pPr>
                                  <w:r>
                                    <w:rPr>
                                      <w:spacing w:val="-10"/>
                                      <w:w w:val="135"/>
                                      <w:sz w:val="20"/>
                                    </w:rPr>
                                    <w:t>C</w:t>
                                  </w:r>
                                </w:p>
                              </w:tc>
                              <w:tc>
                                <w:tcPr>
                                  <w:tcW w:w="443" w:type="dxa"/>
                                  <w:tcBorders>
                                    <w:top w:val="nil"/>
                                    <w:bottom w:val="nil"/>
                                  </w:tcBorders>
                                </w:tcPr>
                                <w:p w14:paraId="07263404">
                                  <w:pPr>
                                    <w:pStyle w:val="8"/>
                                    <w:spacing w:line="219" w:lineRule="exact"/>
                                    <w:ind w:left="3" w:right="97"/>
                                    <w:jc w:val="center"/>
                                    <w:rPr>
                                      <w:sz w:val="20"/>
                                    </w:rPr>
                                  </w:pPr>
                                  <w:r>
                                    <w:rPr>
                                      <w:spacing w:val="-10"/>
                                      <w:sz w:val="20"/>
                                    </w:rPr>
                                    <w:t>9</w:t>
                                  </w:r>
                                </w:p>
                              </w:tc>
                              <w:tc>
                                <w:tcPr>
                                  <w:tcW w:w="443" w:type="dxa"/>
                                  <w:tcBorders>
                                    <w:top w:val="nil"/>
                                    <w:bottom w:val="nil"/>
                                  </w:tcBorders>
                                </w:tcPr>
                                <w:p w14:paraId="1837DFEE">
                                  <w:pPr>
                                    <w:pStyle w:val="8"/>
                                    <w:spacing w:line="219" w:lineRule="exact"/>
                                    <w:ind w:left="3" w:right="96"/>
                                    <w:jc w:val="center"/>
                                    <w:rPr>
                                      <w:sz w:val="20"/>
                                    </w:rPr>
                                  </w:pPr>
                                  <w:r>
                                    <w:rPr>
                                      <w:spacing w:val="-10"/>
                                      <w:sz w:val="20"/>
                                    </w:rPr>
                                    <w:t>6</w:t>
                                  </w:r>
                                </w:p>
                              </w:tc>
                            </w:tr>
                            <w:tr w14:paraId="73F4E7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 w:hRule="atLeast"/>
                              </w:trPr>
                              <w:tc>
                                <w:tcPr>
                                  <w:tcW w:w="693" w:type="dxa"/>
                                  <w:tcBorders>
                                    <w:top w:val="nil"/>
                                    <w:bottom w:val="nil"/>
                                  </w:tcBorders>
                                </w:tcPr>
                                <w:p w14:paraId="20F4A42C">
                                  <w:pPr>
                                    <w:pStyle w:val="8"/>
                                    <w:spacing w:line="219" w:lineRule="exact"/>
                                    <w:rPr>
                                      <w:sz w:val="20"/>
                                    </w:rPr>
                                  </w:pPr>
                                  <w:r>
                                    <w:rPr>
                                      <w:spacing w:val="-10"/>
                                      <w:w w:val="125"/>
                                      <w:sz w:val="20"/>
                                    </w:rPr>
                                    <w:t>D</w:t>
                                  </w:r>
                                </w:p>
                              </w:tc>
                              <w:tc>
                                <w:tcPr>
                                  <w:tcW w:w="443" w:type="dxa"/>
                                  <w:tcBorders>
                                    <w:top w:val="nil"/>
                                    <w:bottom w:val="nil"/>
                                  </w:tcBorders>
                                </w:tcPr>
                                <w:p w14:paraId="47643516">
                                  <w:pPr>
                                    <w:pStyle w:val="8"/>
                                    <w:spacing w:line="219" w:lineRule="exact"/>
                                    <w:ind w:left="3" w:right="97"/>
                                    <w:jc w:val="center"/>
                                    <w:rPr>
                                      <w:sz w:val="20"/>
                                    </w:rPr>
                                  </w:pPr>
                                  <w:r>
                                    <w:rPr>
                                      <w:spacing w:val="-10"/>
                                      <w:sz w:val="20"/>
                                    </w:rPr>
                                    <w:t>3</w:t>
                                  </w:r>
                                </w:p>
                              </w:tc>
                              <w:tc>
                                <w:tcPr>
                                  <w:tcW w:w="443" w:type="dxa"/>
                                  <w:tcBorders>
                                    <w:top w:val="nil"/>
                                    <w:bottom w:val="nil"/>
                                  </w:tcBorders>
                                </w:tcPr>
                                <w:p w14:paraId="11785168">
                                  <w:pPr>
                                    <w:pStyle w:val="8"/>
                                    <w:spacing w:line="219" w:lineRule="exact"/>
                                    <w:ind w:left="3" w:right="96"/>
                                    <w:jc w:val="center"/>
                                    <w:rPr>
                                      <w:sz w:val="20"/>
                                    </w:rPr>
                                  </w:pPr>
                                  <w:r>
                                    <w:rPr>
                                      <w:spacing w:val="-10"/>
                                      <w:sz w:val="20"/>
                                    </w:rPr>
                                    <w:t>4</w:t>
                                  </w:r>
                                </w:p>
                              </w:tc>
                            </w:tr>
                            <w:tr w14:paraId="40101B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 w:hRule="atLeast"/>
                              </w:trPr>
                              <w:tc>
                                <w:tcPr>
                                  <w:tcW w:w="693" w:type="dxa"/>
                                  <w:tcBorders>
                                    <w:top w:val="nil"/>
                                    <w:bottom w:val="nil"/>
                                  </w:tcBorders>
                                </w:tcPr>
                                <w:p w14:paraId="4ED9A6B1">
                                  <w:pPr>
                                    <w:pStyle w:val="8"/>
                                    <w:spacing w:line="219" w:lineRule="exact"/>
                                    <w:rPr>
                                      <w:sz w:val="20"/>
                                    </w:rPr>
                                  </w:pPr>
                                  <w:r>
                                    <w:rPr>
                                      <w:spacing w:val="-10"/>
                                      <w:w w:val="140"/>
                                      <w:sz w:val="20"/>
                                    </w:rPr>
                                    <w:t>E</w:t>
                                  </w:r>
                                </w:p>
                              </w:tc>
                              <w:tc>
                                <w:tcPr>
                                  <w:tcW w:w="443" w:type="dxa"/>
                                  <w:tcBorders>
                                    <w:top w:val="nil"/>
                                    <w:bottom w:val="nil"/>
                                  </w:tcBorders>
                                </w:tcPr>
                                <w:p w14:paraId="4A163915">
                                  <w:pPr>
                                    <w:pStyle w:val="8"/>
                                    <w:spacing w:line="219" w:lineRule="exact"/>
                                    <w:ind w:left="3" w:right="97"/>
                                    <w:jc w:val="center"/>
                                    <w:rPr>
                                      <w:sz w:val="20"/>
                                    </w:rPr>
                                  </w:pPr>
                                  <w:r>
                                    <w:rPr>
                                      <w:spacing w:val="-10"/>
                                      <w:sz w:val="20"/>
                                    </w:rPr>
                                    <w:t>3</w:t>
                                  </w:r>
                                </w:p>
                              </w:tc>
                              <w:tc>
                                <w:tcPr>
                                  <w:tcW w:w="443" w:type="dxa"/>
                                  <w:tcBorders>
                                    <w:top w:val="nil"/>
                                    <w:bottom w:val="nil"/>
                                  </w:tcBorders>
                                </w:tcPr>
                                <w:p w14:paraId="32064762">
                                  <w:pPr>
                                    <w:pStyle w:val="8"/>
                                    <w:spacing w:line="219" w:lineRule="exact"/>
                                    <w:ind w:left="3" w:right="96"/>
                                    <w:jc w:val="center"/>
                                    <w:rPr>
                                      <w:sz w:val="20"/>
                                    </w:rPr>
                                  </w:pPr>
                                  <w:r>
                                    <w:rPr>
                                      <w:spacing w:val="-10"/>
                                      <w:sz w:val="20"/>
                                    </w:rPr>
                                    <w:t>5</w:t>
                                  </w:r>
                                </w:p>
                              </w:tc>
                            </w:tr>
                            <w:tr w14:paraId="6B76E5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 w:hRule="atLeast"/>
                              </w:trPr>
                              <w:tc>
                                <w:tcPr>
                                  <w:tcW w:w="693" w:type="dxa"/>
                                  <w:tcBorders>
                                    <w:top w:val="nil"/>
                                    <w:bottom w:val="nil"/>
                                  </w:tcBorders>
                                </w:tcPr>
                                <w:p w14:paraId="155E4278">
                                  <w:pPr>
                                    <w:pStyle w:val="8"/>
                                    <w:spacing w:line="219" w:lineRule="exact"/>
                                    <w:rPr>
                                      <w:sz w:val="20"/>
                                    </w:rPr>
                                  </w:pPr>
                                  <w:r>
                                    <w:rPr>
                                      <w:spacing w:val="-10"/>
                                      <w:w w:val="140"/>
                                      <w:sz w:val="20"/>
                                    </w:rPr>
                                    <w:t>F</w:t>
                                  </w:r>
                                </w:p>
                              </w:tc>
                              <w:tc>
                                <w:tcPr>
                                  <w:tcW w:w="443" w:type="dxa"/>
                                  <w:tcBorders>
                                    <w:top w:val="nil"/>
                                    <w:bottom w:val="nil"/>
                                  </w:tcBorders>
                                </w:tcPr>
                                <w:p w14:paraId="6441D218">
                                  <w:pPr>
                                    <w:pStyle w:val="8"/>
                                    <w:spacing w:line="219" w:lineRule="exact"/>
                                    <w:ind w:left="3" w:right="97"/>
                                    <w:jc w:val="center"/>
                                    <w:rPr>
                                      <w:sz w:val="20"/>
                                    </w:rPr>
                                  </w:pPr>
                                  <w:r>
                                    <w:rPr>
                                      <w:spacing w:val="-10"/>
                                      <w:sz w:val="20"/>
                                    </w:rPr>
                                    <w:t>2</w:t>
                                  </w:r>
                                </w:p>
                              </w:tc>
                              <w:tc>
                                <w:tcPr>
                                  <w:tcW w:w="443" w:type="dxa"/>
                                  <w:tcBorders>
                                    <w:top w:val="nil"/>
                                    <w:bottom w:val="nil"/>
                                  </w:tcBorders>
                                </w:tcPr>
                                <w:p w14:paraId="042873CF">
                                  <w:pPr>
                                    <w:pStyle w:val="8"/>
                                    <w:spacing w:line="219" w:lineRule="exact"/>
                                    <w:ind w:left="3" w:right="96"/>
                                    <w:jc w:val="center"/>
                                    <w:rPr>
                                      <w:sz w:val="20"/>
                                    </w:rPr>
                                  </w:pPr>
                                  <w:r>
                                    <w:rPr>
                                      <w:spacing w:val="-10"/>
                                      <w:sz w:val="20"/>
                                    </w:rPr>
                                    <w:t>1</w:t>
                                  </w:r>
                                </w:p>
                              </w:tc>
                            </w:tr>
                            <w:tr w14:paraId="7EBAD3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0" w:hRule="atLeast"/>
                              </w:trPr>
                              <w:tc>
                                <w:tcPr>
                                  <w:tcW w:w="693" w:type="dxa"/>
                                  <w:tcBorders>
                                    <w:top w:val="nil"/>
                                  </w:tcBorders>
                                </w:tcPr>
                                <w:p w14:paraId="57E198B1">
                                  <w:pPr>
                                    <w:pStyle w:val="8"/>
                                    <w:spacing w:line="220" w:lineRule="exact"/>
                                    <w:rPr>
                                      <w:sz w:val="20"/>
                                    </w:rPr>
                                  </w:pPr>
                                  <w:r>
                                    <w:rPr>
                                      <w:spacing w:val="-10"/>
                                      <w:w w:val="125"/>
                                      <w:sz w:val="20"/>
                                    </w:rPr>
                                    <w:t>G</w:t>
                                  </w:r>
                                </w:p>
                              </w:tc>
                              <w:tc>
                                <w:tcPr>
                                  <w:tcW w:w="443" w:type="dxa"/>
                                  <w:tcBorders>
                                    <w:top w:val="nil"/>
                                  </w:tcBorders>
                                </w:tcPr>
                                <w:p w14:paraId="466844BA">
                                  <w:pPr>
                                    <w:pStyle w:val="8"/>
                                    <w:spacing w:line="220" w:lineRule="exact"/>
                                    <w:ind w:left="3" w:right="97"/>
                                    <w:jc w:val="center"/>
                                    <w:rPr>
                                      <w:sz w:val="20"/>
                                    </w:rPr>
                                  </w:pPr>
                                  <w:r>
                                    <w:rPr>
                                      <w:spacing w:val="-10"/>
                                      <w:sz w:val="20"/>
                                    </w:rPr>
                                    <w:t>0</w:t>
                                  </w:r>
                                </w:p>
                              </w:tc>
                              <w:tc>
                                <w:tcPr>
                                  <w:tcW w:w="443" w:type="dxa"/>
                                  <w:tcBorders>
                                    <w:top w:val="nil"/>
                                  </w:tcBorders>
                                </w:tcPr>
                                <w:p w14:paraId="1652DB61">
                                  <w:pPr>
                                    <w:pStyle w:val="8"/>
                                    <w:spacing w:line="220" w:lineRule="exact"/>
                                    <w:ind w:left="3" w:right="96"/>
                                    <w:jc w:val="center"/>
                                    <w:rPr>
                                      <w:sz w:val="20"/>
                                    </w:rPr>
                                  </w:pPr>
                                  <w:r>
                                    <w:rPr>
                                      <w:spacing w:val="-10"/>
                                      <w:sz w:val="20"/>
                                    </w:rPr>
                                    <w:t>0</w:t>
                                  </w:r>
                                </w:p>
                              </w:tc>
                            </w:tr>
                          </w:tbl>
                          <w:p w14:paraId="39B2CD8F">
                            <w:pPr>
                              <w:pStyle w:val="5"/>
                            </w:pPr>
                          </w:p>
                        </w:txbxContent>
                      </wps:txbx>
                      <wps:bodyPr wrap="square" lIns="0" tIns="0" rIns="0" bIns="0" rtlCol="0">
                        <a:noAutofit/>
                      </wps:bodyPr>
                    </wps:wsp>
                  </a:graphicData>
                </a:graphic>
              </wp:anchor>
            </w:drawing>
          </mc:Choice>
          <mc:Fallback>
            <w:pict>
              <v:shape id="Textbox 18" o:spid="_x0000_s1026" o:spt="202" type="#_x0000_t202" style="position:absolute;left:0pt;margin-left:326.75pt;margin-top:27.05pt;height:96.85pt;width:79.4pt;mso-position-horizontal-relative:page;mso-wrap-distance-bottom:0pt;mso-wrap-distance-top:0pt;z-index:-251656192;mso-width-relative:page;mso-height-relative:page;" filled="f" stroked="f" coordsize="21600,21600" o:gfxdata="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A9JyaDaAAAACgEAAA8AAAAAAAAAAQAgAAAAIgAAAGRycy9kb3ducmV2LnhtbFBLAQIUABQAAAAI&#10;AIdO4kByZH6+sgEAAHcDAAAOAAAAAAAAAAEAIAAAACkBAABkcnMvZTJvRG9jLnhtbFBLBQYAAAAA&#10;BgAGAFkBAABNBQAAAAA=&#10;">
                <v:fill on="f" focussize="0,0"/>
                <v:stroke on="f"/>
                <v:imagedata o:title=""/>
                <o:lock v:ext="edit" aspectratio="f"/>
                <v:textbox inset="0mm,0mm,0mm,0mm">
                  <w:txbxContent>
                    <w:tbl>
                      <w:tblPr>
                        <w:tblStyle w:val="4"/>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93"/>
                        <w:gridCol w:w="443"/>
                        <w:gridCol w:w="443"/>
                      </w:tblGrid>
                      <w:tr w14:paraId="48223C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693" w:type="dxa"/>
                          </w:tcPr>
                          <w:p w14:paraId="2435F9AC">
                            <w:pPr>
                              <w:pStyle w:val="8"/>
                              <w:spacing w:line="217" w:lineRule="exact"/>
                              <w:rPr>
                                <w:sz w:val="20"/>
                              </w:rPr>
                            </w:pPr>
                            <w:r>
                              <w:rPr>
                                <w:spacing w:val="-4"/>
                                <w:sz w:val="20"/>
                              </w:rPr>
                              <w:t>Node</w:t>
                            </w:r>
                          </w:p>
                        </w:tc>
                        <w:tc>
                          <w:tcPr>
                            <w:tcW w:w="443" w:type="dxa"/>
                          </w:tcPr>
                          <w:p w14:paraId="1A6E303C">
                            <w:pPr>
                              <w:pStyle w:val="8"/>
                              <w:spacing w:line="217" w:lineRule="exact"/>
                              <w:ind w:left="93" w:right="94"/>
                              <w:jc w:val="center"/>
                              <w:rPr>
                                <w:rFonts w:ascii="Roboto"/>
                                <w:sz w:val="20"/>
                              </w:rPr>
                            </w:pPr>
                            <w:r>
                              <w:rPr>
                                <w:i/>
                                <w:spacing w:val="-5"/>
                                <w:w w:val="110"/>
                                <w:sz w:val="20"/>
                              </w:rPr>
                              <w:t>h</w:t>
                            </w:r>
                            <w:r>
                              <w:rPr>
                                <w:rFonts w:ascii="Roboto"/>
                                <w:spacing w:val="-5"/>
                                <w:w w:val="110"/>
                                <w:sz w:val="20"/>
                                <w:vertAlign w:val="subscript"/>
                              </w:rPr>
                              <w:t>1</w:t>
                            </w:r>
                          </w:p>
                        </w:tc>
                        <w:tc>
                          <w:tcPr>
                            <w:tcW w:w="443" w:type="dxa"/>
                          </w:tcPr>
                          <w:p w14:paraId="6A010724">
                            <w:pPr>
                              <w:pStyle w:val="8"/>
                              <w:spacing w:line="217" w:lineRule="exact"/>
                              <w:ind w:left="93" w:right="94"/>
                              <w:jc w:val="center"/>
                              <w:rPr>
                                <w:rFonts w:ascii="Roboto"/>
                                <w:sz w:val="20"/>
                              </w:rPr>
                            </w:pPr>
                            <w:r>
                              <w:rPr>
                                <w:i/>
                                <w:spacing w:val="-5"/>
                                <w:w w:val="110"/>
                                <w:sz w:val="20"/>
                              </w:rPr>
                              <w:t>h</w:t>
                            </w:r>
                            <w:r>
                              <w:rPr>
                                <w:rFonts w:ascii="Roboto"/>
                                <w:spacing w:val="-5"/>
                                <w:w w:val="110"/>
                                <w:sz w:val="20"/>
                                <w:vertAlign w:val="subscript"/>
                              </w:rPr>
                              <w:t>2</w:t>
                            </w:r>
                          </w:p>
                        </w:tc>
                      </w:tr>
                      <w:tr w14:paraId="335E0E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6" w:hRule="atLeast"/>
                        </w:trPr>
                        <w:tc>
                          <w:tcPr>
                            <w:tcW w:w="693" w:type="dxa"/>
                            <w:tcBorders>
                              <w:bottom w:val="nil"/>
                            </w:tcBorders>
                          </w:tcPr>
                          <w:p w14:paraId="5384ECA4">
                            <w:pPr>
                              <w:pStyle w:val="8"/>
                              <w:spacing w:line="216" w:lineRule="exact"/>
                              <w:rPr>
                                <w:sz w:val="20"/>
                              </w:rPr>
                            </w:pPr>
                            <w:r>
                              <w:rPr>
                                <w:spacing w:val="-10"/>
                                <w:w w:val="130"/>
                                <w:sz w:val="20"/>
                              </w:rPr>
                              <w:t>A</w:t>
                            </w:r>
                          </w:p>
                        </w:tc>
                        <w:tc>
                          <w:tcPr>
                            <w:tcW w:w="443" w:type="dxa"/>
                            <w:tcBorders>
                              <w:bottom w:val="nil"/>
                            </w:tcBorders>
                          </w:tcPr>
                          <w:p w14:paraId="77147A9E">
                            <w:pPr>
                              <w:pStyle w:val="8"/>
                              <w:spacing w:line="216" w:lineRule="exact"/>
                              <w:ind w:left="97" w:right="94"/>
                              <w:jc w:val="center"/>
                              <w:rPr>
                                <w:sz w:val="20"/>
                              </w:rPr>
                            </w:pPr>
                            <w:r>
                              <w:rPr>
                                <w:spacing w:val="-5"/>
                                <w:sz w:val="20"/>
                              </w:rPr>
                              <w:t>12</w:t>
                            </w:r>
                          </w:p>
                        </w:tc>
                        <w:tc>
                          <w:tcPr>
                            <w:tcW w:w="443" w:type="dxa"/>
                            <w:tcBorders>
                              <w:bottom w:val="nil"/>
                            </w:tcBorders>
                          </w:tcPr>
                          <w:p w14:paraId="46CAEC77">
                            <w:pPr>
                              <w:pStyle w:val="8"/>
                              <w:spacing w:line="216" w:lineRule="exact"/>
                              <w:ind w:left="97" w:right="94"/>
                              <w:jc w:val="center"/>
                              <w:rPr>
                                <w:sz w:val="20"/>
                              </w:rPr>
                            </w:pPr>
                            <w:r>
                              <w:rPr>
                                <w:spacing w:val="-5"/>
                                <w:sz w:val="20"/>
                              </w:rPr>
                              <w:t>11</w:t>
                            </w:r>
                          </w:p>
                        </w:tc>
                      </w:tr>
                      <w:tr w14:paraId="471FF9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 w:hRule="atLeast"/>
                        </w:trPr>
                        <w:tc>
                          <w:tcPr>
                            <w:tcW w:w="693" w:type="dxa"/>
                            <w:tcBorders>
                              <w:top w:val="nil"/>
                              <w:bottom w:val="nil"/>
                            </w:tcBorders>
                          </w:tcPr>
                          <w:p w14:paraId="467A7B1C">
                            <w:pPr>
                              <w:pStyle w:val="8"/>
                              <w:spacing w:line="219" w:lineRule="exact"/>
                              <w:rPr>
                                <w:sz w:val="20"/>
                              </w:rPr>
                            </w:pPr>
                            <w:r>
                              <w:rPr>
                                <w:spacing w:val="-10"/>
                                <w:w w:val="130"/>
                                <w:sz w:val="20"/>
                              </w:rPr>
                              <w:t>B</w:t>
                            </w:r>
                          </w:p>
                        </w:tc>
                        <w:tc>
                          <w:tcPr>
                            <w:tcW w:w="443" w:type="dxa"/>
                            <w:tcBorders>
                              <w:top w:val="nil"/>
                              <w:bottom w:val="nil"/>
                            </w:tcBorders>
                          </w:tcPr>
                          <w:p w14:paraId="25165A4C">
                            <w:pPr>
                              <w:pStyle w:val="8"/>
                              <w:spacing w:line="219" w:lineRule="exact"/>
                              <w:ind w:left="3" w:right="97"/>
                              <w:jc w:val="center"/>
                              <w:rPr>
                                <w:sz w:val="20"/>
                              </w:rPr>
                            </w:pPr>
                            <w:r>
                              <w:rPr>
                                <w:spacing w:val="-10"/>
                                <w:sz w:val="20"/>
                              </w:rPr>
                              <w:t>6</w:t>
                            </w:r>
                          </w:p>
                        </w:tc>
                        <w:tc>
                          <w:tcPr>
                            <w:tcW w:w="443" w:type="dxa"/>
                            <w:tcBorders>
                              <w:top w:val="nil"/>
                              <w:bottom w:val="nil"/>
                            </w:tcBorders>
                          </w:tcPr>
                          <w:p w14:paraId="61D16F16">
                            <w:pPr>
                              <w:pStyle w:val="8"/>
                              <w:spacing w:line="219" w:lineRule="exact"/>
                              <w:ind w:left="3" w:right="96"/>
                              <w:jc w:val="center"/>
                              <w:rPr>
                                <w:sz w:val="20"/>
                              </w:rPr>
                            </w:pPr>
                            <w:r>
                              <w:rPr>
                                <w:spacing w:val="-10"/>
                                <w:sz w:val="20"/>
                              </w:rPr>
                              <w:t>7</w:t>
                            </w:r>
                          </w:p>
                        </w:tc>
                      </w:tr>
                      <w:tr w14:paraId="32F99A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 w:hRule="atLeast"/>
                        </w:trPr>
                        <w:tc>
                          <w:tcPr>
                            <w:tcW w:w="693" w:type="dxa"/>
                            <w:tcBorders>
                              <w:top w:val="nil"/>
                              <w:bottom w:val="nil"/>
                            </w:tcBorders>
                          </w:tcPr>
                          <w:p w14:paraId="4DA00CF2">
                            <w:pPr>
                              <w:pStyle w:val="8"/>
                              <w:spacing w:line="219" w:lineRule="exact"/>
                              <w:rPr>
                                <w:sz w:val="20"/>
                              </w:rPr>
                            </w:pPr>
                            <w:r>
                              <w:rPr>
                                <w:spacing w:val="-10"/>
                                <w:w w:val="135"/>
                                <w:sz w:val="20"/>
                              </w:rPr>
                              <w:t>C</w:t>
                            </w:r>
                          </w:p>
                        </w:tc>
                        <w:tc>
                          <w:tcPr>
                            <w:tcW w:w="443" w:type="dxa"/>
                            <w:tcBorders>
                              <w:top w:val="nil"/>
                              <w:bottom w:val="nil"/>
                            </w:tcBorders>
                          </w:tcPr>
                          <w:p w14:paraId="07263404">
                            <w:pPr>
                              <w:pStyle w:val="8"/>
                              <w:spacing w:line="219" w:lineRule="exact"/>
                              <w:ind w:left="3" w:right="97"/>
                              <w:jc w:val="center"/>
                              <w:rPr>
                                <w:sz w:val="20"/>
                              </w:rPr>
                            </w:pPr>
                            <w:r>
                              <w:rPr>
                                <w:spacing w:val="-10"/>
                                <w:sz w:val="20"/>
                              </w:rPr>
                              <w:t>9</w:t>
                            </w:r>
                          </w:p>
                        </w:tc>
                        <w:tc>
                          <w:tcPr>
                            <w:tcW w:w="443" w:type="dxa"/>
                            <w:tcBorders>
                              <w:top w:val="nil"/>
                              <w:bottom w:val="nil"/>
                            </w:tcBorders>
                          </w:tcPr>
                          <w:p w14:paraId="1837DFEE">
                            <w:pPr>
                              <w:pStyle w:val="8"/>
                              <w:spacing w:line="219" w:lineRule="exact"/>
                              <w:ind w:left="3" w:right="96"/>
                              <w:jc w:val="center"/>
                              <w:rPr>
                                <w:sz w:val="20"/>
                              </w:rPr>
                            </w:pPr>
                            <w:r>
                              <w:rPr>
                                <w:spacing w:val="-10"/>
                                <w:sz w:val="20"/>
                              </w:rPr>
                              <w:t>6</w:t>
                            </w:r>
                          </w:p>
                        </w:tc>
                      </w:tr>
                      <w:tr w14:paraId="73F4E7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 w:hRule="atLeast"/>
                        </w:trPr>
                        <w:tc>
                          <w:tcPr>
                            <w:tcW w:w="693" w:type="dxa"/>
                            <w:tcBorders>
                              <w:top w:val="nil"/>
                              <w:bottom w:val="nil"/>
                            </w:tcBorders>
                          </w:tcPr>
                          <w:p w14:paraId="20F4A42C">
                            <w:pPr>
                              <w:pStyle w:val="8"/>
                              <w:spacing w:line="219" w:lineRule="exact"/>
                              <w:rPr>
                                <w:sz w:val="20"/>
                              </w:rPr>
                            </w:pPr>
                            <w:r>
                              <w:rPr>
                                <w:spacing w:val="-10"/>
                                <w:w w:val="125"/>
                                <w:sz w:val="20"/>
                              </w:rPr>
                              <w:t>D</w:t>
                            </w:r>
                          </w:p>
                        </w:tc>
                        <w:tc>
                          <w:tcPr>
                            <w:tcW w:w="443" w:type="dxa"/>
                            <w:tcBorders>
                              <w:top w:val="nil"/>
                              <w:bottom w:val="nil"/>
                            </w:tcBorders>
                          </w:tcPr>
                          <w:p w14:paraId="47643516">
                            <w:pPr>
                              <w:pStyle w:val="8"/>
                              <w:spacing w:line="219" w:lineRule="exact"/>
                              <w:ind w:left="3" w:right="97"/>
                              <w:jc w:val="center"/>
                              <w:rPr>
                                <w:sz w:val="20"/>
                              </w:rPr>
                            </w:pPr>
                            <w:r>
                              <w:rPr>
                                <w:spacing w:val="-10"/>
                                <w:sz w:val="20"/>
                              </w:rPr>
                              <w:t>3</w:t>
                            </w:r>
                          </w:p>
                        </w:tc>
                        <w:tc>
                          <w:tcPr>
                            <w:tcW w:w="443" w:type="dxa"/>
                            <w:tcBorders>
                              <w:top w:val="nil"/>
                              <w:bottom w:val="nil"/>
                            </w:tcBorders>
                          </w:tcPr>
                          <w:p w14:paraId="11785168">
                            <w:pPr>
                              <w:pStyle w:val="8"/>
                              <w:spacing w:line="219" w:lineRule="exact"/>
                              <w:ind w:left="3" w:right="96"/>
                              <w:jc w:val="center"/>
                              <w:rPr>
                                <w:sz w:val="20"/>
                              </w:rPr>
                            </w:pPr>
                            <w:r>
                              <w:rPr>
                                <w:spacing w:val="-10"/>
                                <w:sz w:val="20"/>
                              </w:rPr>
                              <w:t>4</w:t>
                            </w:r>
                          </w:p>
                        </w:tc>
                      </w:tr>
                      <w:tr w14:paraId="40101B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 w:hRule="atLeast"/>
                        </w:trPr>
                        <w:tc>
                          <w:tcPr>
                            <w:tcW w:w="693" w:type="dxa"/>
                            <w:tcBorders>
                              <w:top w:val="nil"/>
                              <w:bottom w:val="nil"/>
                            </w:tcBorders>
                          </w:tcPr>
                          <w:p w14:paraId="4ED9A6B1">
                            <w:pPr>
                              <w:pStyle w:val="8"/>
                              <w:spacing w:line="219" w:lineRule="exact"/>
                              <w:rPr>
                                <w:sz w:val="20"/>
                              </w:rPr>
                            </w:pPr>
                            <w:r>
                              <w:rPr>
                                <w:spacing w:val="-10"/>
                                <w:w w:val="140"/>
                                <w:sz w:val="20"/>
                              </w:rPr>
                              <w:t>E</w:t>
                            </w:r>
                          </w:p>
                        </w:tc>
                        <w:tc>
                          <w:tcPr>
                            <w:tcW w:w="443" w:type="dxa"/>
                            <w:tcBorders>
                              <w:top w:val="nil"/>
                              <w:bottom w:val="nil"/>
                            </w:tcBorders>
                          </w:tcPr>
                          <w:p w14:paraId="4A163915">
                            <w:pPr>
                              <w:pStyle w:val="8"/>
                              <w:spacing w:line="219" w:lineRule="exact"/>
                              <w:ind w:left="3" w:right="97"/>
                              <w:jc w:val="center"/>
                              <w:rPr>
                                <w:sz w:val="20"/>
                              </w:rPr>
                            </w:pPr>
                            <w:r>
                              <w:rPr>
                                <w:spacing w:val="-10"/>
                                <w:sz w:val="20"/>
                              </w:rPr>
                              <w:t>3</w:t>
                            </w:r>
                          </w:p>
                        </w:tc>
                        <w:tc>
                          <w:tcPr>
                            <w:tcW w:w="443" w:type="dxa"/>
                            <w:tcBorders>
                              <w:top w:val="nil"/>
                              <w:bottom w:val="nil"/>
                            </w:tcBorders>
                          </w:tcPr>
                          <w:p w14:paraId="32064762">
                            <w:pPr>
                              <w:pStyle w:val="8"/>
                              <w:spacing w:line="219" w:lineRule="exact"/>
                              <w:ind w:left="3" w:right="96"/>
                              <w:jc w:val="center"/>
                              <w:rPr>
                                <w:sz w:val="20"/>
                              </w:rPr>
                            </w:pPr>
                            <w:r>
                              <w:rPr>
                                <w:spacing w:val="-10"/>
                                <w:sz w:val="20"/>
                              </w:rPr>
                              <w:t>5</w:t>
                            </w:r>
                          </w:p>
                        </w:tc>
                      </w:tr>
                      <w:tr w14:paraId="6B76E5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 w:hRule="atLeast"/>
                        </w:trPr>
                        <w:tc>
                          <w:tcPr>
                            <w:tcW w:w="693" w:type="dxa"/>
                            <w:tcBorders>
                              <w:top w:val="nil"/>
                              <w:bottom w:val="nil"/>
                            </w:tcBorders>
                          </w:tcPr>
                          <w:p w14:paraId="155E4278">
                            <w:pPr>
                              <w:pStyle w:val="8"/>
                              <w:spacing w:line="219" w:lineRule="exact"/>
                              <w:rPr>
                                <w:sz w:val="20"/>
                              </w:rPr>
                            </w:pPr>
                            <w:r>
                              <w:rPr>
                                <w:spacing w:val="-10"/>
                                <w:w w:val="140"/>
                                <w:sz w:val="20"/>
                              </w:rPr>
                              <w:t>F</w:t>
                            </w:r>
                          </w:p>
                        </w:tc>
                        <w:tc>
                          <w:tcPr>
                            <w:tcW w:w="443" w:type="dxa"/>
                            <w:tcBorders>
                              <w:top w:val="nil"/>
                              <w:bottom w:val="nil"/>
                            </w:tcBorders>
                          </w:tcPr>
                          <w:p w14:paraId="6441D218">
                            <w:pPr>
                              <w:pStyle w:val="8"/>
                              <w:spacing w:line="219" w:lineRule="exact"/>
                              <w:ind w:left="3" w:right="97"/>
                              <w:jc w:val="center"/>
                              <w:rPr>
                                <w:sz w:val="20"/>
                              </w:rPr>
                            </w:pPr>
                            <w:r>
                              <w:rPr>
                                <w:spacing w:val="-10"/>
                                <w:sz w:val="20"/>
                              </w:rPr>
                              <w:t>2</w:t>
                            </w:r>
                          </w:p>
                        </w:tc>
                        <w:tc>
                          <w:tcPr>
                            <w:tcW w:w="443" w:type="dxa"/>
                            <w:tcBorders>
                              <w:top w:val="nil"/>
                              <w:bottom w:val="nil"/>
                            </w:tcBorders>
                          </w:tcPr>
                          <w:p w14:paraId="042873CF">
                            <w:pPr>
                              <w:pStyle w:val="8"/>
                              <w:spacing w:line="219" w:lineRule="exact"/>
                              <w:ind w:left="3" w:right="96"/>
                              <w:jc w:val="center"/>
                              <w:rPr>
                                <w:sz w:val="20"/>
                              </w:rPr>
                            </w:pPr>
                            <w:r>
                              <w:rPr>
                                <w:spacing w:val="-10"/>
                                <w:sz w:val="20"/>
                              </w:rPr>
                              <w:t>1</w:t>
                            </w:r>
                          </w:p>
                        </w:tc>
                      </w:tr>
                      <w:tr w14:paraId="7EBAD3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0" w:hRule="atLeast"/>
                        </w:trPr>
                        <w:tc>
                          <w:tcPr>
                            <w:tcW w:w="693" w:type="dxa"/>
                            <w:tcBorders>
                              <w:top w:val="nil"/>
                            </w:tcBorders>
                          </w:tcPr>
                          <w:p w14:paraId="57E198B1">
                            <w:pPr>
                              <w:pStyle w:val="8"/>
                              <w:spacing w:line="220" w:lineRule="exact"/>
                              <w:rPr>
                                <w:sz w:val="20"/>
                              </w:rPr>
                            </w:pPr>
                            <w:r>
                              <w:rPr>
                                <w:spacing w:val="-10"/>
                                <w:w w:val="125"/>
                                <w:sz w:val="20"/>
                              </w:rPr>
                              <w:t>G</w:t>
                            </w:r>
                          </w:p>
                        </w:tc>
                        <w:tc>
                          <w:tcPr>
                            <w:tcW w:w="443" w:type="dxa"/>
                            <w:tcBorders>
                              <w:top w:val="nil"/>
                            </w:tcBorders>
                          </w:tcPr>
                          <w:p w14:paraId="466844BA">
                            <w:pPr>
                              <w:pStyle w:val="8"/>
                              <w:spacing w:line="220" w:lineRule="exact"/>
                              <w:ind w:left="3" w:right="97"/>
                              <w:jc w:val="center"/>
                              <w:rPr>
                                <w:sz w:val="20"/>
                              </w:rPr>
                            </w:pPr>
                            <w:r>
                              <w:rPr>
                                <w:spacing w:val="-10"/>
                                <w:sz w:val="20"/>
                              </w:rPr>
                              <w:t>0</w:t>
                            </w:r>
                          </w:p>
                        </w:tc>
                        <w:tc>
                          <w:tcPr>
                            <w:tcW w:w="443" w:type="dxa"/>
                            <w:tcBorders>
                              <w:top w:val="nil"/>
                            </w:tcBorders>
                          </w:tcPr>
                          <w:p w14:paraId="1652DB61">
                            <w:pPr>
                              <w:pStyle w:val="8"/>
                              <w:spacing w:line="220" w:lineRule="exact"/>
                              <w:ind w:left="3" w:right="96"/>
                              <w:jc w:val="center"/>
                              <w:rPr>
                                <w:sz w:val="20"/>
                              </w:rPr>
                            </w:pPr>
                            <w:r>
                              <w:rPr>
                                <w:spacing w:val="-10"/>
                                <w:sz w:val="20"/>
                              </w:rPr>
                              <w:t>0</w:t>
                            </w:r>
                          </w:p>
                        </w:tc>
                      </w:tr>
                    </w:tbl>
                    <w:p w14:paraId="39B2CD8F">
                      <w:pPr>
                        <w:pStyle w:val="5"/>
                      </w:pPr>
                    </w:p>
                  </w:txbxContent>
                </v:textbox>
                <w10:wrap type="topAndBottom"/>
              </v:shape>
            </w:pict>
          </mc:Fallback>
        </mc:AlternateContent>
      </w:r>
    </w:p>
    <w:p w14:paraId="0C910C15">
      <w:pPr>
        <w:pStyle w:val="5"/>
        <w:spacing w:before="80" w:line="235" w:lineRule="auto"/>
        <w:ind w:left="287" w:right="428"/>
        <w:jc w:val="both"/>
        <w:rPr>
          <w:rFonts w:hint="default" w:ascii="Times New Roman" w:hAnsi="Times New Roman" w:cs="Times New Roman"/>
          <w:sz w:val="26"/>
          <w:szCs w:val="26"/>
        </w:rPr>
      </w:pPr>
      <w:r>
        <w:rPr>
          <w:rFonts w:hint="default" w:ascii="Times New Roman" w:hAnsi="Times New Roman" w:cs="Times New Roman"/>
          <w:w w:val="105"/>
          <w:sz w:val="26"/>
          <w:szCs w:val="26"/>
        </w:rPr>
        <w:t>Consider the graph shown above.</w:t>
      </w:r>
      <w:r>
        <w:rPr>
          <w:rFonts w:hint="default" w:ascii="Times New Roman" w:hAnsi="Times New Roman" w:cs="Times New Roman"/>
          <w:spacing w:val="33"/>
          <w:w w:val="105"/>
          <w:sz w:val="26"/>
          <w:szCs w:val="26"/>
        </w:rPr>
        <w:t xml:space="preserve"> </w:t>
      </w:r>
      <w:r>
        <w:rPr>
          <w:rFonts w:hint="default" w:ascii="Times New Roman" w:hAnsi="Times New Roman" w:cs="Times New Roman"/>
          <w:w w:val="105"/>
          <w:sz w:val="26"/>
          <w:szCs w:val="26"/>
        </w:rPr>
        <w:t>A is the start state and G is the goal state.</w:t>
      </w:r>
      <w:r>
        <w:rPr>
          <w:rFonts w:hint="default" w:ascii="Times New Roman" w:hAnsi="Times New Roman" w:cs="Times New Roman"/>
          <w:spacing w:val="32"/>
          <w:w w:val="105"/>
          <w:sz w:val="26"/>
          <w:szCs w:val="26"/>
        </w:rPr>
        <w:t xml:space="preserve"> </w:t>
      </w:r>
      <w:r>
        <w:rPr>
          <w:rFonts w:hint="default" w:ascii="Times New Roman" w:hAnsi="Times New Roman" w:cs="Times New Roman"/>
          <w:w w:val="105"/>
          <w:sz w:val="26"/>
          <w:szCs w:val="26"/>
        </w:rPr>
        <w:t>The costs for each edge are shown on</w:t>
      </w:r>
      <w:r>
        <w:rPr>
          <w:rFonts w:hint="default" w:ascii="Times New Roman" w:hAnsi="Times New Roman" w:cs="Times New Roman"/>
          <w:spacing w:val="40"/>
          <w:w w:val="105"/>
          <w:sz w:val="26"/>
          <w:szCs w:val="26"/>
        </w:rPr>
        <w:t xml:space="preserve"> </w:t>
      </w:r>
      <w:r>
        <w:rPr>
          <w:rFonts w:hint="default" w:ascii="Times New Roman" w:hAnsi="Times New Roman" w:cs="Times New Roman"/>
          <w:w w:val="105"/>
          <w:sz w:val="26"/>
          <w:szCs w:val="26"/>
        </w:rPr>
        <w:t>the graph.</w:t>
      </w:r>
      <w:r>
        <w:rPr>
          <w:rFonts w:hint="default" w:ascii="Times New Roman" w:hAnsi="Times New Roman" w:cs="Times New Roman"/>
          <w:spacing w:val="27"/>
          <w:w w:val="105"/>
          <w:sz w:val="26"/>
          <w:szCs w:val="26"/>
        </w:rPr>
        <w:t xml:space="preserve"> </w:t>
      </w:r>
      <w:r>
        <w:rPr>
          <w:rFonts w:hint="default" w:ascii="Times New Roman" w:hAnsi="Times New Roman" w:cs="Times New Roman"/>
          <w:w w:val="105"/>
          <w:sz w:val="26"/>
          <w:szCs w:val="26"/>
        </w:rPr>
        <w:t>The graph is bi-directional so each edge can be traversed from either direction.</w:t>
      </w:r>
      <w:r>
        <w:rPr>
          <w:rFonts w:hint="default" w:ascii="Times New Roman" w:hAnsi="Times New Roman" w:cs="Times New Roman"/>
          <w:spacing w:val="27"/>
          <w:w w:val="105"/>
          <w:sz w:val="26"/>
          <w:szCs w:val="26"/>
        </w:rPr>
        <w:t xml:space="preserve"> </w:t>
      </w:r>
      <w:r>
        <w:rPr>
          <w:rFonts w:hint="default" w:ascii="Times New Roman" w:hAnsi="Times New Roman" w:cs="Times New Roman"/>
          <w:w w:val="105"/>
          <w:sz w:val="26"/>
          <w:szCs w:val="26"/>
        </w:rPr>
        <w:t>Please refer to the search algorithms</w:t>
      </w:r>
      <w:r>
        <w:rPr>
          <w:rFonts w:hint="default" w:ascii="Times New Roman" w:hAnsi="Times New Roman" w:cs="Times New Roman"/>
          <w:spacing w:val="40"/>
          <w:w w:val="105"/>
          <w:sz w:val="26"/>
          <w:szCs w:val="26"/>
        </w:rPr>
        <w:t xml:space="preserve"> </w:t>
      </w:r>
      <w:r>
        <w:rPr>
          <w:rFonts w:hint="default" w:ascii="Times New Roman" w:hAnsi="Times New Roman" w:cs="Times New Roman"/>
          <w:b/>
          <w:w w:val="105"/>
          <w:sz w:val="26"/>
          <w:szCs w:val="26"/>
        </w:rPr>
        <w:t>exactly</w:t>
      </w:r>
      <w:r>
        <w:rPr>
          <w:rFonts w:hint="default" w:ascii="Times New Roman" w:hAnsi="Times New Roman" w:cs="Times New Roman"/>
          <w:b/>
          <w:spacing w:val="40"/>
          <w:w w:val="105"/>
          <w:sz w:val="26"/>
          <w:szCs w:val="26"/>
        </w:rPr>
        <w:t xml:space="preserve"> </w:t>
      </w:r>
      <w:r>
        <w:rPr>
          <w:rFonts w:hint="default" w:ascii="Times New Roman" w:hAnsi="Times New Roman" w:cs="Times New Roman"/>
          <w:b/>
          <w:w w:val="105"/>
          <w:sz w:val="26"/>
          <w:szCs w:val="26"/>
        </w:rPr>
        <w:t>as</w:t>
      </w:r>
      <w:r>
        <w:rPr>
          <w:rFonts w:hint="default" w:ascii="Times New Roman" w:hAnsi="Times New Roman" w:cs="Times New Roman"/>
          <w:b/>
          <w:spacing w:val="40"/>
          <w:w w:val="105"/>
          <w:sz w:val="26"/>
          <w:szCs w:val="26"/>
        </w:rPr>
        <w:t xml:space="preserve"> </w:t>
      </w:r>
      <w:r>
        <w:rPr>
          <w:rFonts w:hint="default" w:ascii="Times New Roman" w:hAnsi="Times New Roman" w:cs="Times New Roman"/>
          <w:b/>
          <w:w w:val="105"/>
          <w:sz w:val="26"/>
          <w:szCs w:val="26"/>
        </w:rPr>
        <w:t>presented</w:t>
      </w:r>
      <w:r>
        <w:rPr>
          <w:rFonts w:hint="default" w:ascii="Times New Roman" w:hAnsi="Times New Roman" w:cs="Times New Roman"/>
          <w:b/>
          <w:spacing w:val="40"/>
          <w:w w:val="105"/>
          <w:sz w:val="26"/>
          <w:szCs w:val="26"/>
        </w:rPr>
        <w:t xml:space="preserve"> </w:t>
      </w:r>
      <w:r>
        <w:rPr>
          <w:rFonts w:hint="default" w:ascii="Times New Roman" w:hAnsi="Times New Roman" w:cs="Times New Roman"/>
          <w:b/>
          <w:w w:val="105"/>
          <w:sz w:val="26"/>
          <w:szCs w:val="26"/>
        </w:rPr>
        <w:t>on</w:t>
      </w:r>
      <w:r>
        <w:rPr>
          <w:rFonts w:hint="default" w:ascii="Times New Roman" w:hAnsi="Times New Roman" w:cs="Times New Roman"/>
          <w:b/>
          <w:spacing w:val="40"/>
          <w:w w:val="105"/>
          <w:sz w:val="26"/>
          <w:szCs w:val="26"/>
        </w:rPr>
        <w:t xml:space="preserve"> </w:t>
      </w:r>
      <w:r>
        <w:rPr>
          <w:rFonts w:hint="default" w:ascii="Times New Roman" w:hAnsi="Times New Roman" w:cs="Times New Roman"/>
          <w:b/>
          <w:w w:val="105"/>
          <w:sz w:val="26"/>
          <w:szCs w:val="26"/>
        </w:rPr>
        <w:t>the</w:t>
      </w:r>
      <w:r>
        <w:rPr>
          <w:rFonts w:hint="default" w:ascii="Times New Roman" w:hAnsi="Times New Roman" w:cs="Times New Roman"/>
          <w:b/>
          <w:spacing w:val="40"/>
          <w:w w:val="105"/>
          <w:sz w:val="26"/>
          <w:szCs w:val="26"/>
        </w:rPr>
        <w:t xml:space="preserve"> </w:t>
      </w:r>
      <w:r>
        <w:rPr>
          <w:rFonts w:hint="default" w:ascii="Times New Roman" w:hAnsi="Times New Roman" w:cs="Times New Roman"/>
          <w:b/>
          <w:w w:val="105"/>
          <w:sz w:val="26"/>
          <w:szCs w:val="26"/>
        </w:rPr>
        <w:t>lecture</w:t>
      </w:r>
      <w:r>
        <w:rPr>
          <w:rFonts w:hint="default" w:ascii="Times New Roman" w:hAnsi="Times New Roman" w:cs="Times New Roman"/>
          <w:b/>
          <w:spacing w:val="40"/>
          <w:w w:val="105"/>
          <w:sz w:val="26"/>
          <w:szCs w:val="26"/>
        </w:rPr>
        <w:t xml:space="preserve"> </w:t>
      </w:r>
      <w:r>
        <w:rPr>
          <w:rFonts w:hint="default" w:ascii="Times New Roman" w:hAnsi="Times New Roman" w:cs="Times New Roman"/>
          <w:b/>
          <w:w w:val="105"/>
          <w:sz w:val="26"/>
          <w:szCs w:val="26"/>
        </w:rPr>
        <w:t>slides</w:t>
      </w:r>
      <w:r>
        <w:rPr>
          <w:rFonts w:hint="default" w:ascii="Times New Roman" w:hAnsi="Times New Roman" w:cs="Times New Roman"/>
          <w:b/>
          <w:spacing w:val="40"/>
          <w:w w:val="105"/>
          <w:sz w:val="26"/>
          <w:szCs w:val="26"/>
        </w:rPr>
        <w:t xml:space="preserve"> </w:t>
      </w:r>
      <w:r>
        <w:rPr>
          <w:rFonts w:hint="default" w:ascii="Times New Roman" w:hAnsi="Times New Roman" w:cs="Times New Roman"/>
          <w:w w:val="105"/>
          <w:sz w:val="26"/>
          <w:szCs w:val="26"/>
        </w:rPr>
        <w:t>as</w:t>
      </w:r>
      <w:r>
        <w:rPr>
          <w:rFonts w:hint="default" w:ascii="Times New Roman" w:hAnsi="Times New Roman" w:cs="Times New Roman"/>
          <w:spacing w:val="40"/>
          <w:w w:val="105"/>
          <w:sz w:val="26"/>
          <w:szCs w:val="26"/>
        </w:rPr>
        <w:t xml:space="preserve"> </w:t>
      </w:r>
      <w:r>
        <w:rPr>
          <w:rFonts w:hint="default" w:ascii="Times New Roman" w:hAnsi="Times New Roman" w:cs="Times New Roman"/>
          <w:w w:val="105"/>
          <w:sz w:val="26"/>
          <w:szCs w:val="26"/>
        </w:rPr>
        <w:t>the</w:t>
      </w:r>
      <w:r>
        <w:rPr>
          <w:rFonts w:hint="default" w:ascii="Times New Roman" w:hAnsi="Times New Roman" w:cs="Times New Roman"/>
          <w:spacing w:val="40"/>
          <w:w w:val="105"/>
          <w:sz w:val="26"/>
          <w:szCs w:val="26"/>
        </w:rPr>
        <w:t xml:space="preserve"> </w:t>
      </w:r>
      <w:r>
        <w:rPr>
          <w:rFonts w:hint="default" w:ascii="Times New Roman" w:hAnsi="Times New Roman" w:cs="Times New Roman"/>
          <w:w w:val="105"/>
          <w:sz w:val="26"/>
          <w:szCs w:val="26"/>
        </w:rPr>
        <w:t>ordering</w:t>
      </w:r>
      <w:r>
        <w:rPr>
          <w:rFonts w:hint="default" w:ascii="Times New Roman" w:hAnsi="Times New Roman" w:cs="Times New Roman"/>
          <w:spacing w:val="40"/>
          <w:w w:val="105"/>
          <w:sz w:val="26"/>
          <w:szCs w:val="26"/>
        </w:rPr>
        <w:t xml:space="preserve"> </w:t>
      </w:r>
      <w:r>
        <w:rPr>
          <w:rFonts w:hint="default" w:ascii="Times New Roman" w:hAnsi="Times New Roman" w:cs="Times New Roman"/>
          <w:w w:val="105"/>
          <w:sz w:val="26"/>
          <w:szCs w:val="26"/>
        </w:rPr>
        <w:t>of</w:t>
      </w:r>
      <w:r>
        <w:rPr>
          <w:rFonts w:hint="default" w:ascii="Times New Roman" w:hAnsi="Times New Roman" w:cs="Times New Roman"/>
          <w:spacing w:val="40"/>
          <w:w w:val="105"/>
          <w:sz w:val="26"/>
          <w:szCs w:val="26"/>
        </w:rPr>
        <w:t xml:space="preserve"> </w:t>
      </w:r>
      <w:r>
        <w:rPr>
          <w:rFonts w:hint="default" w:ascii="Times New Roman" w:hAnsi="Times New Roman" w:cs="Times New Roman"/>
          <w:w w:val="105"/>
          <w:sz w:val="26"/>
          <w:szCs w:val="26"/>
        </w:rPr>
        <w:t>the</w:t>
      </w:r>
      <w:r>
        <w:rPr>
          <w:rFonts w:hint="default" w:ascii="Times New Roman" w:hAnsi="Times New Roman" w:cs="Times New Roman"/>
          <w:spacing w:val="40"/>
          <w:w w:val="105"/>
          <w:sz w:val="26"/>
          <w:szCs w:val="26"/>
        </w:rPr>
        <w:t xml:space="preserve"> </w:t>
      </w:r>
      <w:r>
        <w:rPr>
          <w:rFonts w:hint="default" w:ascii="Times New Roman" w:hAnsi="Times New Roman" w:cs="Times New Roman"/>
          <w:w w:val="105"/>
          <w:sz w:val="26"/>
          <w:szCs w:val="26"/>
        </w:rPr>
        <w:t>actions</w:t>
      </w:r>
      <w:r>
        <w:rPr>
          <w:rFonts w:hint="default" w:ascii="Times New Roman" w:hAnsi="Times New Roman" w:cs="Times New Roman"/>
          <w:spacing w:val="40"/>
          <w:w w:val="105"/>
          <w:sz w:val="26"/>
          <w:szCs w:val="26"/>
        </w:rPr>
        <w:t xml:space="preserve"> </w:t>
      </w:r>
      <w:r>
        <w:rPr>
          <w:rFonts w:hint="default" w:ascii="Times New Roman" w:hAnsi="Times New Roman" w:cs="Times New Roman"/>
          <w:w w:val="105"/>
          <w:sz w:val="26"/>
          <w:szCs w:val="26"/>
        </w:rPr>
        <w:t>matters.</w:t>
      </w:r>
    </w:p>
    <w:p w14:paraId="25945C5E">
      <w:pPr>
        <w:pStyle w:val="7"/>
        <w:numPr>
          <w:ilvl w:val="0"/>
          <w:numId w:val="6"/>
        </w:numPr>
        <w:tabs>
          <w:tab w:val="left" w:pos="784"/>
          <w:tab w:val="left" w:pos="786"/>
        </w:tabs>
        <w:spacing w:before="216" w:after="0" w:line="235" w:lineRule="auto"/>
        <w:ind w:left="786" w:right="429" w:hanging="390"/>
        <w:jc w:val="both"/>
        <w:rPr>
          <w:rFonts w:hint="default" w:ascii="Times New Roman" w:hAnsi="Times New Roman" w:cs="Times New Roman"/>
          <w:sz w:val="26"/>
          <w:szCs w:val="26"/>
        </w:rPr>
      </w:pPr>
      <w:r>
        <w:rPr>
          <w:rFonts w:hint="default" w:ascii="Times New Roman" w:hAnsi="Times New Roman" w:cs="Times New Roman"/>
          <w:w w:val="105"/>
          <w:sz w:val="26"/>
          <w:szCs w:val="26"/>
        </w:rPr>
        <w:t>[15</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pts]</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For</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each</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of</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the</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following</w:t>
      </w:r>
      <w:r>
        <w:rPr>
          <w:rFonts w:hint="default" w:ascii="Times New Roman" w:hAnsi="Times New Roman" w:cs="Times New Roman"/>
          <w:spacing w:val="27"/>
          <w:w w:val="105"/>
          <w:sz w:val="26"/>
          <w:szCs w:val="26"/>
        </w:rPr>
        <w:t xml:space="preserve"> </w:t>
      </w:r>
      <w:r>
        <w:rPr>
          <w:rFonts w:hint="default" w:ascii="Times New Roman" w:hAnsi="Times New Roman" w:cs="Times New Roman"/>
          <w:b/>
          <w:w w:val="105"/>
          <w:sz w:val="26"/>
          <w:szCs w:val="26"/>
        </w:rPr>
        <w:t>graph</w:t>
      </w:r>
      <w:r>
        <w:rPr>
          <w:rFonts w:hint="default" w:ascii="Times New Roman" w:hAnsi="Times New Roman" w:cs="Times New Roman"/>
          <w:b/>
          <w:spacing w:val="35"/>
          <w:w w:val="105"/>
          <w:sz w:val="26"/>
          <w:szCs w:val="26"/>
        </w:rPr>
        <w:t xml:space="preserve"> </w:t>
      </w:r>
      <w:r>
        <w:rPr>
          <w:rFonts w:hint="default" w:ascii="Times New Roman" w:hAnsi="Times New Roman" w:cs="Times New Roman"/>
          <w:b/>
          <w:w w:val="105"/>
          <w:sz w:val="26"/>
          <w:szCs w:val="26"/>
        </w:rPr>
        <w:t>search</w:t>
      </w:r>
      <w:r>
        <w:rPr>
          <w:rFonts w:hint="default" w:ascii="Times New Roman" w:hAnsi="Times New Roman" w:cs="Times New Roman"/>
          <w:b/>
          <w:spacing w:val="24"/>
          <w:w w:val="105"/>
          <w:sz w:val="26"/>
          <w:szCs w:val="26"/>
        </w:rPr>
        <w:t xml:space="preserve"> </w:t>
      </w:r>
      <w:r>
        <w:rPr>
          <w:rFonts w:hint="default" w:ascii="Times New Roman" w:hAnsi="Times New Roman" w:cs="Times New Roman"/>
          <w:w w:val="105"/>
          <w:sz w:val="26"/>
          <w:szCs w:val="26"/>
        </w:rPr>
        <w:t>strategies,</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mark</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with</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an</w:t>
      </w:r>
      <w:r>
        <w:rPr>
          <w:rFonts w:hint="default" w:ascii="Times New Roman" w:hAnsi="Times New Roman" w:cs="Times New Roman"/>
          <w:spacing w:val="19"/>
          <w:w w:val="115"/>
          <w:sz w:val="26"/>
          <w:szCs w:val="26"/>
        </w:rPr>
        <w:t xml:space="preserve"> </w:t>
      </w:r>
      <w:r>
        <w:rPr>
          <w:rFonts w:hint="default" w:ascii="Times New Roman" w:hAnsi="Times New Roman" w:cs="Times New Roman"/>
          <w:w w:val="115"/>
          <w:sz w:val="26"/>
          <w:szCs w:val="26"/>
        </w:rPr>
        <w:t>X</w:t>
      </w:r>
      <w:r>
        <w:rPr>
          <w:rFonts w:hint="default" w:ascii="Times New Roman" w:hAnsi="Times New Roman" w:cs="Times New Roman"/>
          <w:spacing w:val="18"/>
          <w:w w:val="115"/>
          <w:sz w:val="26"/>
          <w:szCs w:val="26"/>
        </w:rPr>
        <w:t xml:space="preserve"> </w:t>
      </w:r>
      <w:r>
        <w:rPr>
          <w:rFonts w:hint="default" w:ascii="Times New Roman" w:hAnsi="Times New Roman" w:cs="Times New Roman"/>
          <w:w w:val="105"/>
          <w:sz w:val="26"/>
          <w:szCs w:val="26"/>
        </w:rPr>
        <w:t>which</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(if</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any)</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of</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the</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listed</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paths it could return.</w:t>
      </w:r>
      <w:r>
        <w:rPr>
          <w:rFonts w:hint="default" w:ascii="Times New Roman" w:hAnsi="Times New Roman" w:cs="Times New Roman"/>
          <w:spacing w:val="40"/>
          <w:w w:val="105"/>
          <w:sz w:val="26"/>
          <w:szCs w:val="26"/>
        </w:rPr>
        <w:t xml:space="preserve"> </w:t>
      </w:r>
      <w:r>
        <w:rPr>
          <w:rFonts w:hint="default" w:ascii="Times New Roman" w:hAnsi="Times New Roman" w:cs="Times New Roman"/>
          <w:w w:val="105"/>
          <w:sz w:val="26"/>
          <w:szCs w:val="26"/>
        </w:rPr>
        <w:t>Note that for some search strategies the specific path returned might depend on tie-breaking behavior.</w:t>
      </w:r>
      <w:r>
        <w:rPr>
          <w:rFonts w:hint="default" w:ascii="Times New Roman" w:hAnsi="Times New Roman" w:cs="Times New Roman"/>
          <w:spacing w:val="40"/>
          <w:w w:val="105"/>
          <w:sz w:val="26"/>
          <w:szCs w:val="26"/>
        </w:rPr>
        <w:t xml:space="preserve"> </w:t>
      </w:r>
      <w:r>
        <w:rPr>
          <w:rFonts w:hint="default" w:ascii="Times New Roman" w:hAnsi="Times New Roman" w:cs="Times New Roman"/>
          <w:w w:val="105"/>
          <w:sz w:val="26"/>
          <w:szCs w:val="26"/>
        </w:rPr>
        <w:t xml:space="preserve">In any such cases, make sure to mark </w:t>
      </w:r>
      <w:r>
        <w:rPr>
          <w:rFonts w:hint="default" w:ascii="Times New Roman" w:hAnsi="Times New Roman" w:cs="Times New Roman"/>
          <w:b/>
          <w:w w:val="105"/>
          <w:sz w:val="26"/>
          <w:szCs w:val="26"/>
        </w:rPr>
        <w:t xml:space="preserve">all </w:t>
      </w:r>
      <w:r>
        <w:rPr>
          <w:rFonts w:hint="default" w:ascii="Times New Roman" w:hAnsi="Times New Roman" w:cs="Times New Roman"/>
          <w:w w:val="105"/>
          <w:sz w:val="26"/>
          <w:szCs w:val="26"/>
        </w:rPr>
        <w:t>paths that could be returned under some tie-breaking scheme.</w:t>
      </w:r>
      <w:r>
        <w:rPr>
          <w:rFonts w:hint="default" w:ascii="Times New Roman" w:hAnsi="Times New Roman" w:cs="Times New Roman"/>
          <w:spacing w:val="40"/>
          <w:w w:val="105"/>
          <w:sz w:val="26"/>
          <w:szCs w:val="26"/>
        </w:rPr>
        <w:t xml:space="preserve"> </w:t>
      </w:r>
      <w:r>
        <w:rPr>
          <w:rFonts w:hint="default" w:ascii="Times New Roman" w:hAnsi="Times New Roman" w:cs="Times New Roman"/>
          <w:w w:val="105"/>
          <w:sz w:val="26"/>
          <w:szCs w:val="26"/>
        </w:rPr>
        <w:t>If</w:t>
      </w:r>
      <w:r>
        <w:rPr>
          <w:rFonts w:hint="default" w:ascii="Times New Roman" w:hAnsi="Times New Roman" w:cs="Times New Roman"/>
          <w:spacing w:val="12"/>
          <w:w w:val="105"/>
          <w:sz w:val="26"/>
          <w:szCs w:val="26"/>
        </w:rPr>
        <w:t xml:space="preserve"> </w:t>
      </w:r>
      <w:r>
        <w:rPr>
          <w:rFonts w:hint="default" w:ascii="Times New Roman" w:hAnsi="Times New Roman" w:cs="Times New Roman"/>
          <w:w w:val="105"/>
          <w:sz w:val="26"/>
          <w:szCs w:val="26"/>
        </w:rPr>
        <w:t>a</w:t>
      </w:r>
      <w:r>
        <w:rPr>
          <w:rFonts w:hint="default" w:ascii="Times New Roman" w:hAnsi="Times New Roman" w:cs="Times New Roman"/>
          <w:spacing w:val="12"/>
          <w:w w:val="105"/>
          <w:sz w:val="26"/>
          <w:szCs w:val="26"/>
        </w:rPr>
        <w:t xml:space="preserve"> </w:t>
      </w:r>
      <w:r>
        <w:rPr>
          <w:rFonts w:hint="default" w:ascii="Times New Roman" w:hAnsi="Times New Roman" w:cs="Times New Roman"/>
          <w:w w:val="105"/>
          <w:sz w:val="26"/>
          <w:szCs w:val="26"/>
        </w:rPr>
        <w:t>graph</w:t>
      </w:r>
      <w:r>
        <w:rPr>
          <w:rFonts w:hint="default" w:ascii="Times New Roman" w:hAnsi="Times New Roman" w:cs="Times New Roman"/>
          <w:spacing w:val="12"/>
          <w:w w:val="105"/>
          <w:sz w:val="26"/>
          <w:szCs w:val="26"/>
        </w:rPr>
        <w:t xml:space="preserve"> </w:t>
      </w:r>
      <w:r>
        <w:rPr>
          <w:rFonts w:hint="default" w:ascii="Times New Roman" w:hAnsi="Times New Roman" w:cs="Times New Roman"/>
          <w:w w:val="105"/>
          <w:sz w:val="26"/>
          <w:szCs w:val="26"/>
        </w:rPr>
        <w:t>search</w:t>
      </w:r>
      <w:r>
        <w:rPr>
          <w:rFonts w:hint="default" w:ascii="Times New Roman" w:hAnsi="Times New Roman" w:cs="Times New Roman"/>
          <w:spacing w:val="12"/>
          <w:w w:val="105"/>
          <w:sz w:val="26"/>
          <w:szCs w:val="26"/>
        </w:rPr>
        <w:t xml:space="preserve"> </w:t>
      </w:r>
      <w:r>
        <w:rPr>
          <w:rFonts w:hint="default" w:ascii="Times New Roman" w:hAnsi="Times New Roman" w:cs="Times New Roman"/>
          <w:w w:val="105"/>
          <w:sz w:val="26"/>
          <w:szCs w:val="26"/>
        </w:rPr>
        <w:t>strategy</w:t>
      </w:r>
      <w:r>
        <w:rPr>
          <w:rFonts w:hint="default" w:ascii="Times New Roman" w:hAnsi="Times New Roman" w:cs="Times New Roman"/>
          <w:spacing w:val="12"/>
          <w:w w:val="105"/>
          <w:sz w:val="26"/>
          <w:szCs w:val="26"/>
        </w:rPr>
        <w:t xml:space="preserve"> </w:t>
      </w:r>
      <w:r>
        <w:rPr>
          <w:rFonts w:hint="default" w:ascii="Times New Roman" w:hAnsi="Times New Roman" w:cs="Times New Roman"/>
          <w:w w:val="105"/>
          <w:sz w:val="26"/>
          <w:szCs w:val="26"/>
        </w:rPr>
        <w:t>returns</w:t>
      </w:r>
      <w:r>
        <w:rPr>
          <w:rFonts w:hint="default" w:ascii="Times New Roman" w:hAnsi="Times New Roman" w:cs="Times New Roman"/>
          <w:spacing w:val="12"/>
          <w:w w:val="105"/>
          <w:sz w:val="26"/>
          <w:szCs w:val="26"/>
        </w:rPr>
        <w:t xml:space="preserve"> </w:t>
      </w:r>
      <w:r>
        <w:rPr>
          <w:rFonts w:hint="default" w:ascii="Times New Roman" w:hAnsi="Times New Roman" w:cs="Times New Roman"/>
          <w:w w:val="105"/>
          <w:sz w:val="26"/>
          <w:szCs w:val="26"/>
        </w:rPr>
        <w:t>a</w:t>
      </w:r>
      <w:r>
        <w:rPr>
          <w:rFonts w:hint="default" w:ascii="Times New Roman" w:hAnsi="Times New Roman" w:cs="Times New Roman"/>
          <w:spacing w:val="12"/>
          <w:w w:val="105"/>
          <w:sz w:val="26"/>
          <w:szCs w:val="26"/>
        </w:rPr>
        <w:t xml:space="preserve"> </w:t>
      </w:r>
      <w:r>
        <w:rPr>
          <w:rFonts w:hint="default" w:ascii="Times New Roman" w:hAnsi="Times New Roman" w:cs="Times New Roman"/>
          <w:w w:val="105"/>
          <w:sz w:val="26"/>
          <w:szCs w:val="26"/>
        </w:rPr>
        <w:t>path</w:t>
      </w:r>
      <w:r>
        <w:rPr>
          <w:rFonts w:hint="default" w:ascii="Times New Roman" w:hAnsi="Times New Roman" w:cs="Times New Roman"/>
          <w:spacing w:val="12"/>
          <w:w w:val="105"/>
          <w:sz w:val="26"/>
          <w:szCs w:val="26"/>
        </w:rPr>
        <w:t xml:space="preserve"> </w:t>
      </w:r>
      <w:r>
        <w:rPr>
          <w:rFonts w:hint="default" w:ascii="Times New Roman" w:hAnsi="Times New Roman" w:cs="Times New Roman"/>
          <w:w w:val="105"/>
          <w:sz w:val="26"/>
          <w:szCs w:val="26"/>
        </w:rPr>
        <w:t>not</w:t>
      </w:r>
      <w:r>
        <w:rPr>
          <w:rFonts w:hint="default" w:ascii="Times New Roman" w:hAnsi="Times New Roman" w:cs="Times New Roman"/>
          <w:spacing w:val="12"/>
          <w:w w:val="105"/>
          <w:sz w:val="26"/>
          <w:szCs w:val="26"/>
        </w:rPr>
        <w:t xml:space="preserve"> </w:t>
      </w:r>
      <w:r>
        <w:rPr>
          <w:rFonts w:hint="default" w:ascii="Times New Roman" w:hAnsi="Times New Roman" w:cs="Times New Roman"/>
          <w:w w:val="105"/>
          <w:sz w:val="26"/>
          <w:szCs w:val="26"/>
        </w:rPr>
        <w:t>listed,</w:t>
      </w:r>
      <w:r>
        <w:rPr>
          <w:rFonts w:hint="default" w:ascii="Times New Roman" w:hAnsi="Times New Roman" w:cs="Times New Roman"/>
          <w:spacing w:val="15"/>
          <w:w w:val="105"/>
          <w:sz w:val="26"/>
          <w:szCs w:val="26"/>
        </w:rPr>
        <w:t xml:space="preserve"> </w:t>
      </w:r>
      <w:r>
        <w:rPr>
          <w:rFonts w:hint="default" w:ascii="Times New Roman" w:hAnsi="Times New Roman" w:cs="Times New Roman"/>
          <w:b/>
          <w:w w:val="105"/>
          <w:sz w:val="26"/>
          <w:szCs w:val="26"/>
        </w:rPr>
        <w:t>write</w:t>
      </w:r>
      <w:r>
        <w:rPr>
          <w:rFonts w:hint="default" w:ascii="Times New Roman" w:hAnsi="Times New Roman" w:cs="Times New Roman"/>
          <w:b/>
          <w:spacing w:val="22"/>
          <w:w w:val="105"/>
          <w:sz w:val="26"/>
          <w:szCs w:val="26"/>
        </w:rPr>
        <w:t xml:space="preserve"> </w:t>
      </w:r>
      <w:r>
        <w:rPr>
          <w:rFonts w:hint="default" w:ascii="Times New Roman" w:hAnsi="Times New Roman" w:cs="Times New Roman"/>
          <w:b/>
          <w:w w:val="105"/>
          <w:sz w:val="26"/>
          <w:szCs w:val="26"/>
        </w:rPr>
        <w:t>out</w:t>
      </w:r>
      <w:r>
        <w:rPr>
          <w:rFonts w:hint="default" w:ascii="Times New Roman" w:hAnsi="Times New Roman" w:cs="Times New Roman"/>
          <w:b/>
          <w:spacing w:val="22"/>
          <w:w w:val="105"/>
          <w:sz w:val="26"/>
          <w:szCs w:val="26"/>
        </w:rPr>
        <w:t xml:space="preserve"> </w:t>
      </w:r>
      <w:r>
        <w:rPr>
          <w:rFonts w:hint="default" w:ascii="Times New Roman" w:hAnsi="Times New Roman" w:cs="Times New Roman"/>
          <w:b/>
          <w:w w:val="105"/>
          <w:sz w:val="26"/>
          <w:szCs w:val="26"/>
        </w:rPr>
        <w:t>the</w:t>
      </w:r>
      <w:r>
        <w:rPr>
          <w:rFonts w:hint="default" w:ascii="Times New Roman" w:hAnsi="Times New Roman" w:cs="Times New Roman"/>
          <w:b/>
          <w:spacing w:val="22"/>
          <w:w w:val="105"/>
          <w:sz w:val="26"/>
          <w:szCs w:val="26"/>
        </w:rPr>
        <w:t xml:space="preserve"> </w:t>
      </w:r>
      <w:r>
        <w:rPr>
          <w:rFonts w:hint="default" w:ascii="Times New Roman" w:hAnsi="Times New Roman" w:cs="Times New Roman"/>
          <w:b/>
          <w:w w:val="105"/>
          <w:sz w:val="26"/>
          <w:szCs w:val="26"/>
        </w:rPr>
        <w:t>correct</w:t>
      </w:r>
      <w:r>
        <w:rPr>
          <w:rFonts w:hint="default" w:ascii="Times New Roman" w:hAnsi="Times New Roman" w:cs="Times New Roman"/>
          <w:b/>
          <w:spacing w:val="22"/>
          <w:w w:val="105"/>
          <w:sz w:val="26"/>
          <w:szCs w:val="26"/>
        </w:rPr>
        <w:t xml:space="preserve"> </w:t>
      </w:r>
      <w:r>
        <w:rPr>
          <w:rFonts w:hint="default" w:ascii="Times New Roman" w:hAnsi="Times New Roman" w:cs="Times New Roman"/>
          <w:b/>
          <w:w w:val="105"/>
          <w:sz w:val="26"/>
          <w:szCs w:val="26"/>
        </w:rPr>
        <w:t>path</w:t>
      </w:r>
      <w:r>
        <w:rPr>
          <w:rFonts w:hint="default" w:ascii="Times New Roman" w:hAnsi="Times New Roman" w:cs="Times New Roman"/>
          <w:b/>
          <w:spacing w:val="14"/>
          <w:w w:val="105"/>
          <w:sz w:val="26"/>
          <w:szCs w:val="26"/>
        </w:rPr>
        <w:t xml:space="preserve"> </w:t>
      </w:r>
      <w:r>
        <w:rPr>
          <w:rFonts w:hint="default" w:ascii="Times New Roman" w:hAnsi="Times New Roman" w:cs="Times New Roman"/>
          <w:w w:val="105"/>
          <w:sz w:val="26"/>
          <w:szCs w:val="26"/>
        </w:rPr>
        <w:t>in</w:t>
      </w:r>
      <w:r>
        <w:rPr>
          <w:rFonts w:hint="default" w:ascii="Times New Roman" w:hAnsi="Times New Roman" w:cs="Times New Roman"/>
          <w:spacing w:val="12"/>
          <w:w w:val="105"/>
          <w:sz w:val="26"/>
          <w:szCs w:val="26"/>
        </w:rPr>
        <w:t xml:space="preserve"> </w:t>
      </w:r>
      <w:r>
        <w:rPr>
          <w:rFonts w:hint="default" w:ascii="Times New Roman" w:hAnsi="Times New Roman" w:cs="Times New Roman"/>
          <w:w w:val="105"/>
          <w:sz w:val="26"/>
          <w:szCs w:val="26"/>
        </w:rPr>
        <w:t>the</w:t>
      </w:r>
      <w:r>
        <w:rPr>
          <w:rFonts w:hint="default" w:ascii="Times New Roman" w:hAnsi="Times New Roman" w:cs="Times New Roman"/>
          <w:spacing w:val="12"/>
          <w:w w:val="105"/>
          <w:sz w:val="26"/>
          <w:szCs w:val="26"/>
        </w:rPr>
        <w:t xml:space="preserve"> </w:t>
      </w:r>
      <w:r>
        <w:rPr>
          <w:rFonts w:hint="default" w:ascii="Times New Roman" w:hAnsi="Times New Roman" w:cs="Times New Roman"/>
          <w:i/>
          <w:w w:val="105"/>
          <w:sz w:val="26"/>
          <w:szCs w:val="26"/>
        </w:rPr>
        <w:t>Other</w:t>
      </w:r>
      <w:r>
        <w:rPr>
          <w:rFonts w:hint="default" w:ascii="Times New Roman" w:hAnsi="Times New Roman" w:cs="Times New Roman"/>
          <w:i/>
          <w:spacing w:val="38"/>
          <w:w w:val="105"/>
          <w:sz w:val="26"/>
          <w:szCs w:val="26"/>
        </w:rPr>
        <w:t xml:space="preserve"> </w:t>
      </w:r>
      <w:r>
        <w:rPr>
          <w:rFonts w:hint="default" w:ascii="Times New Roman" w:hAnsi="Times New Roman" w:cs="Times New Roman"/>
          <w:w w:val="105"/>
          <w:sz w:val="26"/>
          <w:szCs w:val="26"/>
        </w:rPr>
        <w:t>column.</w:t>
      </w:r>
    </w:p>
    <w:p w14:paraId="18D7749C">
      <w:pPr>
        <w:pStyle w:val="5"/>
        <w:spacing w:before="41"/>
        <w:rPr>
          <w:rFonts w:hint="default" w:ascii="Times New Roman" w:hAnsi="Times New Roman" w:cs="Times New Roman"/>
          <w:sz w:val="26"/>
          <w:szCs w:val="26"/>
        </w:rPr>
      </w:pPr>
    </w:p>
    <w:tbl>
      <w:tblPr>
        <w:tblStyle w:val="4"/>
        <w:tblW w:w="0" w:type="auto"/>
        <w:tblInd w:w="10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401"/>
        <w:gridCol w:w="1373"/>
        <w:gridCol w:w="1373"/>
        <w:gridCol w:w="1436"/>
        <w:gridCol w:w="1940"/>
      </w:tblGrid>
      <w:tr w14:paraId="108382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2401" w:type="dxa"/>
          </w:tcPr>
          <w:p w14:paraId="2648349E">
            <w:pPr>
              <w:pStyle w:val="8"/>
              <w:spacing w:line="217" w:lineRule="exact"/>
              <w:rPr>
                <w:rFonts w:hint="default" w:ascii="Times New Roman" w:hAnsi="Times New Roman" w:cs="Times New Roman"/>
                <w:sz w:val="26"/>
                <w:szCs w:val="26"/>
              </w:rPr>
            </w:pPr>
            <w:r>
              <w:rPr>
                <w:rFonts w:hint="default" w:ascii="Times New Roman" w:hAnsi="Times New Roman" w:cs="Times New Roman"/>
                <w:spacing w:val="-2"/>
                <w:w w:val="110"/>
                <w:sz w:val="26"/>
                <w:szCs w:val="26"/>
              </w:rPr>
              <w:t>Algorithm</w:t>
            </w:r>
          </w:p>
        </w:tc>
        <w:tc>
          <w:tcPr>
            <w:tcW w:w="1373" w:type="dxa"/>
          </w:tcPr>
          <w:p w14:paraId="42578E25">
            <w:pPr>
              <w:pStyle w:val="8"/>
              <w:spacing w:line="217" w:lineRule="exact"/>
              <w:rPr>
                <w:rFonts w:hint="default" w:ascii="Times New Roman" w:hAnsi="Times New Roman" w:cs="Times New Roman"/>
                <w:sz w:val="26"/>
                <w:szCs w:val="26"/>
              </w:rPr>
            </w:pPr>
            <w:r>
              <w:rPr>
                <w:rFonts w:hint="default" w:ascii="Times New Roman" w:hAnsi="Times New Roman" w:cs="Times New Roman"/>
                <w:w w:val="120"/>
                <w:sz w:val="26"/>
                <w:szCs w:val="26"/>
              </w:rPr>
              <w:t>A-C-E-</w:t>
            </w:r>
            <w:r>
              <w:rPr>
                <w:rFonts w:hint="default" w:ascii="Times New Roman" w:hAnsi="Times New Roman" w:cs="Times New Roman"/>
                <w:spacing w:val="-10"/>
                <w:w w:val="120"/>
                <w:sz w:val="26"/>
                <w:szCs w:val="26"/>
              </w:rPr>
              <w:t>G</w:t>
            </w:r>
          </w:p>
        </w:tc>
        <w:tc>
          <w:tcPr>
            <w:tcW w:w="1373" w:type="dxa"/>
          </w:tcPr>
          <w:p w14:paraId="2F019D5D">
            <w:pPr>
              <w:pStyle w:val="8"/>
              <w:spacing w:line="217" w:lineRule="exact"/>
              <w:rPr>
                <w:rFonts w:hint="default" w:ascii="Times New Roman" w:hAnsi="Times New Roman" w:cs="Times New Roman"/>
                <w:sz w:val="26"/>
                <w:szCs w:val="26"/>
              </w:rPr>
            </w:pPr>
            <w:r>
              <w:rPr>
                <w:rFonts w:hint="default" w:ascii="Times New Roman" w:hAnsi="Times New Roman" w:cs="Times New Roman"/>
                <w:w w:val="125"/>
                <w:sz w:val="26"/>
                <w:szCs w:val="26"/>
              </w:rPr>
              <w:t>A-C-E-F-</w:t>
            </w:r>
            <w:r>
              <w:rPr>
                <w:rFonts w:hint="default" w:ascii="Times New Roman" w:hAnsi="Times New Roman" w:cs="Times New Roman"/>
                <w:spacing w:val="-10"/>
                <w:w w:val="125"/>
                <w:sz w:val="26"/>
                <w:szCs w:val="26"/>
              </w:rPr>
              <w:t>G</w:t>
            </w:r>
          </w:p>
        </w:tc>
        <w:tc>
          <w:tcPr>
            <w:tcW w:w="1436" w:type="dxa"/>
          </w:tcPr>
          <w:p w14:paraId="76D9F338">
            <w:pPr>
              <w:pStyle w:val="8"/>
              <w:spacing w:line="217" w:lineRule="exact"/>
              <w:rPr>
                <w:rFonts w:hint="default" w:ascii="Times New Roman" w:hAnsi="Times New Roman" w:cs="Times New Roman"/>
                <w:sz w:val="26"/>
                <w:szCs w:val="26"/>
              </w:rPr>
            </w:pPr>
            <w:r>
              <w:rPr>
                <w:rFonts w:hint="default" w:ascii="Times New Roman" w:hAnsi="Times New Roman" w:cs="Times New Roman"/>
                <w:w w:val="120"/>
                <w:sz w:val="26"/>
                <w:szCs w:val="26"/>
              </w:rPr>
              <w:t>A-B-D-E-F-</w:t>
            </w:r>
            <w:r>
              <w:rPr>
                <w:rFonts w:hint="default" w:ascii="Times New Roman" w:hAnsi="Times New Roman" w:cs="Times New Roman"/>
                <w:spacing w:val="-10"/>
                <w:w w:val="120"/>
                <w:sz w:val="26"/>
                <w:szCs w:val="26"/>
              </w:rPr>
              <w:t>G</w:t>
            </w:r>
          </w:p>
        </w:tc>
        <w:tc>
          <w:tcPr>
            <w:tcW w:w="1940" w:type="dxa"/>
          </w:tcPr>
          <w:p w14:paraId="16AD858A">
            <w:pPr>
              <w:pStyle w:val="8"/>
              <w:spacing w:line="217" w:lineRule="exact"/>
              <w:rPr>
                <w:rFonts w:hint="default" w:ascii="Times New Roman" w:hAnsi="Times New Roman" w:cs="Times New Roman"/>
                <w:sz w:val="26"/>
                <w:szCs w:val="26"/>
              </w:rPr>
            </w:pPr>
            <w:r>
              <w:rPr>
                <w:rFonts w:hint="default" w:ascii="Times New Roman" w:hAnsi="Times New Roman" w:cs="Times New Roman"/>
                <w:spacing w:val="-2"/>
                <w:w w:val="105"/>
                <w:sz w:val="26"/>
                <w:szCs w:val="26"/>
              </w:rPr>
              <w:t>Other</w:t>
            </w:r>
          </w:p>
        </w:tc>
      </w:tr>
      <w:tr w14:paraId="6E090F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5" w:hRule="atLeast"/>
        </w:trPr>
        <w:tc>
          <w:tcPr>
            <w:tcW w:w="2401" w:type="dxa"/>
          </w:tcPr>
          <w:p w14:paraId="6E43AA3C">
            <w:pPr>
              <w:pStyle w:val="8"/>
              <w:spacing w:before="217"/>
              <w:rPr>
                <w:rFonts w:hint="default" w:ascii="Times New Roman" w:hAnsi="Times New Roman" w:cs="Times New Roman"/>
                <w:sz w:val="26"/>
                <w:szCs w:val="26"/>
              </w:rPr>
            </w:pPr>
            <w:r>
              <w:rPr>
                <w:rFonts w:hint="default" w:ascii="Times New Roman" w:hAnsi="Times New Roman" w:cs="Times New Roman"/>
                <w:spacing w:val="-5"/>
                <w:w w:val="125"/>
                <w:sz w:val="26"/>
                <w:szCs w:val="26"/>
              </w:rPr>
              <w:t>UCS</w:t>
            </w:r>
          </w:p>
        </w:tc>
        <w:tc>
          <w:tcPr>
            <w:tcW w:w="1373" w:type="dxa"/>
          </w:tcPr>
          <w:p w14:paraId="7BC3A879">
            <w:pPr>
              <w:pStyle w:val="8"/>
              <w:spacing w:before="47"/>
              <w:rPr>
                <w:rFonts w:hint="default" w:ascii="Times New Roman" w:hAnsi="Times New Roman" w:cs="Times New Roman"/>
                <w:sz w:val="26"/>
                <w:szCs w:val="26"/>
              </w:rPr>
            </w:pPr>
            <w:r>
              <w:rPr>
                <w:rFonts w:hint="default" w:ascii="Times New Roman" w:hAnsi="Times New Roman" w:cs="Times New Roman"/>
                <w:spacing w:val="-5"/>
                <w:w w:val="125"/>
                <w:sz w:val="26"/>
                <w:szCs w:val="26"/>
              </w:rPr>
              <w:t>(i)</w:t>
            </w:r>
          </w:p>
        </w:tc>
        <w:tc>
          <w:tcPr>
            <w:tcW w:w="1373" w:type="dxa"/>
          </w:tcPr>
          <w:p w14:paraId="08A9667D">
            <w:pPr>
              <w:pStyle w:val="8"/>
              <w:spacing w:before="47"/>
              <w:rPr>
                <w:rFonts w:hint="default" w:ascii="Times New Roman" w:hAnsi="Times New Roman" w:cs="Times New Roman"/>
                <w:sz w:val="26"/>
                <w:szCs w:val="26"/>
              </w:rPr>
            </w:pPr>
            <w:r>
              <w:rPr>
                <w:rFonts w:hint="default" w:ascii="Times New Roman" w:hAnsi="Times New Roman" w:cs="Times New Roman"/>
                <w:spacing w:val="-4"/>
                <w:w w:val="125"/>
                <w:sz w:val="26"/>
                <w:szCs w:val="26"/>
              </w:rPr>
              <w:t>(ii)</w:t>
            </w:r>
          </w:p>
        </w:tc>
        <w:tc>
          <w:tcPr>
            <w:tcW w:w="1436" w:type="dxa"/>
          </w:tcPr>
          <w:p w14:paraId="09276C5B">
            <w:pPr>
              <w:pStyle w:val="8"/>
              <w:spacing w:before="47"/>
              <w:rPr>
                <w:rFonts w:hint="default" w:ascii="Times New Roman" w:hAnsi="Times New Roman" w:cs="Times New Roman"/>
                <w:sz w:val="26"/>
                <w:szCs w:val="26"/>
              </w:rPr>
            </w:pPr>
            <w:r>
              <w:rPr>
                <w:rFonts w:hint="default" w:ascii="Times New Roman" w:hAnsi="Times New Roman" w:cs="Times New Roman"/>
                <w:spacing w:val="-2"/>
                <w:w w:val="125"/>
                <w:sz w:val="26"/>
                <w:szCs w:val="26"/>
              </w:rPr>
              <w:t>(iii)</w:t>
            </w:r>
          </w:p>
        </w:tc>
        <w:tc>
          <w:tcPr>
            <w:tcW w:w="1940" w:type="dxa"/>
          </w:tcPr>
          <w:p w14:paraId="0B121F9F">
            <w:pPr>
              <w:pStyle w:val="8"/>
              <w:spacing w:before="47"/>
              <w:rPr>
                <w:rFonts w:hint="default" w:ascii="Times New Roman" w:hAnsi="Times New Roman" w:cs="Times New Roman"/>
                <w:sz w:val="26"/>
                <w:szCs w:val="26"/>
              </w:rPr>
            </w:pPr>
            <w:r>
              <w:rPr>
                <w:rFonts w:hint="default" w:ascii="Times New Roman" w:hAnsi="Times New Roman" w:cs="Times New Roman"/>
                <w:spacing w:val="-4"/>
                <w:w w:val="120"/>
                <w:sz w:val="26"/>
                <w:szCs w:val="26"/>
              </w:rPr>
              <w:t>(iv)</w:t>
            </w:r>
          </w:p>
        </w:tc>
      </w:tr>
      <w:tr w14:paraId="4667A1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5" w:hRule="atLeast"/>
        </w:trPr>
        <w:tc>
          <w:tcPr>
            <w:tcW w:w="2401" w:type="dxa"/>
          </w:tcPr>
          <w:p w14:paraId="20A4F54D">
            <w:pPr>
              <w:pStyle w:val="8"/>
              <w:spacing w:before="217"/>
              <w:rPr>
                <w:rFonts w:hint="default" w:ascii="Times New Roman" w:hAnsi="Times New Roman" w:cs="Times New Roman"/>
                <w:sz w:val="26"/>
                <w:szCs w:val="26"/>
              </w:rPr>
            </w:pPr>
            <w:r>
              <w:rPr>
                <w:rFonts w:hint="default" w:ascii="Times New Roman" w:hAnsi="Times New Roman" w:cs="Times New Roman"/>
                <w:w w:val="105"/>
                <w:sz w:val="26"/>
                <w:szCs w:val="26"/>
              </w:rPr>
              <w:t>Greedy</w:t>
            </w:r>
            <w:r>
              <w:rPr>
                <w:rFonts w:hint="default" w:ascii="Times New Roman" w:hAnsi="Times New Roman" w:cs="Times New Roman"/>
                <w:spacing w:val="23"/>
                <w:w w:val="105"/>
                <w:sz w:val="26"/>
                <w:szCs w:val="26"/>
              </w:rPr>
              <w:t xml:space="preserve"> </w:t>
            </w:r>
            <w:r>
              <w:rPr>
                <w:rFonts w:hint="default" w:ascii="Times New Roman" w:hAnsi="Times New Roman" w:cs="Times New Roman"/>
                <w:w w:val="105"/>
                <w:sz w:val="26"/>
                <w:szCs w:val="26"/>
              </w:rPr>
              <w:t>with</w:t>
            </w:r>
            <w:r>
              <w:rPr>
                <w:rFonts w:hint="default" w:ascii="Times New Roman" w:hAnsi="Times New Roman" w:cs="Times New Roman"/>
                <w:spacing w:val="23"/>
                <w:w w:val="105"/>
                <w:sz w:val="26"/>
                <w:szCs w:val="26"/>
              </w:rPr>
              <w:t xml:space="preserve"> </w:t>
            </w:r>
            <w:r>
              <w:rPr>
                <w:rFonts w:hint="default" w:ascii="Times New Roman" w:hAnsi="Times New Roman" w:cs="Times New Roman"/>
                <w:w w:val="105"/>
                <w:sz w:val="26"/>
                <w:szCs w:val="26"/>
              </w:rPr>
              <w:t>heuristic</w:t>
            </w:r>
            <w:r>
              <w:rPr>
                <w:rFonts w:hint="default" w:ascii="Times New Roman" w:hAnsi="Times New Roman" w:cs="Times New Roman"/>
                <w:spacing w:val="23"/>
                <w:w w:val="105"/>
                <w:sz w:val="26"/>
                <w:szCs w:val="26"/>
              </w:rPr>
              <w:t xml:space="preserve"> </w:t>
            </w:r>
            <w:r>
              <w:rPr>
                <w:rFonts w:hint="default" w:ascii="Times New Roman" w:hAnsi="Times New Roman" w:cs="Times New Roman"/>
                <w:i/>
                <w:spacing w:val="-5"/>
                <w:w w:val="105"/>
                <w:sz w:val="26"/>
                <w:szCs w:val="26"/>
              </w:rPr>
              <w:t>h</w:t>
            </w:r>
            <w:r>
              <w:rPr>
                <w:rFonts w:hint="default" w:ascii="Times New Roman" w:hAnsi="Times New Roman" w:cs="Times New Roman"/>
                <w:spacing w:val="-5"/>
                <w:w w:val="105"/>
                <w:sz w:val="26"/>
                <w:szCs w:val="26"/>
                <w:vertAlign w:val="subscript"/>
              </w:rPr>
              <w:t>1</w:t>
            </w:r>
          </w:p>
        </w:tc>
        <w:tc>
          <w:tcPr>
            <w:tcW w:w="1373" w:type="dxa"/>
          </w:tcPr>
          <w:p w14:paraId="7FD0D16D">
            <w:pPr>
              <w:pStyle w:val="8"/>
              <w:spacing w:before="47"/>
              <w:rPr>
                <w:rFonts w:hint="default" w:ascii="Times New Roman" w:hAnsi="Times New Roman" w:cs="Times New Roman"/>
                <w:sz w:val="26"/>
                <w:szCs w:val="26"/>
              </w:rPr>
            </w:pPr>
            <w:r>
              <w:rPr>
                <w:rFonts w:hint="default" w:ascii="Times New Roman" w:hAnsi="Times New Roman" w:cs="Times New Roman"/>
                <w:spacing w:val="-5"/>
                <w:w w:val="120"/>
                <w:sz w:val="26"/>
                <w:szCs w:val="26"/>
              </w:rPr>
              <w:t>(v)</w:t>
            </w:r>
          </w:p>
        </w:tc>
        <w:tc>
          <w:tcPr>
            <w:tcW w:w="1373" w:type="dxa"/>
          </w:tcPr>
          <w:p w14:paraId="0FE53D41">
            <w:pPr>
              <w:pStyle w:val="8"/>
              <w:spacing w:before="47"/>
              <w:rPr>
                <w:rFonts w:hint="default" w:ascii="Times New Roman" w:hAnsi="Times New Roman" w:cs="Times New Roman"/>
                <w:sz w:val="26"/>
                <w:szCs w:val="26"/>
              </w:rPr>
            </w:pPr>
            <w:r>
              <w:rPr>
                <w:rFonts w:hint="default" w:ascii="Times New Roman" w:hAnsi="Times New Roman" w:cs="Times New Roman"/>
                <w:spacing w:val="-4"/>
                <w:w w:val="120"/>
                <w:sz w:val="26"/>
                <w:szCs w:val="26"/>
              </w:rPr>
              <w:t>(vi)</w:t>
            </w:r>
          </w:p>
        </w:tc>
        <w:tc>
          <w:tcPr>
            <w:tcW w:w="1436" w:type="dxa"/>
          </w:tcPr>
          <w:p w14:paraId="5FAD7A18">
            <w:pPr>
              <w:pStyle w:val="8"/>
              <w:spacing w:before="47"/>
              <w:rPr>
                <w:rFonts w:hint="default" w:ascii="Times New Roman" w:hAnsi="Times New Roman" w:cs="Times New Roman"/>
                <w:sz w:val="26"/>
                <w:szCs w:val="26"/>
              </w:rPr>
            </w:pPr>
            <w:r>
              <w:rPr>
                <w:rFonts w:hint="default" w:ascii="Times New Roman" w:hAnsi="Times New Roman" w:cs="Times New Roman"/>
                <w:spacing w:val="-2"/>
                <w:w w:val="120"/>
                <w:sz w:val="26"/>
                <w:szCs w:val="26"/>
              </w:rPr>
              <w:t>(vii)</w:t>
            </w:r>
          </w:p>
        </w:tc>
        <w:tc>
          <w:tcPr>
            <w:tcW w:w="1940" w:type="dxa"/>
          </w:tcPr>
          <w:p w14:paraId="10EE8687">
            <w:pPr>
              <w:pStyle w:val="8"/>
              <w:spacing w:before="47"/>
              <w:rPr>
                <w:rFonts w:hint="default" w:ascii="Times New Roman" w:hAnsi="Times New Roman" w:cs="Times New Roman"/>
                <w:sz w:val="26"/>
                <w:szCs w:val="26"/>
              </w:rPr>
            </w:pPr>
            <w:r>
              <w:rPr>
                <w:rFonts w:hint="default" w:ascii="Times New Roman" w:hAnsi="Times New Roman" w:cs="Times New Roman"/>
                <w:spacing w:val="-2"/>
                <w:w w:val="120"/>
                <w:sz w:val="26"/>
                <w:szCs w:val="26"/>
              </w:rPr>
              <w:t>(viii)</w:t>
            </w:r>
          </w:p>
        </w:tc>
      </w:tr>
      <w:tr w14:paraId="3D18D3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5" w:hRule="atLeast"/>
        </w:trPr>
        <w:tc>
          <w:tcPr>
            <w:tcW w:w="2401" w:type="dxa"/>
          </w:tcPr>
          <w:p w14:paraId="1B077259">
            <w:pPr>
              <w:pStyle w:val="8"/>
              <w:spacing w:before="217"/>
              <w:rPr>
                <w:rFonts w:hint="default" w:ascii="Times New Roman" w:hAnsi="Times New Roman" w:cs="Times New Roman"/>
                <w:sz w:val="26"/>
                <w:szCs w:val="26"/>
              </w:rPr>
            </w:pPr>
            <w:r>
              <w:rPr>
                <w:rFonts w:hint="default" w:ascii="Times New Roman" w:hAnsi="Times New Roman" w:cs="Times New Roman"/>
                <w:w w:val="105"/>
                <w:sz w:val="26"/>
                <w:szCs w:val="26"/>
              </w:rPr>
              <w:t>Greedy</w:t>
            </w:r>
            <w:r>
              <w:rPr>
                <w:rFonts w:hint="default" w:ascii="Times New Roman" w:hAnsi="Times New Roman" w:cs="Times New Roman"/>
                <w:spacing w:val="23"/>
                <w:w w:val="105"/>
                <w:sz w:val="26"/>
                <w:szCs w:val="26"/>
              </w:rPr>
              <w:t xml:space="preserve"> </w:t>
            </w:r>
            <w:r>
              <w:rPr>
                <w:rFonts w:hint="default" w:ascii="Times New Roman" w:hAnsi="Times New Roman" w:cs="Times New Roman"/>
                <w:w w:val="105"/>
                <w:sz w:val="26"/>
                <w:szCs w:val="26"/>
              </w:rPr>
              <w:t>with</w:t>
            </w:r>
            <w:r>
              <w:rPr>
                <w:rFonts w:hint="default" w:ascii="Times New Roman" w:hAnsi="Times New Roman" w:cs="Times New Roman"/>
                <w:spacing w:val="23"/>
                <w:w w:val="105"/>
                <w:sz w:val="26"/>
                <w:szCs w:val="26"/>
              </w:rPr>
              <w:t xml:space="preserve"> </w:t>
            </w:r>
            <w:r>
              <w:rPr>
                <w:rFonts w:hint="default" w:ascii="Times New Roman" w:hAnsi="Times New Roman" w:cs="Times New Roman"/>
                <w:w w:val="105"/>
                <w:sz w:val="26"/>
                <w:szCs w:val="26"/>
              </w:rPr>
              <w:t>heuristic</w:t>
            </w:r>
            <w:r>
              <w:rPr>
                <w:rFonts w:hint="default" w:ascii="Times New Roman" w:hAnsi="Times New Roman" w:cs="Times New Roman"/>
                <w:spacing w:val="23"/>
                <w:w w:val="105"/>
                <w:sz w:val="26"/>
                <w:szCs w:val="26"/>
              </w:rPr>
              <w:t xml:space="preserve"> </w:t>
            </w:r>
            <w:r>
              <w:rPr>
                <w:rFonts w:hint="default" w:ascii="Times New Roman" w:hAnsi="Times New Roman" w:cs="Times New Roman"/>
                <w:i/>
                <w:spacing w:val="-5"/>
                <w:w w:val="105"/>
                <w:sz w:val="26"/>
                <w:szCs w:val="26"/>
              </w:rPr>
              <w:t>h</w:t>
            </w:r>
            <w:r>
              <w:rPr>
                <w:rFonts w:hint="default" w:ascii="Times New Roman" w:hAnsi="Times New Roman" w:cs="Times New Roman"/>
                <w:spacing w:val="-5"/>
                <w:w w:val="105"/>
                <w:sz w:val="26"/>
                <w:szCs w:val="26"/>
                <w:vertAlign w:val="subscript"/>
              </w:rPr>
              <w:t>2</w:t>
            </w:r>
          </w:p>
        </w:tc>
        <w:tc>
          <w:tcPr>
            <w:tcW w:w="1373" w:type="dxa"/>
          </w:tcPr>
          <w:p w14:paraId="16E65E9D">
            <w:pPr>
              <w:pStyle w:val="8"/>
              <w:spacing w:before="47"/>
              <w:rPr>
                <w:rFonts w:hint="default" w:ascii="Times New Roman" w:hAnsi="Times New Roman" w:cs="Times New Roman"/>
                <w:sz w:val="26"/>
                <w:szCs w:val="26"/>
              </w:rPr>
            </w:pPr>
            <w:r>
              <w:rPr>
                <w:rFonts w:hint="default" w:ascii="Times New Roman" w:hAnsi="Times New Roman" w:cs="Times New Roman"/>
                <w:spacing w:val="-4"/>
                <w:w w:val="125"/>
                <w:sz w:val="26"/>
                <w:szCs w:val="26"/>
              </w:rPr>
              <w:t>(ix)</w:t>
            </w:r>
          </w:p>
        </w:tc>
        <w:tc>
          <w:tcPr>
            <w:tcW w:w="1373" w:type="dxa"/>
          </w:tcPr>
          <w:p w14:paraId="00C269F0">
            <w:pPr>
              <w:pStyle w:val="8"/>
              <w:spacing w:before="47"/>
              <w:rPr>
                <w:rFonts w:hint="default" w:ascii="Times New Roman" w:hAnsi="Times New Roman" w:cs="Times New Roman"/>
                <w:sz w:val="26"/>
                <w:szCs w:val="26"/>
              </w:rPr>
            </w:pPr>
            <w:r>
              <w:rPr>
                <w:rFonts w:hint="default" w:ascii="Times New Roman" w:hAnsi="Times New Roman" w:cs="Times New Roman"/>
                <w:spacing w:val="-5"/>
                <w:w w:val="125"/>
                <w:sz w:val="26"/>
                <w:szCs w:val="26"/>
              </w:rPr>
              <w:t>(x)</w:t>
            </w:r>
          </w:p>
        </w:tc>
        <w:tc>
          <w:tcPr>
            <w:tcW w:w="1436" w:type="dxa"/>
          </w:tcPr>
          <w:p w14:paraId="0EFFB022">
            <w:pPr>
              <w:pStyle w:val="8"/>
              <w:spacing w:before="47"/>
              <w:rPr>
                <w:rFonts w:hint="default" w:ascii="Times New Roman" w:hAnsi="Times New Roman" w:cs="Times New Roman"/>
                <w:sz w:val="26"/>
                <w:szCs w:val="26"/>
              </w:rPr>
            </w:pPr>
            <w:r>
              <w:rPr>
                <w:rFonts w:hint="default" w:ascii="Times New Roman" w:hAnsi="Times New Roman" w:cs="Times New Roman"/>
                <w:spacing w:val="-4"/>
                <w:w w:val="125"/>
                <w:sz w:val="26"/>
                <w:szCs w:val="26"/>
              </w:rPr>
              <w:t>(xi)</w:t>
            </w:r>
          </w:p>
        </w:tc>
        <w:tc>
          <w:tcPr>
            <w:tcW w:w="1940" w:type="dxa"/>
          </w:tcPr>
          <w:p w14:paraId="4EA34FF7">
            <w:pPr>
              <w:pStyle w:val="8"/>
              <w:spacing w:before="47"/>
              <w:rPr>
                <w:rFonts w:hint="default" w:ascii="Times New Roman" w:hAnsi="Times New Roman" w:cs="Times New Roman"/>
                <w:sz w:val="26"/>
                <w:szCs w:val="26"/>
              </w:rPr>
            </w:pPr>
            <w:r>
              <w:rPr>
                <w:rFonts w:hint="default" w:ascii="Times New Roman" w:hAnsi="Times New Roman" w:cs="Times New Roman"/>
                <w:spacing w:val="-2"/>
                <w:w w:val="125"/>
                <w:sz w:val="26"/>
                <w:szCs w:val="26"/>
              </w:rPr>
              <w:t>(xii)</w:t>
            </w:r>
          </w:p>
        </w:tc>
      </w:tr>
      <w:tr w14:paraId="656B47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5" w:hRule="atLeast"/>
        </w:trPr>
        <w:tc>
          <w:tcPr>
            <w:tcW w:w="2401" w:type="dxa"/>
          </w:tcPr>
          <w:p w14:paraId="78E1B5E7">
            <w:pPr>
              <w:pStyle w:val="8"/>
              <w:spacing w:before="217"/>
              <w:rPr>
                <w:rFonts w:hint="default" w:ascii="Times New Roman" w:hAnsi="Times New Roman" w:cs="Times New Roman"/>
                <w:sz w:val="26"/>
                <w:szCs w:val="26"/>
              </w:rPr>
            </w:pPr>
            <w:r>
              <w:rPr>
                <w:rFonts w:hint="default" w:ascii="Times New Roman" w:hAnsi="Times New Roman" w:cs="Times New Roman"/>
                <w:w w:val="105"/>
                <w:sz w:val="26"/>
                <w:szCs w:val="26"/>
              </w:rPr>
              <w:t>A*</w:t>
            </w:r>
            <w:r>
              <w:rPr>
                <w:rFonts w:hint="default" w:ascii="Times New Roman" w:hAnsi="Times New Roman" w:cs="Times New Roman"/>
                <w:spacing w:val="28"/>
                <w:w w:val="105"/>
                <w:sz w:val="26"/>
                <w:szCs w:val="26"/>
              </w:rPr>
              <w:t xml:space="preserve"> </w:t>
            </w:r>
            <w:r>
              <w:rPr>
                <w:rFonts w:hint="default" w:ascii="Times New Roman" w:hAnsi="Times New Roman" w:cs="Times New Roman"/>
                <w:w w:val="105"/>
                <w:sz w:val="26"/>
                <w:szCs w:val="26"/>
              </w:rPr>
              <w:t>with</w:t>
            </w:r>
            <w:r>
              <w:rPr>
                <w:rFonts w:hint="default" w:ascii="Times New Roman" w:hAnsi="Times New Roman" w:cs="Times New Roman"/>
                <w:spacing w:val="28"/>
                <w:w w:val="105"/>
                <w:sz w:val="26"/>
                <w:szCs w:val="26"/>
              </w:rPr>
              <w:t xml:space="preserve"> </w:t>
            </w:r>
            <w:r>
              <w:rPr>
                <w:rFonts w:hint="default" w:ascii="Times New Roman" w:hAnsi="Times New Roman" w:cs="Times New Roman"/>
                <w:w w:val="105"/>
                <w:sz w:val="26"/>
                <w:szCs w:val="26"/>
              </w:rPr>
              <w:t>heuristic</w:t>
            </w:r>
            <w:r>
              <w:rPr>
                <w:rFonts w:hint="default" w:ascii="Times New Roman" w:hAnsi="Times New Roman" w:cs="Times New Roman"/>
                <w:spacing w:val="28"/>
                <w:w w:val="105"/>
                <w:sz w:val="26"/>
                <w:szCs w:val="26"/>
              </w:rPr>
              <w:t xml:space="preserve"> </w:t>
            </w:r>
            <w:r>
              <w:rPr>
                <w:rFonts w:hint="default" w:ascii="Times New Roman" w:hAnsi="Times New Roman" w:cs="Times New Roman"/>
                <w:i/>
                <w:spacing w:val="-5"/>
                <w:w w:val="105"/>
                <w:sz w:val="26"/>
                <w:szCs w:val="26"/>
              </w:rPr>
              <w:t>h</w:t>
            </w:r>
            <w:r>
              <w:rPr>
                <w:rFonts w:hint="default" w:ascii="Times New Roman" w:hAnsi="Times New Roman" w:cs="Times New Roman"/>
                <w:spacing w:val="-5"/>
                <w:w w:val="105"/>
                <w:sz w:val="26"/>
                <w:szCs w:val="26"/>
                <w:vertAlign w:val="subscript"/>
              </w:rPr>
              <w:t>1</w:t>
            </w:r>
          </w:p>
        </w:tc>
        <w:tc>
          <w:tcPr>
            <w:tcW w:w="1373" w:type="dxa"/>
          </w:tcPr>
          <w:p w14:paraId="4C3AF9F3">
            <w:pPr>
              <w:pStyle w:val="8"/>
              <w:spacing w:before="47"/>
              <w:rPr>
                <w:rFonts w:hint="default" w:ascii="Times New Roman" w:hAnsi="Times New Roman" w:cs="Times New Roman"/>
                <w:sz w:val="26"/>
                <w:szCs w:val="26"/>
              </w:rPr>
            </w:pPr>
            <w:r>
              <w:rPr>
                <w:rFonts w:hint="default" w:ascii="Times New Roman" w:hAnsi="Times New Roman" w:cs="Times New Roman"/>
                <w:spacing w:val="-2"/>
                <w:w w:val="125"/>
                <w:sz w:val="26"/>
                <w:szCs w:val="26"/>
              </w:rPr>
              <w:t>(xiii)</w:t>
            </w:r>
          </w:p>
        </w:tc>
        <w:tc>
          <w:tcPr>
            <w:tcW w:w="1373" w:type="dxa"/>
          </w:tcPr>
          <w:p w14:paraId="3F374942">
            <w:pPr>
              <w:pStyle w:val="8"/>
              <w:spacing w:before="47"/>
              <w:rPr>
                <w:rFonts w:hint="default" w:ascii="Times New Roman" w:hAnsi="Times New Roman" w:cs="Times New Roman"/>
                <w:sz w:val="26"/>
                <w:szCs w:val="26"/>
              </w:rPr>
            </w:pPr>
            <w:r>
              <w:rPr>
                <w:rFonts w:hint="default" w:ascii="Times New Roman" w:hAnsi="Times New Roman" w:cs="Times New Roman"/>
                <w:spacing w:val="-2"/>
                <w:w w:val="120"/>
                <w:sz w:val="26"/>
                <w:szCs w:val="26"/>
              </w:rPr>
              <w:t>(xiv)</w:t>
            </w:r>
          </w:p>
        </w:tc>
        <w:tc>
          <w:tcPr>
            <w:tcW w:w="1436" w:type="dxa"/>
          </w:tcPr>
          <w:p w14:paraId="103F7D02">
            <w:pPr>
              <w:pStyle w:val="8"/>
              <w:spacing w:before="47"/>
              <w:rPr>
                <w:rFonts w:hint="default" w:ascii="Times New Roman" w:hAnsi="Times New Roman" w:cs="Times New Roman"/>
                <w:sz w:val="26"/>
                <w:szCs w:val="26"/>
              </w:rPr>
            </w:pPr>
            <w:r>
              <w:rPr>
                <w:rFonts w:hint="default" w:ascii="Times New Roman" w:hAnsi="Times New Roman" w:cs="Times New Roman"/>
                <w:spacing w:val="-4"/>
                <w:w w:val="120"/>
                <w:sz w:val="26"/>
                <w:szCs w:val="26"/>
              </w:rPr>
              <w:t>(xv)</w:t>
            </w:r>
          </w:p>
        </w:tc>
        <w:tc>
          <w:tcPr>
            <w:tcW w:w="1940" w:type="dxa"/>
          </w:tcPr>
          <w:p w14:paraId="131C0AD4">
            <w:pPr>
              <w:pStyle w:val="8"/>
              <w:spacing w:before="47"/>
              <w:rPr>
                <w:rFonts w:hint="default" w:ascii="Times New Roman" w:hAnsi="Times New Roman" w:cs="Times New Roman"/>
                <w:sz w:val="26"/>
                <w:szCs w:val="26"/>
              </w:rPr>
            </w:pPr>
            <w:r>
              <w:rPr>
                <w:rFonts w:hint="default" w:ascii="Times New Roman" w:hAnsi="Times New Roman" w:cs="Times New Roman"/>
                <w:spacing w:val="-2"/>
                <w:w w:val="120"/>
                <w:sz w:val="26"/>
                <w:szCs w:val="26"/>
              </w:rPr>
              <w:t>(xvi)</w:t>
            </w:r>
          </w:p>
        </w:tc>
      </w:tr>
      <w:tr w14:paraId="1910BB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5" w:hRule="atLeast"/>
        </w:trPr>
        <w:tc>
          <w:tcPr>
            <w:tcW w:w="2401" w:type="dxa"/>
          </w:tcPr>
          <w:p w14:paraId="27855149">
            <w:pPr>
              <w:pStyle w:val="8"/>
              <w:spacing w:before="217"/>
              <w:rPr>
                <w:rFonts w:hint="default" w:ascii="Times New Roman" w:hAnsi="Times New Roman" w:cs="Times New Roman"/>
                <w:sz w:val="26"/>
                <w:szCs w:val="26"/>
              </w:rPr>
            </w:pPr>
            <w:r>
              <w:rPr>
                <w:rFonts w:hint="default" w:ascii="Times New Roman" w:hAnsi="Times New Roman" w:cs="Times New Roman"/>
                <w:w w:val="105"/>
                <w:sz w:val="26"/>
                <w:szCs w:val="26"/>
              </w:rPr>
              <w:t>A*</w:t>
            </w:r>
            <w:r>
              <w:rPr>
                <w:rFonts w:hint="default" w:ascii="Times New Roman" w:hAnsi="Times New Roman" w:cs="Times New Roman"/>
                <w:spacing w:val="28"/>
                <w:w w:val="105"/>
                <w:sz w:val="26"/>
                <w:szCs w:val="26"/>
              </w:rPr>
              <w:t xml:space="preserve"> </w:t>
            </w:r>
            <w:r>
              <w:rPr>
                <w:rFonts w:hint="default" w:ascii="Times New Roman" w:hAnsi="Times New Roman" w:cs="Times New Roman"/>
                <w:w w:val="105"/>
                <w:sz w:val="26"/>
                <w:szCs w:val="26"/>
              </w:rPr>
              <w:t>with</w:t>
            </w:r>
            <w:r>
              <w:rPr>
                <w:rFonts w:hint="default" w:ascii="Times New Roman" w:hAnsi="Times New Roman" w:cs="Times New Roman"/>
                <w:spacing w:val="28"/>
                <w:w w:val="105"/>
                <w:sz w:val="26"/>
                <w:szCs w:val="26"/>
              </w:rPr>
              <w:t xml:space="preserve"> </w:t>
            </w:r>
            <w:r>
              <w:rPr>
                <w:rFonts w:hint="default" w:ascii="Times New Roman" w:hAnsi="Times New Roman" w:cs="Times New Roman"/>
                <w:w w:val="105"/>
                <w:sz w:val="26"/>
                <w:szCs w:val="26"/>
              </w:rPr>
              <w:t>heuristic</w:t>
            </w:r>
            <w:r>
              <w:rPr>
                <w:rFonts w:hint="default" w:ascii="Times New Roman" w:hAnsi="Times New Roman" w:cs="Times New Roman"/>
                <w:spacing w:val="28"/>
                <w:w w:val="105"/>
                <w:sz w:val="26"/>
                <w:szCs w:val="26"/>
              </w:rPr>
              <w:t xml:space="preserve"> </w:t>
            </w:r>
            <w:r>
              <w:rPr>
                <w:rFonts w:hint="default" w:ascii="Times New Roman" w:hAnsi="Times New Roman" w:cs="Times New Roman"/>
                <w:i/>
                <w:spacing w:val="-5"/>
                <w:w w:val="105"/>
                <w:sz w:val="26"/>
                <w:szCs w:val="26"/>
              </w:rPr>
              <w:t>h</w:t>
            </w:r>
            <w:r>
              <w:rPr>
                <w:rFonts w:hint="default" w:ascii="Times New Roman" w:hAnsi="Times New Roman" w:cs="Times New Roman"/>
                <w:spacing w:val="-5"/>
                <w:w w:val="105"/>
                <w:sz w:val="26"/>
                <w:szCs w:val="26"/>
                <w:vertAlign w:val="subscript"/>
              </w:rPr>
              <w:t>2</w:t>
            </w:r>
          </w:p>
        </w:tc>
        <w:tc>
          <w:tcPr>
            <w:tcW w:w="1373" w:type="dxa"/>
          </w:tcPr>
          <w:p w14:paraId="4163E562">
            <w:pPr>
              <w:pStyle w:val="8"/>
              <w:spacing w:before="47"/>
              <w:rPr>
                <w:rFonts w:hint="default" w:ascii="Times New Roman" w:hAnsi="Times New Roman" w:cs="Times New Roman"/>
                <w:sz w:val="26"/>
                <w:szCs w:val="26"/>
              </w:rPr>
            </w:pPr>
            <w:r>
              <w:rPr>
                <w:rFonts w:hint="default" w:ascii="Times New Roman" w:hAnsi="Times New Roman" w:cs="Times New Roman"/>
                <w:spacing w:val="-2"/>
                <w:w w:val="120"/>
                <w:sz w:val="26"/>
                <w:szCs w:val="26"/>
              </w:rPr>
              <w:t>(xvii)</w:t>
            </w:r>
          </w:p>
        </w:tc>
        <w:tc>
          <w:tcPr>
            <w:tcW w:w="1373" w:type="dxa"/>
          </w:tcPr>
          <w:p w14:paraId="05A45506">
            <w:pPr>
              <w:pStyle w:val="8"/>
              <w:spacing w:before="47"/>
              <w:rPr>
                <w:rFonts w:hint="default" w:ascii="Times New Roman" w:hAnsi="Times New Roman" w:cs="Times New Roman"/>
                <w:sz w:val="26"/>
                <w:szCs w:val="26"/>
              </w:rPr>
            </w:pPr>
            <w:r>
              <w:rPr>
                <w:rFonts w:hint="default" w:ascii="Times New Roman" w:hAnsi="Times New Roman" w:cs="Times New Roman"/>
                <w:spacing w:val="-2"/>
                <w:w w:val="120"/>
                <w:sz w:val="26"/>
                <w:szCs w:val="26"/>
              </w:rPr>
              <w:t>(xviii)</w:t>
            </w:r>
          </w:p>
        </w:tc>
        <w:tc>
          <w:tcPr>
            <w:tcW w:w="1436" w:type="dxa"/>
          </w:tcPr>
          <w:p w14:paraId="77055E4A">
            <w:pPr>
              <w:pStyle w:val="8"/>
              <w:spacing w:before="47"/>
              <w:rPr>
                <w:rFonts w:hint="default" w:ascii="Times New Roman" w:hAnsi="Times New Roman" w:cs="Times New Roman"/>
                <w:sz w:val="26"/>
                <w:szCs w:val="26"/>
              </w:rPr>
            </w:pPr>
            <w:r>
              <w:rPr>
                <w:rFonts w:hint="default" w:ascii="Times New Roman" w:hAnsi="Times New Roman" w:cs="Times New Roman"/>
                <w:spacing w:val="-2"/>
                <w:w w:val="125"/>
                <w:sz w:val="26"/>
                <w:szCs w:val="26"/>
              </w:rPr>
              <w:t>(xix)</w:t>
            </w:r>
          </w:p>
        </w:tc>
        <w:tc>
          <w:tcPr>
            <w:tcW w:w="1940" w:type="dxa"/>
          </w:tcPr>
          <w:p w14:paraId="1AD976E3">
            <w:pPr>
              <w:pStyle w:val="8"/>
              <w:spacing w:before="47"/>
              <w:rPr>
                <w:rFonts w:hint="default" w:ascii="Times New Roman" w:hAnsi="Times New Roman" w:cs="Times New Roman"/>
                <w:sz w:val="26"/>
                <w:szCs w:val="26"/>
              </w:rPr>
            </w:pPr>
            <w:r>
              <w:rPr>
                <w:rFonts w:hint="default" w:ascii="Times New Roman" w:hAnsi="Times New Roman" w:cs="Times New Roman"/>
                <w:spacing w:val="-4"/>
                <w:w w:val="125"/>
                <w:sz w:val="26"/>
                <w:szCs w:val="26"/>
              </w:rPr>
              <w:t>(xx)</w:t>
            </w:r>
          </w:p>
        </w:tc>
      </w:tr>
    </w:tbl>
    <w:p w14:paraId="6F48E168">
      <w:pPr>
        <w:pStyle w:val="5"/>
        <w:spacing w:before="199"/>
        <w:rPr>
          <w:rFonts w:hint="default" w:ascii="Times New Roman" w:hAnsi="Times New Roman" w:cs="Times New Roman"/>
          <w:sz w:val="26"/>
          <w:szCs w:val="26"/>
        </w:rPr>
      </w:pPr>
    </w:p>
    <w:p w14:paraId="3A1D03B6">
      <w:pPr>
        <w:pStyle w:val="7"/>
        <w:numPr>
          <w:ilvl w:val="0"/>
          <w:numId w:val="6"/>
        </w:numPr>
        <w:tabs>
          <w:tab w:val="left" w:pos="784"/>
        </w:tabs>
        <w:spacing w:before="0" w:after="0" w:line="240" w:lineRule="auto"/>
        <w:ind w:left="784" w:right="0" w:hanging="404"/>
        <w:jc w:val="left"/>
        <w:rPr>
          <w:rFonts w:hint="default" w:ascii="Times New Roman" w:hAnsi="Times New Roman" w:cs="Times New Roman"/>
          <w:sz w:val="26"/>
          <w:szCs w:val="26"/>
        </w:rPr>
      </w:pPr>
      <w:r>
        <w:rPr>
          <w:rFonts w:hint="default" w:ascii="Times New Roman" w:hAnsi="Times New Roman" w:cs="Times New Roman"/>
          <w:w w:val="105"/>
          <w:sz w:val="26"/>
          <w:szCs w:val="26"/>
        </w:rPr>
        <w:t>[2</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pts]</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What</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is</w:t>
      </w:r>
      <w:r>
        <w:rPr>
          <w:rFonts w:hint="default" w:ascii="Times New Roman" w:hAnsi="Times New Roman" w:cs="Times New Roman"/>
          <w:spacing w:val="15"/>
          <w:w w:val="105"/>
          <w:sz w:val="26"/>
          <w:szCs w:val="26"/>
        </w:rPr>
        <w:t xml:space="preserve"> </w:t>
      </w:r>
      <w:r>
        <w:rPr>
          <w:rFonts w:hint="default" w:ascii="Times New Roman" w:hAnsi="Times New Roman" w:cs="Times New Roman"/>
          <w:w w:val="105"/>
          <w:sz w:val="26"/>
          <w:szCs w:val="26"/>
        </w:rPr>
        <w:t>the</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cost</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of</w:t>
      </w:r>
      <w:r>
        <w:rPr>
          <w:rFonts w:hint="default" w:ascii="Times New Roman" w:hAnsi="Times New Roman" w:cs="Times New Roman"/>
          <w:spacing w:val="15"/>
          <w:w w:val="105"/>
          <w:sz w:val="26"/>
          <w:szCs w:val="26"/>
        </w:rPr>
        <w:t xml:space="preserve"> </w:t>
      </w:r>
      <w:r>
        <w:rPr>
          <w:rFonts w:hint="default" w:ascii="Times New Roman" w:hAnsi="Times New Roman" w:cs="Times New Roman"/>
          <w:w w:val="105"/>
          <w:sz w:val="26"/>
          <w:szCs w:val="26"/>
        </w:rPr>
        <w:t>the</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optimal</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path</w:t>
      </w:r>
      <w:r>
        <w:rPr>
          <w:rFonts w:hint="default" w:ascii="Times New Roman" w:hAnsi="Times New Roman" w:cs="Times New Roman"/>
          <w:spacing w:val="15"/>
          <w:w w:val="105"/>
          <w:sz w:val="26"/>
          <w:szCs w:val="26"/>
        </w:rPr>
        <w:t xml:space="preserve"> </w:t>
      </w:r>
      <w:r>
        <w:rPr>
          <w:rFonts w:hint="default" w:ascii="Times New Roman" w:hAnsi="Times New Roman" w:cs="Times New Roman"/>
          <w:w w:val="105"/>
          <w:sz w:val="26"/>
          <w:szCs w:val="26"/>
        </w:rPr>
        <w:t>for</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uniform</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cost</w:t>
      </w:r>
      <w:r>
        <w:rPr>
          <w:rFonts w:hint="default" w:ascii="Times New Roman" w:hAnsi="Times New Roman" w:cs="Times New Roman"/>
          <w:spacing w:val="15"/>
          <w:w w:val="105"/>
          <w:sz w:val="26"/>
          <w:szCs w:val="26"/>
        </w:rPr>
        <w:t xml:space="preserve"> </w:t>
      </w:r>
      <w:r>
        <w:rPr>
          <w:rFonts w:hint="default" w:ascii="Times New Roman" w:hAnsi="Times New Roman" w:cs="Times New Roman"/>
          <w:w w:val="105"/>
          <w:sz w:val="26"/>
          <w:szCs w:val="26"/>
        </w:rPr>
        <w:t>search</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from</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A</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to</w:t>
      </w:r>
      <w:r>
        <w:rPr>
          <w:rFonts w:hint="default" w:ascii="Times New Roman" w:hAnsi="Times New Roman" w:cs="Times New Roman"/>
          <w:spacing w:val="15"/>
          <w:w w:val="105"/>
          <w:sz w:val="26"/>
          <w:szCs w:val="26"/>
        </w:rPr>
        <w:t xml:space="preserve"> </w:t>
      </w:r>
      <w:r>
        <w:rPr>
          <w:rFonts w:hint="default" w:ascii="Times New Roman" w:hAnsi="Times New Roman" w:cs="Times New Roman"/>
          <w:spacing w:val="-5"/>
          <w:w w:val="105"/>
          <w:sz w:val="26"/>
          <w:szCs w:val="26"/>
        </w:rPr>
        <w:t>G?</w:t>
      </w:r>
    </w:p>
    <w:p w14:paraId="7213030F">
      <w:pPr>
        <w:pStyle w:val="5"/>
        <w:spacing w:before="10"/>
        <w:rPr>
          <w:rFonts w:hint="default" w:ascii="Times New Roman" w:hAnsi="Times New Roman" w:cs="Times New Roman"/>
          <w:sz w:val="26"/>
          <w:szCs w:val="26"/>
        </w:rPr>
      </w:pPr>
      <w:r>
        <w:rPr>
          <w:rFonts w:hint="default" w:ascii="Times New Roman" w:hAnsi="Times New Roman" w:cs="Times New Roman"/>
          <w:sz w:val="26"/>
          <w:szCs w:val="26"/>
        </w:rPr>
        <mc:AlternateContent>
          <mc:Choice Requires="wps">
            <w:drawing>
              <wp:anchor distT="0" distB="0" distL="0" distR="0" simplePos="0" relativeHeight="251666432" behindDoc="1" locked="0" layoutInCell="1" allowOverlap="1">
                <wp:simplePos x="0" y="0"/>
                <wp:positionH relativeFrom="page">
                  <wp:posOffset>958850</wp:posOffset>
                </wp:positionH>
                <wp:positionV relativeFrom="paragraph">
                  <wp:posOffset>62865</wp:posOffset>
                </wp:positionV>
                <wp:extent cx="2781300" cy="513080"/>
                <wp:effectExtent l="0" t="0" r="0" b="0"/>
                <wp:wrapTopAndBottom/>
                <wp:docPr id="19" name="Textbox 19"/>
                <wp:cNvGraphicFramePr/>
                <a:graphic xmlns:a="http://schemas.openxmlformats.org/drawingml/2006/main">
                  <a:graphicData uri="http://schemas.microsoft.com/office/word/2010/wordprocessingShape">
                    <wps:wsp>
                      <wps:cNvSpPr txBox="1"/>
                      <wps:spPr>
                        <a:xfrm>
                          <a:off x="0" y="0"/>
                          <a:ext cx="2781300" cy="513080"/>
                        </a:xfrm>
                        <a:prstGeom prst="rect">
                          <a:avLst/>
                        </a:prstGeom>
                        <a:ln w="5054">
                          <a:solidFill>
                            <a:srgbClr val="000000"/>
                          </a:solidFill>
                          <a:prstDash val="solid"/>
                        </a:ln>
                      </wps:spPr>
                      <wps:txbx>
                        <w:txbxContent>
                          <w:p w14:paraId="49081779">
                            <w:pPr>
                              <w:spacing w:before="6"/>
                              <w:ind w:left="59" w:right="0" w:firstLine="0"/>
                              <w:jc w:val="left"/>
                              <w:rPr>
                                <w:rFonts w:hint="default"/>
                                <w:b/>
                                <w:spacing w:val="-2"/>
                                <w:w w:val="120"/>
                                <w:sz w:val="20"/>
                                <w:lang w:val="vi-VN"/>
                              </w:rPr>
                            </w:pPr>
                            <w:r>
                              <w:rPr>
                                <w:b/>
                                <w:spacing w:val="-2"/>
                                <w:w w:val="120"/>
                                <w:sz w:val="20"/>
                              </w:rPr>
                              <w:t>Answer:</w:t>
                            </w:r>
                            <w:r>
                              <w:rPr>
                                <w:rFonts w:hint="default"/>
                                <w:b/>
                                <w:spacing w:val="-2"/>
                                <w:w w:val="120"/>
                                <w:sz w:val="20"/>
                                <w:lang w:val="vi-VN"/>
                              </w:rPr>
                              <w:t xml:space="preserve"> </w:t>
                            </w:r>
                          </w:p>
                          <w:p w14:paraId="4630475B">
                            <w:pPr>
                              <w:spacing w:before="6"/>
                              <w:ind w:left="59" w:right="0" w:firstLine="0"/>
                              <w:jc w:val="left"/>
                              <w:rPr>
                                <w:rFonts w:hint="default" w:ascii="Times New Roman" w:hAnsi="Times New Roman" w:cs="Times New Roman"/>
                                <w:b w:val="0"/>
                                <w:bCs/>
                                <w:spacing w:val="-2"/>
                                <w:w w:val="120"/>
                                <w:sz w:val="26"/>
                                <w:szCs w:val="26"/>
                                <w:lang w:val="vi-VN"/>
                              </w:rPr>
                            </w:pPr>
                            <w:r>
                              <w:rPr>
                                <w:rFonts w:hint="default" w:ascii="Times New Roman" w:hAnsi="Times New Roman" w:cs="Times New Roman"/>
                                <w:b w:val="0"/>
                                <w:bCs/>
                                <w:spacing w:val="-2"/>
                                <w:w w:val="120"/>
                                <w:sz w:val="26"/>
                                <w:szCs w:val="26"/>
                                <w:lang w:val="vi-VN"/>
                              </w:rPr>
                              <w:t>13</w:t>
                            </w:r>
                          </w:p>
                        </w:txbxContent>
                      </wps:txbx>
                      <wps:bodyPr wrap="square" lIns="0" tIns="0" rIns="0" bIns="0" rtlCol="0">
                        <a:noAutofit/>
                      </wps:bodyPr>
                    </wps:wsp>
                  </a:graphicData>
                </a:graphic>
              </wp:anchor>
            </w:drawing>
          </mc:Choice>
          <mc:Fallback>
            <w:pict>
              <v:shape id="Textbox 19" o:spid="_x0000_s1026" o:spt="202" type="#_x0000_t202" style="position:absolute;left:0pt;margin-left:75.5pt;margin-top:4.95pt;height:40.4pt;width:219pt;mso-position-horizontal-relative:page;mso-wrap-distance-bottom:0pt;mso-wrap-distance-top:0pt;z-index:-251650048;mso-width-relative:page;mso-height-relative:page;" filled="f" stroked="t" coordsize="21600,21600" o:gfxdata="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OOrMKdUAAAAIAQAADwAA&#10;AAAAAAABACAAAAAiAAAAZHJzL2Rvd25yZXYueG1sUEsBAhQAFAAAAAgAh07iQMR/5rvgAQAA2QMA&#10;AA4AAAAAAAAAAQAgAAAAJAEAAGRycy9lMm9Eb2MueG1sUEsFBgAAAAAGAAYAWQEAAHYFAAAAAA==&#10;">
                <v:fill on="f" focussize="0,0"/>
                <v:stroke weight="0.397952755905512pt" color="#000000" joinstyle="round"/>
                <v:imagedata o:title=""/>
                <o:lock v:ext="edit" aspectratio="f"/>
                <v:textbox inset="0mm,0mm,0mm,0mm">
                  <w:txbxContent>
                    <w:p w14:paraId="49081779">
                      <w:pPr>
                        <w:spacing w:before="6"/>
                        <w:ind w:left="59" w:right="0" w:firstLine="0"/>
                        <w:jc w:val="left"/>
                        <w:rPr>
                          <w:rFonts w:hint="default"/>
                          <w:b/>
                          <w:spacing w:val="-2"/>
                          <w:w w:val="120"/>
                          <w:sz w:val="20"/>
                          <w:lang w:val="vi-VN"/>
                        </w:rPr>
                      </w:pPr>
                      <w:r>
                        <w:rPr>
                          <w:b/>
                          <w:spacing w:val="-2"/>
                          <w:w w:val="120"/>
                          <w:sz w:val="20"/>
                        </w:rPr>
                        <w:t>Answer:</w:t>
                      </w:r>
                      <w:r>
                        <w:rPr>
                          <w:rFonts w:hint="default"/>
                          <w:b/>
                          <w:spacing w:val="-2"/>
                          <w:w w:val="120"/>
                          <w:sz w:val="20"/>
                          <w:lang w:val="vi-VN"/>
                        </w:rPr>
                        <w:t xml:space="preserve"> </w:t>
                      </w:r>
                    </w:p>
                    <w:p w14:paraId="4630475B">
                      <w:pPr>
                        <w:spacing w:before="6"/>
                        <w:ind w:left="59" w:right="0" w:firstLine="0"/>
                        <w:jc w:val="left"/>
                        <w:rPr>
                          <w:rFonts w:hint="default" w:ascii="Times New Roman" w:hAnsi="Times New Roman" w:cs="Times New Roman"/>
                          <w:b w:val="0"/>
                          <w:bCs/>
                          <w:spacing w:val="-2"/>
                          <w:w w:val="120"/>
                          <w:sz w:val="26"/>
                          <w:szCs w:val="26"/>
                          <w:lang w:val="vi-VN"/>
                        </w:rPr>
                      </w:pPr>
                      <w:r>
                        <w:rPr>
                          <w:rFonts w:hint="default" w:ascii="Times New Roman" w:hAnsi="Times New Roman" w:cs="Times New Roman"/>
                          <w:b w:val="0"/>
                          <w:bCs/>
                          <w:spacing w:val="-2"/>
                          <w:w w:val="120"/>
                          <w:sz w:val="26"/>
                          <w:szCs w:val="26"/>
                          <w:lang w:val="vi-VN"/>
                        </w:rPr>
                        <w:t>13</w:t>
                      </w:r>
                    </w:p>
                  </w:txbxContent>
                </v:textbox>
                <w10:wrap type="topAndBottom"/>
              </v:shape>
            </w:pict>
          </mc:Fallback>
        </mc:AlternateContent>
      </w:r>
    </w:p>
    <w:p w14:paraId="4E7D7807">
      <w:pPr>
        <w:pStyle w:val="7"/>
        <w:numPr>
          <w:ilvl w:val="0"/>
          <w:numId w:val="6"/>
        </w:numPr>
        <w:tabs>
          <w:tab w:val="left" w:pos="786"/>
          <w:tab w:val="left" w:pos="2217"/>
          <w:tab w:val="left" w:pos="2250"/>
          <w:tab w:val="left" w:pos="3199"/>
          <w:tab w:val="left" w:pos="3232"/>
        </w:tabs>
        <w:spacing w:before="199" w:after="0" w:line="314" w:lineRule="auto"/>
        <w:ind w:left="786" w:right="6463" w:hanging="380"/>
        <w:jc w:val="left"/>
        <w:rPr>
          <w:rFonts w:hint="default" w:ascii="Times New Roman" w:hAnsi="Times New Roman" w:cs="Times New Roman"/>
          <w:sz w:val="26"/>
          <w:szCs w:val="26"/>
        </w:rPr>
      </w:pPr>
      <w:r>
        <w:rPr>
          <w:rFonts w:hint="default" w:ascii="Times New Roman" w:hAnsi="Times New Roman" w:cs="Times New Roman"/>
          <w:w w:val="105"/>
          <w:sz w:val="26"/>
          <w:szCs w:val="26"/>
        </w:rPr>
        <w:t xml:space="preserve">[4 pts] Is </w:t>
      </w:r>
      <w:r>
        <w:rPr>
          <w:rFonts w:hint="default" w:ascii="Times New Roman" w:hAnsi="Times New Roman" w:cs="Times New Roman"/>
          <w:i/>
          <w:w w:val="105"/>
          <w:sz w:val="26"/>
          <w:szCs w:val="26"/>
        </w:rPr>
        <w:t>h</w:t>
      </w:r>
      <w:r>
        <w:rPr>
          <w:rFonts w:hint="default" w:ascii="Times New Roman" w:hAnsi="Times New Roman" w:cs="Times New Roman"/>
          <w:w w:val="105"/>
          <w:sz w:val="26"/>
          <w:szCs w:val="26"/>
          <w:vertAlign w:val="subscript"/>
        </w:rPr>
        <w:t>1</w:t>
      </w:r>
      <w:r>
        <w:rPr>
          <w:rFonts w:hint="default" w:ascii="Times New Roman" w:hAnsi="Times New Roman" w:cs="Times New Roman"/>
          <w:w w:val="105"/>
          <w:sz w:val="26"/>
          <w:szCs w:val="26"/>
          <w:vertAlign w:val="baseline"/>
        </w:rPr>
        <w:t xml:space="preserve"> admissible?</w:t>
      </w:r>
      <w:r>
        <w:rPr>
          <w:rFonts w:hint="default" w:ascii="Times New Roman" w:hAnsi="Times New Roman" w:cs="Times New Roman"/>
          <w:spacing w:val="35"/>
          <w:w w:val="105"/>
          <w:sz w:val="26"/>
          <w:szCs w:val="26"/>
          <w:vertAlign w:val="baseline"/>
        </w:rPr>
        <w:t xml:space="preserve"> </w:t>
      </w:r>
      <w:r>
        <w:rPr>
          <w:rFonts w:hint="default" w:ascii="Times New Roman" w:hAnsi="Times New Roman" w:cs="Times New Roman"/>
          <w:w w:val="105"/>
          <w:sz w:val="26"/>
          <w:szCs w:val="26"/>
          <w:vertAlign w:val="baseline"/>
        </w:rPr>
        <w:t xml:space="preserve">Is it consistent? </w:t>
      </w:r>
    </w:p>
    <w:p w14:paraId="5E87333B">
      <w:pPr>
        <w:pStyle w:val="7"/>
        <w:numPr>
          <w:numId w:val="0"/>
        </w:numPr>
        <w:tabs>
          <w:tab w:val="left" w:pos="786"/>
          <w:tab w:val="left" w:pos="2217"/>
          <w:tab w:val="left" w:pos="2250"/>
          <w:tab w:val="left" w:pos="3199"/>
          <w:tab w:val="left" w:pos="3232"/>
        </w:tabs>
        <w:spacing w:before="199" w:after="0" w:line="314" w:lineRule="auto"/>
        <w:ind w:left="406" w:leftChars="0" w:right="6463" w:rightChars="0"/>
        <w:jc w:val="left"/>
        <w:rPr>
          <w:rFonts w:hint="default" w:ascii="Times New Roman" w:hAnsi="Times New Roman" w:cs="Times New Roman"/>
          <w:sz w:val="26"/>
          <w:szCs w:val="26"/>
        </w:rPr>
      </w:pPr>
      <w:r>
        <w:rPr>
          <w:rFonts w:hint="default" w:ascii="Times New Roman" w:hAnsi="Times New Roman" w:cs="Times New Roman"/>
          <w:spacing w:val="-2"/>
          <w:w w:val="105"/>
          <w:sz w:val="26"/>
          <w:szCs w:val="26"/>
          <w:vertAlign w:val="baseline"/>
        </w:rPr>
        <w:t>Admissible:</w:t>
      </w:r>
      <w:r>
        <w:rPr>
          <w:rFonts w:hint="default" w:ascii="Times New Roman" w:hAnsi="Times New Roman" w:cs="Times New Roman"/>
          <w:sz w:val="26"/>
          <w:szCs w:val="26"/>
          <w:vertAlign w:val="baseline"/>
        </w:rPr>
        <w:tab/>
      </w:r>
      <w:r>
        <w:rPr>
          <w:rFonts w:hint="default" w:ascii="Times New Roman" w:hAnsi="Times New Roman" w:cs="Times New Roman"/>
          <w:sz w:val="26"/>
          <w:szCs w:val="26"/>
          <w:vertAlign w:val="baseline"/>
        </w:rPr>
        <w:tab/>
      </w:r>
      <w:r>
        <w:rPr>
          <w:rFonts w:hint="default" w:ascii="Times New Roman" w:hAnsi="Times New Roman" w:cs="Times New Roman"/>
          <w:w w:val="105"/>
          <w:sz w:val="26"/>
          <w:szCs w:val="26"/>
          <w:vertAlign w:val="baseline"/>
        </w:rPr>
        <w:sym w:font="Wingdings" w:char="00FE"/>
      </w:r>
      <w:r>
        <w:rPr>
          <w:rFonts w:hint="default" w:ascii="Times New Roman" w:hAnsi="Times New Roman" w:cs="Times New Roman"/>
          <w:w w:val="105"/>
          <w:sz w:val="26"/>
          <w:szCs w:val="26"/>
          <w:vertAlign w:val="baseline"/>
        </w:rPr>
        <w:t>Yes</w:t>
      </w:r>
      <w:r>
        <w:rPr>
          <w:rFonts w:hint="default" w:ascii="Times New Roman" w:hAnsi="Times New Roman" w:cs="Times New Roman"/>
          <w:sz w:val="26"/>
          <w:szCs w:val="26"/>
          <w:vertAlign w:val="baseline"/>
        </w:rPr>
        <w:tab/>
      </w:r>
      <w:r>
        <w:rPr>
          <w:rFonts w:hint="default" w:ascii="Times New Roman" w:hAnsi="Times New Roman" w:cs="Times New Roman"/>
          <w:sz w:val="26"/>
          <w:szCs w:val="26"/>
          <w:vertAlign w:val="baseline"/>
        </w:rPr>
        <w:tab/>
      </w:r>
      <w:r>
        <w:rPr>
          <w:rFonts w:hint="default" w:ascii="Times New Roman" w:hAnsi="Times New Roman" w:cs="Times New Roman"/>
          <w:w w:val="105"/>
          <w:sz w:val="26"/>
          <w:szCs w:val="26"/>
          <w:vertAlign w:val="baseline"/>
        </w:rPr>
        <w:t xml:space="preserve">⃝ No </w:t>
      </w:r>
      <w:r>
        <w:rPr>
          <w:rFonts w:hint="default" w:ascii="Times New Roman" w:hAnsi="Times New Roman" w:cs="Times New Roman"/>
          <w:spacing w:val="-2"/>
          <w:w w:val="105"/>
          <w:sz w:val="26"/>
          <w:szCs w:val="26"/>
          <w:vertAlign w:val="baseline"/>
        </w:rPr>
        <w:t>Consistent:</w:t>
      </w:r>
      <w:r>
        <w:rPr>
          <w:rFonts w:hint="default" w:ascii="Times New Roman" w:hAnsi="Times New Roman" w:cs="Times New Roman"/>
          <w:sz w:val="26"/>
          <w:szCs w:val="26"/>
          <w:vertAlign w:val="baseline"/>
        </w:rPr>
        <w:tab/>
      </w:r>
      <w:r>
        <w:rPr>
          <w:rFonts w:hint="default" w:ascii="Times New Roman" w:hAnsi="Times New Roman" w:cs="Times New Roman"/>
          <w:w w:val="105"/>
          <w:sz w:val="26"/>
          <w:szCs w:val="26"/>
          <w:vertAlign w:val="baseline"/>
        </w:rPr>
        <w:t>⃝ Yes</w:t>
      </w:r>
      <w:r>
        <w:rPr>
          <w:rFonts w:hint="default" w:ascii="Times New Roman" w:hAnsi="Times New Roman" w:cs="Times New Roman"/>
          <w:sz w:val="26"/>
          <w:szCs w:val="26"/>
          <w:vertAlign w:val="baseline"/>
        </w:rPr>
        <w:tab/>
      </w:r>
      <w:r>
        <w:rPr>
          <w:rFonts w:hint="default" w:ascii="Times New Roman" w:hAnsi="Times New Roman" w:cs="Times New Roman"/>
          <w:w w:val="105"/>
          <w:sz w:val="26"/>
          <w:szCs w:val="26"/>
          <w:vertAlign w:val="baseline"/>
        </w:rPr>
        <w:sym w:font="Wingdings" w:char="00FE"/>
      </w:r>
      <w:r>
        <w:rPr>
          <w:rFonts w:hint="default" w:ascii="Times New Roman" w:hAnsi="Times New Roman" w:cs="Times New Roman"/>
          <w:w w:val="105"/>
          <w:sz w:val="26"/>
          <w:szCs w:val="26"/>
          <w:vertAlign w:val="baseline"/>
        </w:rPr>
        <w:t xml:space="preserve"> No</w:t>
      </w:r>
    </w:p>
    <w:p w14:paraId="75D4EEB0">
      <w:pPr>
        <w:pStyle w:val="7"/>
        <w:numPr>
          <w:ilvl w:val="0"/>
          <w:numId w:val="6"/>
        </w:numPr>
        <w:tabs>
          <w:tab w:val="left" w:pos="784"/>
          <w:tab w:val="left" w:pos="786"/>
          <w:tab w:val="left" w:pos="2217"/>
          <w:tab w:val="left" w:pos="2250"/>
          <w:tab w:val="left" w:pos="3199"/>
          <w:tab w:val="left" w:pos="3232"/>
        </w:tabs>
        <w:spacing w:before="133" w:after="0" w:line="314" w:lineRule="auto"/>
        <w:ind w:left="786" w:right="6463" w:hanging="406"/>
        <w:jc w:val="left"/>
        <w:rPr>
          <w:rFonts w:hint="default" w:ascii="Times New Roman" w:hAnsi="Times New Roman" w:cs="Times New Roman"/>
          <w:sz w:val="26"/>
          <w:szCs w:val="26"/>
        </w:rPr>
      </w:pPr>
      <w:r>
        <w:rPr>
          <w:rFonts w:hint="default" w:ascii="Times New Roman" w:hAnsi="Times New Roman" w:cs="Times New Roman"/>
          <w:w w:val="105"/>
          <w:sz w:val="26"/>
          <w:szCs w:val="26"/>
        </w:rPr>
        <w:t xml:space="preserve">[4 pts] Is </w:t>
      </w:r>
      <w:r>
        <w:rPr>
          <w:rFonts w:hint="default" w:ascii="Times New Roman" w:hAnsi="Times New Roman" w:cs="Times New Roman"/>
          <w:i/>
          <w:w w:val="105"/>
          <w:sz w:val="26"/>
          <w:szCs w:val="26"/>
        </w:rPr>
        <w:t>h</w:t>
      </w:r>
      <w:r>
        <w:rPr>
          <w:rFonts w:hint="default" w:ascii="Times New Roman" w:hAnsi="Times New Roman" w:cs="Times New Roman"/>
          <w:w w:val="105"/>
          <w:sz w:val="26"/>
          <w:szCs w:val="26"/>
          <w:vertAlign w:val="subscript"/>
        </w:rPr>
        <w:t>2</w:t>
      </w:r>
      <w:r>
        <w:rPr>
          <w:rFonts w:hint="default" w:ascii="Times New Roman" w:hAnsi="Times New Roman" w:cs="Times New Roman"/>
          <w:w w:val="105"/>
          <w:sz w:val="26"/>
          <w:szCs w:val="26"/>
          <w:vertAlign w:val="baseline"/>
        </w:rPr>
        <w:t xml:space="preserve"> admissible?</w:t>
      </w:r>
      <w:r>
        <w:rPr>
          <w:rFonts w:hint="default" w:ascii="Times New Roman" w:hAnsi="Times New Roman" w:cs="Times New Roman"/>
          <w:spacing w:val="35"/>
          <w:w w:val="105"/>
          <w:sz w:val="26"/>
          <w:szCs w:val="26"/>
          <w:vertAlign w:val="baseline"/>
        </w:rPr>
        <w:t xml:space="preserve"> </w:t>
      </w:r>
      <w:r>
        <w:rPr>
          <w:rFonts w:hint="default" w:ascii="Times New Roman" w:hAnsi="Times New Roman" w:cs="Times New Roman"/>
          <w:w w:val="105"/>
          <w:sz w:val="26"/>
          <w:szCs w:val="26"/>
          <w:vertAlign w:val="baseline"/>
        </w:rPr>
        <w:t xml:space="preserve">Is it consistent? </w:t>
      </w:r>
    </w:p>
    <w:p w14:paraId="22B22801">
      <w:pPr>
        <w:pStyle w:val="7"/>
        <w:numPr>
          <w:numId w:val="0"/>
        </w:numPr>
        <w:tabs>
          <w:tab w:val="left" w:pos="784"/>
          <w:tab w:val="left" w:pos="786"/>
          <w:tab w:val="left" w:pos="2217"/>
          <w:tab w:val="left" w:pos="2250"/>
          <w:tab w:val="left" w:pos="3199"/>
          <w:tab w:val="left" w:pos="3232"/>
        </w:tabs>
        <w:spacing w:before="133" w:after="0" w:line="314" w:lineRule="auto"/>
        <w:ind w:left="380" w:leftChars="0" w:right="6463" w:rightChars="0"/>
        <w:jc w:val="left"/>
        <w:rPr>
          <w:rFonts w:hint="default" w:ascii="Times New Roman" w:hAnsi="Times New Roman" w:cs="Times New Roman"/>
          <w:sz w:val="26"/>
          <w:szCs w:val="26"/>
        </w:rPr>
      </w:pPr>
      <w:r>
        <w:rPr>
          <w:rFonts w:hint="default" w:ascii="Times New Roman" w:hAnsi="Times New Roman" w:cs="Times New Roman"/>
          <w:spacing w:val="-2"/>
          <w:w w:val="105"/>
          <w:sz w:val="26"/>
          <w:szCs w:val="26"/>
          <w:vertAlign w:val="baseline"/>
        </w:rPr>
        <w:t>Admissible:</w:t>
      </w:r>
      <w:r>
        <w:rPr>
          <w:rFonts w:hint="default" w:ascii="Times New Roman" w:hAnsi="Times New Roman" w:cs="Times New Roman"/>
          <w:sz w:val="26"/>
          <w:szCs w:val="26"/>
          <w:vertAlign w:val="baseline"/>
        </w:rPr>
        <w:tab/>
      </w:r>
      <w:r>
        <w:rPr>
          <w:rFonts w:hint="default" w:ascii="Times New Roman" w:hAnsi="Times New Roman" w:cs="Times New Roman"/>
          <w:sz w:val="26"/>
          <w:szCs w:val="26"/>
          <w:vertAlign w:val="baseline"/>
        </w:rPr>
        <w:tab/>
      </w:r>
      <w:r>
        <w:rPr>
          <w:rFonts w:hint="default" w:ascii="Times New Roman" w:hAnsi="Times New Roman" w:cs="Times New Roman"/>
          <w:w w:val="105"/>
          <w:sz w:val="26"/>
          <w:szCs w:val="26"/>
          <w:vertAlign w:val="baseline"/>
        </w:rPr>
        <w:sym w:font="Wingdings" w:char="00FE"/>
      </w:r>
      <w:r>
        <w:rPr>
          <w:rFonts w:hint="default" w:ascii="Times New Roman" w:hAnsi="Times New Roman" w:cs="Times New Roman"/>
          <w:w w:val="105"/>
          <w:sz w:val="26"/>
          <w:szCs w:val="26"/>
          <w:vertAlign w:val="baseline"/>
        </w:rPr>
        <w:t xml:space="preserve"> Yes</w:t>
      </w:r>
      <w:r>
        <w:rPr>
          <w:rFonts w:hint="default" w:ascii="Times New Roman" w:hAnsi="Times New Roman" w:cs="Times New Roman"/>
          <w:sz w:val="26"/>
          <w:szCs w:val="26"/>
          <w:vertAlign w:val="baseline"/>
        </w:rPr>
        <w:tab/>
      </w:r>
      <w:r>
        <w:rPr>
          <w:rFonts w:hint="default" w:ascii="Times New Roman" w:hAnsi="Times New Roman" w:cs="Times New Roman"/>
          <w:sz w:val="26"/>
          <w:szCs w:val="26"/>
          <w:vertAlign w:val="baseline"/>
        </w:rPr>
        <w:tab/>
      </w:r>
      <w:r>
        <w:rPr>
          <w:rFonts w:hint="default" w:ascii="Times New Roman" w:hAnsi="Times New Roman" w:cs="Times New Roman"/>
          <w:w w:val="105"/>
          <w:sz w:val="26"/>
          <w:szCs w:val="26"/>
          <w:vertAlign w:val="baseline"/>
        </w:rPr>
        <w:t xml:space="preserve">⃝ No </w:t>
      </w:r>
      <w:r>
        <w:rPr>
          <w:rFonts w:hint="default" w:ascii="Times New Roman" w:hAnsi="Times New Roman" w:cs="Times New Roman"/>
          <w:spacing w:val="-2"/>
          <w:w w:val="105"/>
          <w:sz w:val="26"/>
          <w:szCs w:val="26"/>
          <w:vertAlign w:val="baseline"/>
        </w:rPr>
        <w:t>Consistent:</w:t>
      </w:r>
      <w:r>
        <w:rPr>
          <w:rFonts w:hint="default" w:ascii="Times New Roman" w:hAnsi="Times New Roman" w:cs="Times New Roman"/>
          <w:sz w:val="26"/>
          <w:szCs w:val="26"/>
          <w:vertAlign w:val="baseline"/>
        </w:rPr>
        <w:tab/>
      </w:r>
      <w:r>
        <w:rPr>
          <w:rFonts w:hint="default" w:ascii="Times New Roman" w:hAnsi="Times New Roman" w:cs="Times New Roman"/>
          <w:w w:val="105"/>
          <w:sz w:val="26"/>
          <w:szCs w:val="26"/>
          <w:vertAlign w:val="baseline"/>
        </w:rPr>
        <w:t>⃝ Yes</w:t>
      </w:r>
      <w:r>
        <w:rPr>
          <w:rFonts w:hint="default" w:ascii="Times New Roman" w:hAnsi="Times New Roman" w:cs="Times New Roman"/>
          <w:sz w:val="26"/>
          <w:szCs w:val="26"/>
          <w:vertAlign w:val="baseline"/>
        </w:rPr>
        <w:tab/>
      </w:r>
      <w:r>
        <w:rPr>
          <w:rFonts w:hint="default" w:ascii="Times New Roman" w:hAnsi="Times New Roman" w:cs="Times New Roman"/>
          <w:w w:val="105"/>
          <w:sz w:val="26"/>
          <w:szCs w:val="26"/>
          <w:vertAlign w:val="baseline"/>
        </w:rPr>
        <w:sym w:font="Wingdings" w:char="00FE"/>
      </w:r>
      <w:r>
        <w:rPr>
          <w:rFonts w:hint="default" w:ascii="Times New Roman" w:hAnsi="Times New Roman" w:cs="Times New Roman"/>
          <w:w w:val="105"/>
          <w:sz w:val="26"/>
          <w:szCs w:val="26"/>
          <w:vertAlign w:val="baseline"/>
        </w:rPr>
        <w:t xml:space="preserve"> No</w:t>
      </w:r>
    </w:p>
    <w:p w14:paraId="6D1852AC">
      <w:pPr>
        <w:pStyle w:val="7"/>
        <w:spacing w:after="0" w:line="314" w:lineRule="auto"/>
        <w:jc w:val="left"/>
        <w:rPr>
          <w:rFonts w:hint="default" w:ascii="Times New Roman" w:hAnsi="Times New Roman" w:cs="Times New Roman"/>
          <w:sz w:val="26"/>
          <w:szCs w:val="26"/>
        </w:rPr>
        <w:sectPr>
          <w:pgSz w:w="12240" w:h="15840"/>
          <w:pgMar w:top="620" w:right="720" w:bottom="280" w:left="720" w:header="338" w:footer="0" w:gutter="0"/>
          <w:cols w:space="720" w:num="1"/>
        </w:sectPr>
      </w:pPr>
    </w:p>
    <w:p w14:paraId="7A824F17">
      <w:pPr>
        <w:pStyle w:val="2"/>
        <w:rPr>
          <w:rFonts w:hint="default" w:ascii="Times New Roman" w:hAnsi="Times New Roman" w:cs="Times New Roman"/>
          <w:sz w:val="26"/>
          <w:szCs w:val="26"/>
        </w:rPr>
      </w:pPr>
      <w:r>
        <w:rPr>
          <w:rFonts w:hint="default" w:ascii="Times New Roman" w:hAnsi="Times New Roman" w:cs="Times New Roman"/>
          <w:w w:val="105"/>
          <w:sz w:val="26"/>
          <w:szCs w:val="26"/>
        </w:rPr>
        <w:t>Q4.</w:t>
      </w:r>
      <w:r>
        <w:rPr>
          <w:rFonts w:hint="default" w:ascii="Times New Roman" w:hAnsi="Times New Roman" w:cs="Times New Roman"/>
          <w:spacing w:val="28"/>
          <w:w w:val="105"/>
          <w:sz w:val="26"/>
          <w:szCs w:val="26"/>
        </w:rPr>
        <w:t xml:space="preserve"> </w:t>
      </w:r>
      <w:r>
        <w:rPr>
          <w:rFonts w:hint="default" w:ascii="Times New Roman" w:hAnsi="Times New Roman" w:cs="Times New Roman"/>
          <w:w w:val="105"/>
          <w:sz w:val="26"/>
          <w:szCs w:val="26"/>
        </w:rPr>
        <w:t>[23</w:t>
      </w:r>
      <w:r>
        <w:rPr>
          <w:rFonts w:hint="default" w:ascii="Times New Roman" w:hAnsi="Times New Roman" w:cs="Times New Roman"/>
          <w:spacing w:val="28"/>
          <w:w w:val="105"/>
          <w:sz w:val="26"/>
          <w:szCs w:val="26"/>
        </w:rPr>
        <w:t xml:space="preserve"> </w:t>
      </w:r>
      <w:r>
        <w:rPr>
          <w:rFonts w:hint="default" w:ascii="Times New Roman" w:hAnsi="Times New Roman" w:cs="Times New Roman"/>
          <w:w w:val="105"/>
          <w:sz w:val="26"/>
          <w:szCs w:val="26"/>
        </w:rPr>
        <w:t>pts]</w:t>
      </w:r>
      <w:r>
        <w:rPr>
          <w:rFonts w:hint="default" w:ascii="Times New Roman" w:hAnsi="Times New Roman" w:cs="Times New Roman"/>
          <w:spacing w:val="29"/>
          <w:w w:val="105"/>
          <w:sz w:val="26"/>
          <w:szCs w:val="26"/>
        </w:rPr>
        <w:t xml:space="preserve"> </w:t>
      </w:r>
      <w:r>
        <w:rPr>
          <w:rFonts w:hint="default" w:ascii="Times New Roman" w:hAnsi="Times New Roman" w:cs="Times New Roman"/>
          <w:w w:val="105"/>
          <w:sz w:val="26"/>
          <w:szCs w:val="26"/>
        </w:rPr>
        <w:t>Search:</w:t>
      </w:r>
      <w:r>
        <w:rPr>
          <w:rFonts w:hint="default" w:ascii="Times New Roman" w:hAnsi="Times New Roman" w:cs="Times New Roman"/>
          <w:spacing w:val="60"/>
          <w:w w:val="105"/>
          <w:sz w:val="26"/>
          <w:szCs w:val="26"/>
        </w:rPr>
        <w:t xml:space="preserve"> </w:t>
      </w:r>
      <w:r>
        <w:rPr>
          <w:rFonts w:hint="default" w:ascii="Times New Roman" w:hAnsi="Times New Roman" w:cs="Times New Roman"/>
          <w:w w:val="105"/>
          <w:sz w:val="26"/>
          <w:szCs w:val="26"/>
        </w:rPr>
        <w:t>Multiple</w:t>
      </w:r>
      <w:r>
        <w:rPr>
          <w:rFonts w:hint="default" w:ascii="Times New Roman" w:hAnsi="Times New Roman" w:cs="Times New Roman"/>
          <w:spacing w:val="28"/>
          <w:w w:val="105"/>
          <w:sz w:val="26"/>
          <w:szCs w:val="26"/>
        </w:rPr>
        <w:t xml:space="preserve"> </w:t>
      </w:r>
      <w:r>
        <w:rPr>
          <w:rFonts w:hint="default" w:ascii="Times New Roman" w:hAnsi="Times New Roman" w:cs="Times New Roman"/>
          <w:w w:val="105"/>
          <w:sz w:val="26"/>
          <w:szCs w:val="26"/>
        </w:rPr>
        <w:t>Choice</w:t>
      </w:r>
      <w:r>
        <w:rPr>
          <w:rFonts w:hint="default" w:ascii="Times New Roman" w:hAnsi="Times New Roman" w:cs="Times New Roman"/>
          <w:spacing w:val="29"/>
          <w:w w:val="105"/>
          <w:sz w:val="26"/>
          <w:szCs w:val="26"/>
        </w:rPr>
        <w:t xml:space="preserve"> </w:t>
      </w:r>
      <w:r>
        <w:rPr>
          <w:rFonts w:hint="default" w:ascii="Times New Roman" w:hAnsi="Times New Roman" w:cs="Times New Roman"/>
          <w:w w:val="105"/>
          <w:sz w:val="26"/>
          <w:szCs w:val="26"/>
        </w:rPr>
        <w:t>and</w:t>
      </w:r>
      <w:r>
        <w:rPr>
          <w:rFonts w:hint="default" w:ascii="Times New Roman" w:hAnsi="Times New Roman" w:cs="Times New Roman"/>
          <w:spacing w:val="28"/>
          <w:w w:val="105"/>
          <w:sz w:val="26"/>
          <w:szCs w:val="26"/>
        </w:rPr>
        <w:t xml:space="preserve"> </w:t>
      </w:r>
      <w:r>
        <w:rPr>
          <w:rFonts w:hint="default" w:ascii="Times New Roman" w:hAnsi="Times New Roman" w:cs="Times New Roman"/>
          <w:w w:val="105"/>
          <w:sz w:val="26"/>
          <w:szCs w:val="26"/>
        </w:rPr>
        <w:t>Short</w:t>
      </w:r>
      <w:r>
        <w:rPr>
          <w:rFonts w:hint="default" w:ascii="Times New Roman" w:hAnsi="Times New Roman" w:cs="Times New Roman"/>
          <w:spacing w:val="29"/>
          <w:w w:val="105"/>
          <w:sz w:val="26"/>
          <w:szCs w:val="26"/>
        </w:rPr>
        <w:t xml:space="preserve"> </w:t>
      </w:r>
      <w:r>
        <w:rPr>
          <w:rFonts w:hint="default" w:ascii="Times New Roman" w:hAnsi="Times New Roman" w:cs="Times New Roman"/>
          <w:w w:val="105"/>
          <w:sz w:val="26"/>
          <w:szCs w:val="26"/>
        </w:rPr>
        <w:t>Answer</w:t>
      </w:r>
      <w:r>
        <w:rPr>
          <w:rFonts w:hint="default" w:ascii="Times New Roman" w:hAnsi="Times New Roman" w:cs="Times New Roman"/>
          <w:spacing w:val="28"/>
          <w:w w:val="105"/>
          <w:sz w:val="26"/>
          <w:szCs w:val="26"/>
        </w:rPr>
        <w:t xml:space="preserve"> </w:t>
      </w:r>
      <w:r>
        <w:rPr>
          <w:rFonts w:hint="default" w:ascii="Times New Roman" w:hAnsi="Times New Roman" w:cs="Times New Roman"/>
          <w:spacing w:val="-2"/>
          <w:w w:val="105"/>
          <w:sz w:val="26"/>
          <w:szCs w:val="26"/>
        </w:rPr>
        <w:t>Questions</w:t>
      </w:r>
    </w:p>
    <w:p w14:paraId="5996E711">
      <w:pPr>
        <w:pStyle w:val="7"/>
        <w:numPr>
          <w:ilvl w:val="0"/>
          <w:numId w:val="7"/>
        </w:numPr>
        <w:tabs>
          <w:tab w:val="left" w:pos="784"/>
          <w:tab w:val="left" w:pos="786"/>
        </w:tabs>
        <w:spacing w:before="194" w:after="0" w:line="235" w:lineRule="auto"/>
        <w:ind w:left="786" w:right="431" w:hanging="390"/>
        <w:jc w:val="both"/>
        <w:rPr>
          <w:rFonts w:hint="default" w:ascii="Times New Roman" w:hAnsi="Times New Roman" w:cs="Times New Roman"/>
          <w:sz w:val="26"/>
          <w:szCs w:val="26"/>
        </w:rPr>
      </w:pPr>
      <w:r>
        <w:rPr>
          <w:rFonts w:hint="default" w:ascii="Times New Roman" w:hAnsi="Times New Roman" w:cs="Times New Roman"/>
          <w:w w:val="105"/>
          <w:sz w:val="26"/>
          <w:szCs w:val="26"/>
        </w:rPr>
        <w:t>[18 pts] Consider the following true/false questions with each question worth 2 points.</w:t>
      </w:r>
      <w:r>
        <w:rPr>
          <w:rFonts w:hint="default" w:ascii="Times New Roman" w:hAnsi="Times New Roman" w:cs="Times New Roman"/>
          <w:spacing w:val="22"/>
          <w:w w:val="105"/>
          <w:sz w:val="26"/>
          <w:szCs w:val="26"/>
        </w:rPr>
        <w:t xml:space="preserve"> </w:t>
      </w:r>
      <w:r>
        <w:rPr>
          <w:rFonts w:hint="default" w:ascii="Times New Roman" w:hAnsi="Times New Roman" w:cs="Times New Roman"/>
          <w:w w:val="105"/>
          <w:sz w:val="26"/>
          <w:szCs w:val="26"/>
        </w:rPr>
        <w:t>For the following search problems,</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assume</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every</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action</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has</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a</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cost</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of</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at</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least</w:t>
      </w:r>
      <w:r>
        <w:rPr>
          <w:rFonts w:hint="default" w:ascii="Times New Roman" w:hAnsi="Times New Roman" w:cs="Times New Roman"/>
          <w:spacing w:val="12"/>
          <w:w w:val="105"/>
          <w:sz w:val="26"/>
          <w:szCs w:val="26"/>
        </w:rPr>
        <w:t xml:space="preserve"> </w:t>
      </w:r>
      <w:r>
        <w:rPr>
          <w:rFonts w:hint="default" w:ascii="Times New Roman" w:hAnsi="Times New Roman" w:cs="Times New Roman"/>
          <w:i/>
          <w:iCs/>
          <w:w w:val="105"/>
          <w:sz w:val="26"/>
          <w:szCs w:val="26"/>
        </w:rPr>
        <w:t>ϵ</w:t>
      </w:r>
      <w:r>
        <w:rPr>
          <w:rFonts w:hint="default" w:ascii="Times New Roman" w:hAnsi="Times New Roman" w:cs="Times New Roman"/>
          <w:w w:val="105"/>
          <w:sz w:val="26"/>
          <w:szCs w:val="26"/>
        </w:rPr>
        <w:t>,</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with</w:t>
      </w:r>
      <w:r>
        <w:rPr>
          <w:rFonts w:hint="default" w:ascii="Times New Roman" w:hAnsi="Times New Roman" w:cs="Times New Roman"/>
          <w:spacing w:val="14"/>
          <w:w w:val="105"/>
          <w:sz w:val="26"/>
          <w:szCs w:val="26"/>
        </w:rPr>
        <w:t xml:space="preserve"> </w:t>
      </w:r>
      <w:r>
        <w:rPr>
          <w:rFonts w:hint="default" w:ascii="Times New Roman" w:hAnsi="Times New Roman" w:cs="Times New Roman"/>
          <w:i/>
          <w:iCs/>
          <w:w w:val="105"/>
          <w:sz w:val="26"/>
          <w:szCs w:val="26"/>
        </w:rPr>
        <w:t xml:space="preserve">ϵ </w:t>
      </w:r>
      <w:r>
        <w:rPr>
          <w:rFonts w:hint="default" w:ascii="Times New Roman" w:hAnsi="Times New Roman" w:cs="Times New Roman"/>
          <w:i/>
          <w:iCs/>
          <w:w w:val="125"/>
          <w:sz w:val="26"/>
          <w:szCs w:val="26"/>
        </w:rPr>
        <w:t>&gt;</w:t>
      </w:r>
      <w:r>
        <w:rPr>
          <w:rFonts w:hint="default" w:ascii="Times New Roman" w:hAnsi="Times New Roman" w:cs="Times New Roman"/>
          <w:i/>
          <w:iCs/>
          <w:spacing w:val="-6"/>
          <w:w w:val="125"/>
          <w:sz w:val="26"/>
          <w:szCs w:val="26"/>
        </w:rPr>
        <w:t xml:space="preserve"> </w:t>
      </w:r>
      <w:r>
        <w:rPr>
          <w:rFonts w:hint="default" w:ascii="Times New Roman" w:hAnsi="Times New Roman" w:cs="Times New Roman"/>
          <w:w w:val="105"/>
          <w:sz w:val="26"/>
          <w:szCs w:val="26"/>
        </w:rPr>
        <w:t>0.</w:t>
      </w:r>
      <w:r>
        <w:rPr>
          <w:rFonts w:hint="default" w:ascii="Times New Roman" w:hAnsi="Times New Roman" w:cs="Times New Roman"/>
          <w:spacing w:val="34"/>
          <w:w w:val="105"/>
          <w:sz w:val="26"/>
          <w:szCs w:val="26"/>
        </w:rPr>
        <w:t xml:space="preserve"> </w:t>
      </w:r>
      <w:r>
        <w:rPr>
          <w:rFonts w:hint="default" w:ascii="Times New Roman" w:hAnsi="Times New Roman" w:cs="Times New Roman"/>
          <w:w w:val="105"/>
          <w:sz w:val="26"/>
          <w:szCs w:val="26"/>
        </w:rPr>
        <w:t>Assume</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any</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heuristics</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used</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are</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consistent.</w:t>
      </w:r>
    </w:p>
    <w:p w14:paraId="7CE1FAC9">
      <w:pPr>
        <w:pStyle w:val="5"/>
        <w:spacing w:before="189" w:line="242" w:lineRule="exact"/>
        <w:ind w:left="880"/>
        <w:rPr>
          <w:rFonts w:hint="default" w:ascii="Times New Roman" w:hAnsi="Times New Roman" w:cs="Times New Roman"/>
          <w:sz w:val="26"/>
          <w:szCs w:val="26"/>
        </w:rPr>
      </w:pPr>
      <w:r>
        <w:rPr>
          <w:rFonts w:hint="default" w:ascii="Times New Roman" w:hAnsi="Times New Roman" w:cs="Times New Roman"/>
          <w:sz w:val="26"/>
          <w:szCs w:val="26"/>
        </w:rPr>
        <w:t>Depth-first</w:t>
      </w:r>
      <w:r>
        <w:rPr>
          <w:rFonts w:hint="default" w:ascii="Times New Roman" w:hAnsi="Times New Roman" w:cs="Times New Roman"/>
          <w:spacing w:val="34"/>
          <w:sz w:val="26"/>
          <w:szCs w:val="26"/>
        </w:rPr>
        <w:t xml:space="preserve"> </w:t>
      </w:r>
      <w:r>
        <w:rPr>
          <w:rFonts w:hint="default" w:ascii="Times New Roman" w:hAnsi="Times New Roman" w:cs="Times New Roman"/>
          <w:sz w:val="26"/>
          <w:szCs w:val="26"/>
        </w:rPr>
        <w:t>tree-search</w:t>
      </w:r>
      <w:r>
        <w:rPr>
          <w:rFonts w:hint="default" w:ascii="Times New Roman" w:hAnsi="Times New Roman" w:cs="Times New Roman"/>
          <w:spacing w:val="34"/>
          <w:sz w:val="26"/>
          <w:szCs w:val="26"/>
        </w:rPr>
        <w:t xml:space="preserve"> </w:t>
      </w:r>
      <w:r>
        <w:rPr>
          <w:rFonts w:hint="default" w:ascii="Times New Roman" w:hAnsi="Times New Roman" w:cs="Times New Roman"/>
          <w:sz w:val="26"/>
          <w:szCs w:val="26"/>
        </w:rPr>
        <w:t>on</w:t>
      </w:r>
      <w:r>
        <w:rPr>
          <w:rFonts w:hint="default" w:ascii="Times New Roman" w:hAnsi="Times New Roman" w:cs="Times New Roman"/>
          <w:spacing w:val="34"/>
          <w:sz w:val="26"/>
          <w:szCs w:val="26"/>
        </w:rPr>
        <w:t xml:space="preserve"> </w:t>
      </w:r>
      <w:r>
        <w:rPr>
          <w:rFonts w:hint="default" w:ascii="Times New Roman" w:hAnsi="Times New Roman" w:cs="Times New Roman"/>
          <w:sz w:val="26"/>
          <w:szCs w:val="26"/>
        </w:rPr>
        <w:t>a</w:t>
      </w:r>
      <w:r>
        <w:rPr>
          <w:rFonts w:hint="default" w:ascii="Times New Roman" w:hAnsi="Times New Roman" w:cs="Times New Roman"/>
          <w:spacing w:val="34"/>
          <w:sz w:val="26"/>
          <w:szCs w:val="26"/>
        </w:rPr>
        <w:t xml:space="preserve"> </w:t>
      </w:r>
      <w:r>
        <w:rPr>
          <w:rFonts w:hint="default" w:ascii="Times New Roman" w:hAnsi="Times New Roman" w:cs="Times New Roman"/>
          <w:sz w:val="26"/>
          <w:szCs w:val="26"/>
        </w:rPr>
        <w:t>finite</w:t>
      </w:r>
      <w:r>
        <w:rPr>
          <w:rFonts w:hint="default" w:ascii="Times New Roman" w:hAnsi="Times New Roman" w:cs="Times New Roman"/>
          <w:spacing w:val="34"/>
          <w:sz w:val="26"/>
          <w:szCs w:val="26"/>
        </w:rPr>
        <w:t xml:space="preserve"> </w:t>
      </w:r>
      <w:r>
        <w:rPr>
          <w:rFonts w:hint="default" w:ascii="Times New Roman" w:hAnsi="Times New Roman" w:cs="Times New Roman"/>
          <w:sz w:val="26"/>
          <w:szCs w:val="26"/>
        </w:rPr>
        <w:t>graph</w:t>
      </w:r>
      <w:r>
        <w:rPr>
          <w:rFonts w:hint="default" w:ascii="Times New Roman" w:hAnsi="Times New Roman" w:cs="Times New Roman"/>
          <w:spacing w:val="34"/>
          <w:sz w:val="26"/>
          <w:szCs w:val="26"/>
        </w:rPr>
        <w:t xml:space="preserve"> </w:t>
      </w:r>
      <w:r>
        <w:rPr>
          <w:rFonts w:hint="default" w:ascii="Times New Roman" w:hAnsi="Times New Roman" w:cs="Times New Roman"/>
          <w:sz w:val="26"/>
          <w:szCs w:val="26"/>
        </w:rPr>
        <w:t>is</w:t>
      </w:r>
      <w:r>
        <w:rPr>
          <w:rFonts w:hint="default" w:ascii="Times New Roman" w:hAnsi="Times New Roman" w:cs="Times New Roman"/>
          <w:spacing w:val="34"/>
          <w:sz w:val="26"/>
          <w:szCs w:val="26"/>
        </w:rPr>
        <w:t xml:space="preserve"> </w:t>
      </w:r>
      <w:r>
        <w:rPr>
          <w:rFonts w:hint="default" w:ascii="Times New Roman" w:hAnsi="Times New Roman" w:cs="Times New Roman"/>
          <w:sz w:val="26"/>
          <w:szCs w:val="26"/>
        </w:rPr>
        <w:t>guaranteed</w:t>
      </w:r>
      <w:r>
        <w:rPr>
          <w:rFonts w:hint="default" w:ascii="Times New Roman" w:hAnsi="Times New Roman" w:cs="Times New Roman"/>
          <w:spacing w:val="34"/>
          <w:sz w:val="26"/>
          <w:szCs w:val="26"/>
        </w:rPr>
        <w:t xml:space="preserve"> </w:t>
      </w:r>
      <w:r>
        <w:rPr>
          <w:rFonts w:hint="default" w:ascii="Times New Roman" w:hAnsi="Times New Roman" w:cs="Times New Roman"/>
          <w:sz w:val="26"/>
          <w:szCs w:val="26"/>
        </w:rPr>
        <w:t>to</w:t>
      </w:r>
      <w:r>
        <w:rPr>
          <w:rFonts w:hint="default" w:ascii="Times New Roman" w:hAnsi="Times New Roman" w:cs="Times New Roman"/>
          <w:spacing w:val="34"/>
          <w:sz w:val="26"/>
          <w:szCs w:val="26"/>
        </w:rPr>
        <w:t xml:space="preserve"> </w:t>
      </w:r>
      <w:r>
        <w:rPr>
          <w:rFonts w:hint="default" w:ascii="Times New Roman" w:hAnsi="Times New Roman" w:cs="Times New Roman"/>
          <w:sz w:val="26"/>
          <w:szCs w:val="26"/>
        </w:rPr>
        <w:t>be</w:t>
      </w:r>
      <w:r>
        <w:rPr>
          <w:rFonts w:hint="default" w:ascii="Times New Roman" w:hAnsi="Times New Roman" w:cs="Times New Roman"/>
          <w:spacing w:val="34"/>
          <w:sz w:val="26"/>
          <w:szCs w:val="26"/>
        </w:rPr>
        <w:t xml:space="preserve"> </w:t>
      </w:r>
      <w:r>
        <w:rPr>
          <w:rFonts w:hint="default" w:ascii="Times New Roman" w:hAnsi="Times New Roman" w:cs="Times New Roman"/>
          <w:spacing w:val="-2"/>
          <w:sz w:val="26"/>
          <w:szCs w:val="26"/>
        </w:rPr>
        <w:t>complete.</w:t>
      </w:r>
    </w:p>
    <w:p w14:paraId="6AFFA306">
      <w:pPr>
        <w:tabs>
          <w:tab w:val="left" w:pos="1935"/>
        </w:tabs>
        <w:spacing w:before="0" w:line="242" w:lineRule="exact"/>
        <w:ind w:left="786" w:right="0" w:firstLine="0"/>
        <w:jc w:val="left"/>
        <w:rPr>
          <w:rFonts w:hint="default" w:ascii="Times New Roman" w:hAnsi="Times New Roman" w:cs="Times New Roman"/>
          <w:b/>
          <w:sz w:val="26"/>
          <w:szCs w:val="26"/>
        </w:rPr>
      </w:pPr>
      <w:r>
        <w:rPr>
          <w:rFonts w:hint="default" w:ascii="Times New Roman" w:hAnsi="Times New Roman" w:cs="Times New Roman"/>
          <w:w w:val="120"/>
          <w:sz w:val="26"/>
          <w:szCs w:val="26"/>
        </w:rPr>
        <w:t>⃝</w:t>
      </w:r>
      <w:r>
        <w:rPr>
          <w:rFonts w:hint="default" w:ascii="Times New Roman" w:hAnsi="Times New Roman" w:cs="Times New Roman"/>
          <w:spacing w:val="13"/>
          <w:w w:val="120"/>
          <w:sz w:val="26"/>
          <w:szCs w:val="26"/>
        </w:rPr>
        <w:t xml:space="preserve"> </w:t>
      </w:r>
      <w:r>
        <w:rPr>
          <w:rFonts w:hint="default" w:ascii="Times New Roman" w:hAnsi="Times New Roman" w:cs="Times New Roman"/>
          <w:b/>
          <w:spacing w:val="-4"/>
          <w:w w:val="120"/>
          <w:sz w:val="26"/>
          <w:szCs w:val="26"/>
        </w:rPr>
        <w:t>True</w:t>
      </w:r>
      <w:r>
        <w:rPr>
          <w:rFonts w:hint="default" w:ascii="Times New Roman" w:hAnsi="Times New Roman" w:cs="Times New Roman"/>
          <w:b/>
          <w:sz w:val="26"/>
          <w:szCs w:val="26"/>
        </w:rPr>
        <w:tab/>
      </w:r>
      <w:r>
        <w:rPr>
          <w:rFonts w:hint="default" w:ascii="Times New Roman" w:hAnsi="Times New Roman" w:cs="Times New Roman"/>
          <w:b/>
          <w:w w:val="120"/>
          <w:sz w:val="26"/>
          <w:szCs w:val="26"/>
        </w:rPr>
        <w:sym w:font="Wingdings" w:char="00FE"/>
      </w:r>
      <w:r>
        <w:rPr>
          <w:rFonts w:hint="default" w:ascii="Times New Roman" w:hAnsi="Times New Roman" w:cs="Times New Roman"/>
          <w:spacing w:val="13"/>
          <w:w w:val="120"/>
          <w:sz w:val="26"/>
          <w:szCs w:val="26"/>
        </w:rPr>
        <w:t xml:space="preserve"> </w:t>
      </w:r>
      <w:r>
        <w:rPr>
          <w:rFonts w:hint="default" w:ascii="Times New Roman" w:hAnsi="Times New Roman" w:cs="Times New Roman"/>
          <w:b/>
          <w:spacing w:val="-2"/>
          <w:w w:val="120"/>
          <w:sz w:val="26"/>
          <w:szCs w:val="26"/>
        </w:rPr>
        <w:t>False</w:t>
      </w:r>
    </w:p>
    <w:p w14:paraId="5E867E79">
      <w:pPr>
        <w:pStyle w:val="5"/>
        <w:spacing w:before="182"/>
        <w:rPr>
          <w:rFonts w:hint="default" w:ascii="Times New Roman" w:hAnsi="Times New Roman" w:cs="Times New Roman"/>
          <w:b/>
          <w:sz w:val="26"/>
          <w:szCs w:val="26"/>
        </w:rPr>
      </w:pPr>
    </w:p>
    <w:p w14:paraId="111C047A">
      <w:pPr>
        <w:pStyle w:val="5"/>
        <w:spacing w:before="1" w:line="242" w:lineRule="exact"/>
        <w:ind w:left="880"/>
        <w:rPr>
          <w:rFonts w:hint="default" w:ascii="Times New Roman" w:hAnsi="Times New Roman" w:cs="Times New Roman"/>
          <w:sz w:val="26"/>
          <w:szCs w:val="26"/>
        </w:rPr>
      </w:pPr>
      <w:r>
        <w:rPr>
          <w:rFonts w:hint="default" w:ascii="Times New Roman" w:hAnsi="Times New Roman" w:cs="Times New Roman"/>
          <w:w w:val="105"/>
          <w:sz w:val="26"/>
          <w:szCs w:val="26"/>
        </w:rPr>
        <w:t>Breadth-first</w:t>
      </w:r>
      <w:r>
        <w:rPr>
          <w:rFonts w:hint="default" w:ascii="Times New Roman" w:hAnsi="Times New Roman" w:cs="Times New Roman"/>
          <w:spacing w:val="9"/>
          <w:w w:val="105"/>
          <w:sz w:val="26"/>
          <w:szCs w:val="26"/>
        </w:rPr>
        <w:t xml:space="preserve"> </w:t>
      </w:r>
      <w:r>
        <w:rPr>
          <w:rFonts w:hint="default" w:ascii="Times New Roman" w:hAnsi="Times New Roman" w:cs="Times New Roman"/>
          <w:w w:val="105"/>
          <w:sz w:val="26"/>
          <w:szCs w:val="26"/>
        </w:rPr>
        <w:t>tree-search</w:t>
      </w:r>
      <w:r>
        <w:rPr>
          <w:rFonts w:hint="default" w:ascii="Times New Roman" w:hAnsi="Times New Roman" w:cs="Times New Roman"/>
          <w:spacing w:val="10"/>
          <w:w w:val="105"/>
          <w:sz w:val="26"/>
          <w:szCs w:val="26"/>
        </w:rPr>
        <w:t xml:space="preserve"> </w:t>
      </w:r>
      <w:r>
        <w:rPr>
          <w:rFonts w:hint="default" w:ascii="Times New Roman" w:hAnsi="Times New Roman" w:cs="Times New Roman"/>
          <w:w w:val="105"/>
          <w:sz w:val="26"/>
          <w:szCs w:val="26"/>
        </w:rPr>
        <w:t>on</w:t>
      </w:r>
      <w:r>
        <w:rPr>
          <w:rFonts w:hint="default" w:ascii="Times New Roman" w:hAnsi="Times New Roman" w:cs="Times New Roman"/>
          <w:spacing w:val="9"/>
          <w:w w:val="105"/>
          <w:sz w:val="26"/>
          <w:szCs w:val="26"/>
        </w:rPr>
        <w:t xml:space="preserve"> </w:t>
      </w:r>
      <w:r>
        <w:rPr>
          <w:rFonts w:hint="default" w:ascii="Times New Roman" w:hAnsi="Times New Roman" w:cs="Times New Roman"/>
          <w:w w:val="105"/>
          <w:sz w:val="26"/>
          <w:szCs w:val="26"/>
        </w:rPr>
        <w:t>a</w:t>
      </w:r>
      <w:r>
        <w:rPr>
          <w:rFonts w:hint="default" w:ascii="Times New Roman" w:hAnsi="Times New Roman" w:cs="Times New Roman"/>
          <w:spacing w:val="10"/>
          <w:w w:val="105"/>
          <w:sz w:val="26"/>
          <w:szCs w:val="26"/>
        </w:rPr>
        <w:t xml:space="preserve"> </w:t>
      </w:r>
      <w:r>
        <w:rPr>
          <w:rFonts w:hint="default" w:ascii="Times New Roman" w:hAnsi="Times New Roman" w:cs="Times New Roman"/>
          <w:w w:val="105"/>
          <w:sz w:val="26"/>
          <w:szCs w:val="26"/>
        </w:rPr>
        <w:t>finite</w:t>
      </w:r>
      <w:r>
        <w:rPr>
          <w:rFonts w:hint="default" w:ascii="Times New Roman" w:hAnsi="Times New Roman" w:cs="Times New Roman"/>
          <w:spacing w:val="10"/>
          <w:w w:val="105"/>
          <w:sz w:val="26"/>
          <w:szCs w:val="26"/>
        </w:rPr>
        <w:t xml:space="preserve"> </w:t>
      </w:r>
      <w:r>
        <w:rPr>
          <w:rFonts w:hint="default" w:ascii="Times New Roman" w:hAnsi="Times New Roman" w:cs="Times New Roman"/>
          <w:w w:val="105"/>
          <w:sz w:val="26"/>
          <w:szCs w:val="26"/>
        </w:rPr>
        <w:t>graph</w:t>
      </w:r>
      <w:r>
        <w:rPr>
          <w:rFonts w:hint="default" w:ascii="Times New Roman" w:hAnsi="Times New Roman" w:cs="Times New Roman"/>
          <w:spacing w:val="9"/>
          <w:w w:val="105"/>
          <w:sz w:val="26"/>
          <w:szCs w:val="26"/>
        </w:rPr>
        <w:t xml:space="preserve"> </w:t>
      </w:r>
      <w:r>
        <w:rPr>
          <w:rFonts w:hint="default" w:ascii="Times New Roman" w:hAnsi="Times New Roman" w:cs="Times New Roman"/>
          <w:w w:val="105"/>
          <w:sz w:val="26"/>
          <w:szCs w:val="26"/>
        </w:rPr>
        <w:t>is</w:t>
      </w:r>
      <w:r>
        <w:rPr>
          <w:rFonts w:hint="default" w:ascii="Times New Roman" w:hAnsi="Times New Roman" w:cs="Times New Roman"/>
          <w:spacing w:val="10"/>
          <w:w w:val="105"/>
          <w:sz w:val="26"/>
          <w:szCs w:val="26"/>
        </w:rPr>
        <w:t xml:space="preserve"> </w:t>
      </w:r>
      <w:r>
        <w:rPr>
          <w:rFonts w:hint="default" w:ascii="Times New Roman" w:hAnsi="Times New Roman" w:cs="Times New Roman"/>
          <w:w w:val="105"/>
          <w:sz w:val="26"/>
          <w:szCs w:val="26"/>
        </w:rPr>
        <w:t>guaranteed</w:t>
      </w:r>
      <w:r>
        <w:rPr>
          <w:rFonts w:hint="default" w:ascii="Times New Roman" w:hAnsi="Times New Roman" w:cs="Times New Roman"/>
          <w:spacing w:val="9"/>
          <w:w w:val="105"/>
          <w:sz w:val="26"/>
          <w:szCs w:val="26"/>
        </w:rPr>
        <w:t xml:space="preserve"> </w:t>
      </w:r>
      <w:r>
        <w:rPr>
          <w:rFonts w:hint="default" w:ascii="Times New Roman" w:hAnsi="Times New Roman" w:cs="Times New Roman"/>
          <w:w w:val="105"/>
          <w:sz w:val="26"/>
          <w:szCs w:val="26"/>
        </w:rPr>
        <w:t>to</w:t>
      </w:r>
      <w:r>
        <w:rPr>
          <w:rFonts w:hint="default" w:ascii="Times New Roman" w:hAnsi="Times New Roman" w:cs="Times New Roman"/>
          <w:spacing w:val="10"/>
          <w:w w:val="105"/>
          <w:sz w:val="26"/>
          <w:szCs w:val="26"/>
        </w:rPr>
        <w:t xml:space="preserve"> </w:t>
      </w:r>
      <w:r>
        <w:rPr>
          <w:rFonts w:hint="default" w:ascii="Times New Roman" w:hAnsi="Times New Roman" w:cs="Times New Roman"/>
          <w:w w:val="105"/>
          <w:sz w:val="26"/>
          <w:szCs w:val="26"/>
        </w:rPr>
        <w:t>be</w:t>
      </w:r>
      <w:r>
        <w:rPr>
          <w:rFonts w:hint="default" w:ascii="Times New Roman" w:hAnsi="Times New Roman" w:cs="Times New Roman"/>
          <w:spacing w:val="10"/>
          <w:w w:val="105"/>
          <w:sz w:val="26"/>
          <w:szCs w:val="26"/>
        </w:rPr>
        <w:t xml:space="preserve"> </w:t>
      </w:r>
      <w:r>
        <w:rPr>
          <w:rFonts w:hint="default" w:ascii="Times New Roman" w:hAnsi="Times New Roman" w:cs="Times New Roman"/>
          <w:spacing w:val="-2"/>
          <w:w w:val="105"/>
          <w:sz w:val="26"/>
          <w:szCs w:val="26"/>
        </w:rPr>
        <w:t>complete.</w:t>
      </w:r>
    </w:p>
    <w:p w14:paraId="1D86EEAE">
      <w:pPr>
        <w:tabs>
          <w:tab w:val="left" w:pos="1935"/>
        </w:tabs>
        <w:spacing w:before="0" w:line="242" w:lineRule="exact"/>
        <w:ind w:left="786" w:right="0" w:firstLine="0"/>
        <w:jc w:val="left"/>
        <w:rPr>
          <w:rFonts w:hint="default" w:ascii="Times New Roman" w:hAnsi="Times New Roman" w:cs="Times New Roman"/>
          <w:b/>
          <w:sz w:val="26"/>
          <w:szCs w:val="26"/>
        </w:rPr>
      </w:pPr>
      <w:r>
        <w:rPr>
          <w:rFonts w:hint="default" w:ascii="Times New Roman" w:hAnsi="Times New Roman" w:cs="Times New Roman"/>
          <w:b/>
          <w:w w:val="120"/>
          <w:sz w:val="26"/>
          <w:szCs w:val="26"/>
        </w:rPr>
        <w:sym w:font="Wingdings" w:char="00FE"/>
      </w:r>
      <w:r>
        <w:rPr>
          <w:rFonts w:hint="default" w:ascii="Times New Roman" w:hAnsi="Times New Roman" w:cs="Times New Roman"/>
          <w:spacing w:val="13"/>
          <w:w w:val="120"/>
          <w:sz w:val="26"/>
          <w:szCs w:val="26"/>
        </w:rPr>
        <w:t xml:space="preserve"> </w:t>
      </w:r>
      <w:r>
        <w:rPr>
          <w:rFonts w:hint="default" w:ascii="Times New Roman" w:hAnsi="Times New Roman" w:cs="Times New Roman"/>
          <w:b/>
          <w:spacing w:val="-4"/>
          <w:w w:val="120"/>
          <w:sz w:val="26"/>
          <w:szCs w:val="26"/>
        </w:rPr>
        <w:t>True</w:t>
      </w:r>
      <w:r>
        <w:rPr>
          <w:rFonts w:hint="default" w:ascii="Times New Roman" w:hAnsi="Times New Roman" w:cs="Times New Roman"/>
          <w:b/>
          <w:sz w:val="26"/>
          <w:szCs w:val="26"/>
        </w:rPr>
        <w:tab/>
      </w:r>
      <w:r>
        <w:rPr>
          <w:rFonts w:hint="default" w:ascii="Times New Roman" w:hAnsi="Times New Roman" w:cs="Times New Roman"/>
          <w:w w:val="120"/>
          <w:sz w:val="26"/>
          <w:szCs w:val="26"/>
        </w:rPr>
        <w:t>⃝</w:t>
      </w:r>
      <w:r>
        <w:rPr>
          <w:rFonts w:hint="default" w:ascii="Times New Roman" w:hAnsi="Times New Roman" w:cs="Times New Roman"/>
          <w:spacing w:val="13"/>
          <w:w w:val="120"/>
          <w:sz w:val="26"/>
          <w:szCs w:val="26"/>
        </w:rPr>
        <w:t xml:space="preserve"> </w:t>
      </w:r>
      <w:r>
        <w:rPr>
          <w:rFonts w:hint="default" w:ascii="Times New Roman" w:hAnsi="Times New Roman" w:cs="Times New Roman"/>
          <w:b/>
          <w:spacing w:val="-2"/>
          <w:w w:val="120"/>
          <w:sz w:val="26"/>
          <w:szCs w:val="26"/>
        </w:rPr>
        <w:t>False</w:t>
      </w:r>
    </w:p>
    <w:p w14:paraId="00ACC8C2">
      <w:pPr>
        <w:pStyle w:val="5"/>
        <w:spacing w:before="182"/>
        <w:rPr>
          <w:rFonts w:hint="default" w:ascii="Times New Roman" w:hAnsi="Times New Roman" w:cs="Times New Roman"/>
          <w:b/>
          <w:sz w:val="26"/>
          <w:szCs w:val="26"/>
        </w:rPr>
      </w:pPr>
    </w:p>
    <w:p w14:paraId="1B2E7075">
      <w:pPr>
        <w:pStyle w:val="5"/>
        <w:spacing w:before="1" w:line="242" w:lineRule="exact"/>
        <w:ind w:left="880"/>
        <w:rPr>
          <w:rFonts w:hint="default" w:ascii="Times New Roman" w:hAnsi="Times New Roman" w:cs="Times New Roman"/>
          <w:sz w:val="26"/>
          <w:szCs w:val="26"/>
        </w:rPr>
      </w:pPr>
      <w:r>
        <w:rPr>
          <w:rFonts w:hint="default" w:ascii="Times New Roman" w:hAnsi="Times New Roman" w:cs="Times New Roman"/>
          <w:sz w:val="26"/>
          <w:szCs w:val="26"/>
        </w:rPr>
        <w:t>Iterative</w:t>
      </w:r>
      <w:r>
        <w:rPr>
          <w:rFonts w:hint="default" w:ascii="Times New Roman" w:hAnsi="Times New Roman" w:cs="Times New Roman"/>
          <w:spacing w:val="32"/>
          <w:sz w:val="26"/>
          <w:szCs w:val="26"/>
        </w:rPr>
        <w:t xml:space="preserve"> </w:t>
      </w:r>
      <w:r>
        <w:rPr>
          <w:rFonts w:hint="default" w:ascii="Times New Roman" w:hAnsi="Times New Roman" w:cs="Times New Roman"/>
          <w:sz w:val="26"/>
          <w:szCs w:val="26"/>
        </w:rPr>
        <w:t>deepening</w:t>
      </w:r>
      <w:r>
        <w:rPr>
          <w:rFonts w:hint="default" w:ascii="Times New Roman" w:hAnsi="Times New Roman" w:cs="Times New Roman"/>
          <w:spacing w:val="32"/>
          <w:sz w:val="26"/>
          <w:szCs w:val="26"/>
        </w:rPr>
        <w:t xml:space="preserve"> </w:t>
      </w:r>
      <w:r>
        <w:rPr>
          <w:rFonts w:hint="default" w:ascii="Times New Roman" w:hAnsi="Times New Roman" w:cs="Times New Roman"/>
          <w:sz w:val="26"/>
          <w:szCs w:val="26"/>
        </w:rPr>
        <w:t>tree-search</w:t>
      </w:r>
      <w:r>
        <w:rPr>
          <w:rFonts w:hint="default" w:ascii="Times New Roman" w:hAnsi="Times New Roman" w:cs="Times New Roman"/>
          <w:spacing w:val="32"/>
          <w:sz w:val="26"/>
          <w:szCs w:val="26"/>
        </w:rPr>
        <w:t xml:space="preserve"> </w:t>
      </w:r>
      <w:r>
        <w:rPr>
          <w:rFonts w:hint="default" w:ascii="Times New Roman" w:hAnsi="Times New Roman" w:cs="Times New Roman"/>
          <w:sz w:val="26"/>
          <w:szCs w:val="26"/>
        </w:rPr>
        <w:t>on</w:t>
      </w:r>
      <w:r>
        <w:rPr>
          <w:rFonts w:hint="default" w:ascii="Times New Roman" w:hAnsi="Times New Roman" w:cs="Times New Roman"/>
          <w:spacing w:val="32"/>
          <w:sz w:val="26"/>
          <w:szCs w:val="26"/>
        </w:rPr>
        <w:t xml:space="preserve"> </w:t>
      </w:r>
      <w:r>
        <w:rPr>
          <w:rFonts w:hint="default" w:ascii="Times New Roman" w:hAnsi="Times New Roman" w:cs="Times New Roman"/>
          <w:sz w:val="26"/>
          <w:szCs w:val="26"/>
        </w:rPr>
        <w:t>a</w:t>
      </w:r>
      <w:r>
        <w:rPr>
          <w:rFonts w:hint="default" w:ascii="Times New Roman" w:hAnsi="Times New Roman" w:cs="Times New Roman"/>
          <w:spacing w:val="33"/>
          <w:sz w:val="26"/>
          <w:szCs w:val="26"/>
        </w:rPr>
        <w:t xml:space="preserve"> </w:t>
      </w:r>
      <w:r>
        <w:rPr>
          <w:rFonts w:hint="default" w:ascii="Times New Roman" w:hAnsi="Times New Roman" w:cs="Times New Roman"/>
          <w:sz w:val="26"/>
          <w:szCs w:val="26"/>
        </w:rPr>
        <w:t>finite</w:t>
      </w:r>
      <w:r>
        <w:rPr>
          <w:rFonts w:hint="default" w:ascii="Times New Roman" w:hAnsi="Times New Roman" w:cs="Times New Roman"/>
          <w:spacing w:val="32"/>
          <w:sz w:val="26"/>
          <w:szCs w:val="26"/>
        </w:rPr>
        <w:t xml:space="preserve"> </w:t>
      </w:r>
      <w:r>
        <w:rPr>
          <w:rFonts w:hint="default" w:ascii="Times New Roman" w:hAnsi="Times New Roman" w:cs="Times New Roman"/>
          <w:sz w:val="26"/>
          <w:szCs w:val="26"/>
        </w:rPr>
        <w:t>graph</w:t>
      </w:r>
      <w:r>
        <w:rPr>
          <w:rFonts w:hint="default" w:ascii="Times New Roman" w:hAnsi="Times New Roman" w:cs="Times New Roman"/>
          <w:spacing w:val="32"/>
          <w:sz w:val="26"/>
          <w:szCs w:val="26"/>
        </w:rPr>
        <w:t xml:space="preserve"> </w:t>
      </w:r>
      <w:r>
        <w:rPr>
          <w:rFonts w:hint="default" w:ascii="Times New Roman" w:hAnsi="Times New Roman" w:cs="Times New Roman"/>
          <w:sz w:val="26"/>
          <w:szCs w:val="26"/>
        </w:rPr>
        <w:t>is</w:t>
      </w:r>
      <w:r>
        <w:rPr>
          <w:rFonts w:hint="default" w:ascii="Times New Roman" w:hAnsi="Times New Roman" w:cs="Times New Roman"/>
          <w:spacing w:val="32"/>
          <w:sz w:val="26"/>
          <w:szCs w:val="26"/>
        </w:rPr>
        <w:t xml:space="preserve"> </w:t>
      </w:r>
      <w:r>
        <w:rPr>
          <w:rFonts w:hint="default" w:ascii="Times New Roman" w:hAnsi="Times New Roman" w:cs="Times New Roman"/>
          <w:sz w:val="26"/>
          <w:szCs w:val="26"/>
        </w:rPr>
        <w:t>guaranteed</w:t>
      </w:r>
      <w:r>
        <w:rPr>
          <w:rFonts w:hint="default" w:ascii="Times New Roman" w:hAnsi="Times New Roman" w:cs="Times New Roman"/>
          <w:spacing w:val="32"/>
          <w:sz w:val="26"/>
          <w:szCs w:val="26"/>
        </w:rPr>
        <w:t xml:space="preserve"> </w:t>
      </w:r>
      <w:r>
        <w:rPr>
          <w:rFonts w:hint="default" w:ascii="Times New Roman" w:hAnsi="Times New Roman" w:cs="Times New Roman"/>
          <w:sz w:val="26"/>
          <w:szCs w:val="26"/>
        </w:rPr>
        <w:t>to</w:t>
      </w:r>
      <w:r>
        <w:rPr>
          <w:rFonts w:hint="default" w:ascii="Times New Roman" w:hAnsi="Times New Roman" w:cs="Times New Roman"/>
          <w:spacing w:val="33"/>
          <w:sz w:val="26"/>
          <w:szCs w:val="26"/>
        </w:rPr>
        <w:t xml:space="preserve"> </w:t>
      </w:r>
      <w:r>
        <w:rPr>
          <w:rFonts w:hint="default" w:ascii="Times New Roman" w:hAnsi="Times New Roman" w:cs="Times New Roman"/>
          <w:sz w:val="26"/>
          <w:szCs w:val="26"/>
        </w:rPr>
        <w:t>be</w:t>
      </w:r>
      <w:r>
        <w:rPr>
          <w:rFonts w:hint="default" w:ascii="Times New Roman" w:hAnsi="Times New Roman" w:cs="Times New Roman"/>
          <w:spacing w:val="32"/>
          <w:sz w:val="26"/>
          <w:szCs w:val="26"/>
        </w:rPr>
        <w:t xml:space="preserve"> </w:t>
      </w:r>
      <w:r>
        <w:rPr>
          <w:rFonts w:hint="default" w:ascii="Times New Roman" w:hAnsi="Times New Roman" w:cs="Times New Roman"/>
          <w:spacing w:val="-2"/>
          <w:sz w:val="26"/>
          <w:szCs w:val="26"/>
        </w:rPr>
        <w:t>complete.</w:t>
      </w:r>
    </w:p>
    <w:p w14:paraId="0C975CBB">
      <w:pPr>
        <w:tabs>
          <w:tab w:val="left" w:pos="1935"/>
        </w:tabs>
        <w:spacing w:before="0" w:line="242" w:lineRule="exact"/>
        <w:ind w:left="786" w:right="0" w:firstLine="0"/>
        <w:jc w:val="left"/>
        <w:rPr>
          <w:rFonts w:hint="default" w:ascii="Times New Roman" w:hAnsi="Times New Roman" w:cs="Times New Roman"/>
          <w:b/>
          <w:sz w:val="26"/>
          <w:szCs w:val="26"/>
        </w:rPr>
      </w:pPr>
      <w:r>
        <w:rPr>
          <w:rFonts w:hint="default" w:ascii="Times New Roman" w:hAnsi="Times New Roman" w:cs="Times New Roman"/>
          <w:b/>
          <w:w w:val="120"/>
          <w:sz w:val="26"/>
          <w:szCs w:val="26"/>
        </w:rPr>
        <w:sym w:font="Wingdings" w:char="00FE"/>
      </w:r>
      <w:r>
        <w:rPr>
          <w:rFonts w:hint="default" w:ascii="Times New Roman" w:hAnsi="Times New Roman" w:cs="Times New Roman"/>
          <w:spacing w:val="13"/>
          <w:w w:val="120"/>
          <w:sz w:val="26"/>
          <w:szCs w:val="26"/>
        </w:rPr>
        <w:t xml:space="preserve"> </w:t>
      </w:r>
      <w:r>
        <w:rPr>
          <w:rFonts w:hint="default" w:ascii="Times New Roman" w:hAnsi="Times New Roman" w:cs="Times New Roman"/>
          <w:b/>
          <w:spacing w:val="-4"/>
          <w:w w:val="120"/>
          <w:sz w:val="26"/>
          <w:szCs w:val="26"/>
        </w:rPr>
        <w:t>True</w:t>
      </w:r>
      <w:r>
        <w:rPr>
          <w:rFonts w:hint="default" w:ascii="Times New Roman" w:hAnsi="Times New Roman" w:cs="Times New Roman"/>
          <w:b/>
          <w:sz w:val="26"/>
          <w:szCs w:val="26"/>
        </w:rPr>
        <w:tab/>
      </w:r>
      <w:r>
        <w:rPr>
          <w:rFonts w:hint="default" w:ascii="Times New Roman" w:hAnsi="Times New Roman" w:cs="Times New Roman"/>
          <w:w w:val="120"/>
          <w:sz w:val="26"/>
          <w:szCs w:val="26"/>
        </w:rPr>
        <w:t>⃝</w:t>
      </w:r>
      <w:r>
        <w:rPr>
          <w:rFonts w:hint="default" w:ascii="Times New Roman" w:hAnsi="Times New Roman" w:cs="Times New Roman"/>
          <w:spacing w:val="13"/>
          <w:w w:val="120"/>
          <w:sz w:val="26"/>
          <w:szCs w:val="26"/>
        </w:rPr>
        <w:t xml:space="preserve"> </w:t>
      </w:r>
      <w:r>
        <w:rPr>
          <w:rFonts w:hint="default" w:ascii="Times New Roman" w:hAnsi="Times New Roman" w:cs="Times New Roman"/>
          <w:b/>
          <w:spacing w:val="-2"/>
          <w:w w:val="120"/>
          <w:sz w:val="26"/>
          <w:szCs w:val="26"/>
        </w:rPr>
        <w:t>False</w:t>
      </w:r>
    </w:p>
    <w:p w14:paraId="17DB18EA">
      <w:pPr>
        <w:pStyle w:val="5"/>
        <w:spacing w:before="182"/>
        <w:rPr>
          <w:rFonts w:hint="default" w:ascii="Times New Roman" w:hAnsi="Times New Roman" w:cs="Times New Roman"/>
          <w:b/>
          <w:sz w:val="26"/>
          <w:szCs w:val="26"/>
        </w:rPr>
      </w:pPr>
    </w:p>
    <w:p w14:paraId="07E891AA">
      <w:pPr>
        <w:pStyle w:val="5"/>
        <w:spacing w:before="1" w:line="242" w:lineRule="exact"/>
        <w:ind w:left="880"/>
        <w:rPr>
          <w:rFonts w:hint="default" w:ascii="Times New Roman" w:hAnsi="Times New Roman" w:cs="Times New Roman"/>
          <w:sz w:val="26"/>
          <w:szCs w:val="26"/>
        </w:rPr>
      </w:pPr>
      <w:r>
        <w:rPr>
          <w:rFonts w:hint="default" w:ascii="Times New Roman" w:hAnsi="Times New Roman" w:cs="Times New Roman"/>
          <w:w w:val="105"/>
          <w:sz w:val="26"/>
          <w:szCs w:val="26"/>
        </w:rPr>
        <w:t>For</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all</w:t>
      </w:r>
      <w:r>
        <w:rPr>
          <w:rFonts w:hint="default" w:ascii="Times New Roman" w:hAnsi="Times New Roman" w:cs="Times New Roman"/>
          <w:spacing w:val="15"/>
          <w:w w:val="105"/>
          <w:sz w:val="26"/>
          <w:szCs w:val="26"/>
        </w:rPr>
        <w:t xml:space="preserve"> </w:t>
      </w:r>
      <w:r>
        <w:rPr>
          <w:rFonts w:hint="default" w:ascii="Times New Roman" w:hAnsi="Times New Roman" w:cs="Times New Roman"/>
          <w:w w:val="105"/>
          <w:sz w:val="26"/>
          <w:szCs w:val="26"/>
        </w:rPr>
        <w:t>graphs</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without</w:t>
      </w:r>
      <w:r>
        <w:rPr>
          <w:rFonts w:hint="default" w:ascii="Times New Roman" w:hAnsi="Times New Roman" w:cs="Times New Roman"/>
          <w:spacing w:val="15"/>
          <w:w w:val="105"/>
          <w:sz w:val="26"/>
          <w:szCs w:val="26"/>
        </w:rPr>
        <w:t xml:space="preserve"> </w:t>
      </w:r>
      <w:r>
        <w:rPr>
          <w:rFonts w:hint="default" w:ascii="Times New Roman" w:hAnsi="Times New Roman" w:cs="Times New Roman"/>
          <w:w w:val="105"/>
          <w:sz w:val="26"/>
          <w:szCs w:val="26"/>
        </w:rPr>
        <w:t>cycles,</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graph-search</w:t>
      </w:r>
      <w:r>
        <w:rPr>
          <w:rFonts w:hint="default" w:ascii="Times New Roman" w:hAnsi="Times New Roman" w:cs="Times New Roman"/>
          <w:spacing w:val="15"/>
          <w:w w:val="105"/>
          <w:sz w:val="26"/>
          <w:szCs w:val="26"/>
        </w:rPr>
        <w:t xml:space="preserve"> </w:t>
      </w:r>
      <w:r>
        <w:rPr>
          <w:rFonts w:hint="default" w:ascii="Times New Roman" w:hAnsi="Times New Roman" w:cs="Times New Roman"/>
          <w:w w:val="105"/>
          <w:sz w:val="26"/>
          <w:szCs w:val="26"/>
        </w:rPr>
        <w:t>contains</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a</w:t>
      </w:r>
      <w:r>
        <w:rPr>
          <w:rFonts w:hint="default" w:ascii="Times New Roman" w:hAnsi="Times New Roman" w:cs="Times New Roman"/>
          <w:spacing w:val="15"/>
          <w:w w:val="105"/>
          <w:sz w:val="26"/>
          <w:szCs w:val="26"/>
        </w:rPr>
        <w:t xml:space="preserve"> </w:t>
      </w:r>
      <w:r>
        <w:rPr>
          <w:rFonts w:hint="default" w:ascii="Times New Roman" w:hAnsi="Times New Roman" w:cs="Times New Roman"/>
          <w:w w:val="105"/>
          <w:sz w:val="26"/>
          <w:szCs w:val="26"/>
        </w:rPr>
        <w:t>larger</w:t>
      </w:r>
      <w:r>
        <w:rPr>
          <w:rFonts w:hint="default" w:ascii="Times New Roman" w:hAnsi="Times New Roman" w:cs="Times New Roman"/>
          <w:spacing w:val="14"/>
          <w:w w:val="105"/>
          <w:sz w:val="26"/>
          <w:szCs w:val="26"/>
        </w:rPr>
        <w:t xml:space="preserve"> </w:t>
      </w:r>
      <w:r>
        <w:rPr>
          <w:rFonts w:hint="default" w:ascii="Times New Roman" w:hAnsi="Times New Roman" w:cs="Times New Roman"/>
          <w:w w:val="105"/>
          <w:sz w:val="26"/>
          <w:szCs w:val="26"/>
        </w:rPr>
        <w:t>frontier</w:t>
      </w:r>
      <w:r>
        <w:rPr>
          <w:rFonts w:hint="default" w:ascii="Times New Roman" w:hAnsi="Times New Roman" w:cs="Times New Roman"/>
          <w:spacing w:val="15"/>
          <w:w w:val="105"/>
          <w:sz w:val="26"/>
          <w:szCs w:val="26"/>
        </w:rPr>
        <w:t xml:space="preserve"> </w:t>
      </w:r>
      <w:r>
        <w:rPr>
          <w:rFonts w:hint="default" w:ascii="Times New Roman" w:hAnsi="Times New Roman" w:cs="Times New Roman"/>
          <w:w w:val="105"/>
          <w:sz w:val="26"/>
          <w:szCs w:val="26"/>
        </w:rPr>
        <w:t>than</w:t>
      </w:r>
      <w:r>
        <w:rPr>
          <w:rFonts w:hint="default" w:ascii="Times New Roman" w:hAnsi="Times New Roman" w:cs="Times New Roman"/>
          <w:spacing w:val="15"/>
          <w:w w:val="105"/>
          <w:sz w:val="26"/>
          <w:szCs w:val="26"/>
        </w:rPr>
        <w:t xml:space="preserve"> </w:t>
      </w:r>
      <w:r>
        <w:rPr>
          <w:rFonts w:hint="default" w:ascii="Times New Roman" w:hAnsi="Times New Roman" w:cs="Times New Roman"/>
          <w:w w:val="105"/>
          <w:sz w:val="26"/>
          <w:szCs w:val="26"/>
        </w:rPr>
        <w:t>tree-</w:t>
      </w:r>
      <w:r>
        <w:rPr>
          <w:rFonts w:hint="default" w:ascii="Times New Roman" w:hAnsi="Times New Roman" w:cs="Times New Roman"/>
          <w:spacing w:val="-2"/>
          <w:w w:val="105"/>
          <w:sz w:val="26"/>
          <w:szCs w:val="26"/>
        </w:rPr>
        <w:t>search.</w:t>
      </w:r>
    </w:p>
    <w:p w14:paraId="69FB5D5B">
      <w:pPr>
        <w:tabs>
          <w:tab w:val="left" w:pos="1935"/>
        </w:tabs>
        <w:spacing w:before="0" w:line="242" w:lineRule="exact"/>
        <w:ind w:left="786" w:right="0" w:firstLine="0"/>
        <w:jc w:val="left"/>
        <w:rPr>
          <w:rFonts w:hint="default" w:ascii="Times New Roman" w:hAnsi="Times New Roman" w:cs="Times New Roman"/>
          <w:b/>
          <w:sz w:val="26"/>
          <w:szCs w:val="26"/>
        </w:rPr>
      </w:pPr>
      <w:r>
        <w:rPr>
          <w:rFonts w:hint="default" w:ascii="Times New Roman" w:hAnsi="Times New Roman" w:cs="Times New Roman"/>
          <w:w w:val="120"/>
          <w:sz w:val="26"/>
          <w:szCs w:val="26"/>
        </w:rPr>
        <w:t>⃝</w:t>
      </w:r>
      <w:r>
        <w:rPr>
          <w:rFonts w:hint="default" w:ascii="Times New Roman" w:hAnsi="Times New Roman" w:cs="Times New Roman"/>
          <w:spacing w:val="13"/>
          <w:w w:val="120"/>
          <w:sz w:val="26"/>
          <w:szCs w:val="26"/>
        </w:rPr>
        <w:t xml:space="preserve"> </w:t>
      </w:r>
      <w:r>
        <w:rPr>
          <w:rFonts w:hint="default" w:ascii="Times New Roman" w:hAnsi="Times New Roman" w:cs="Times New Roman"/>
          <w:b/>
          <w:spacing w:val="-4"/>
          <w:w w:val="120"/>
          <w:sz w:val="26"/>
          <w:szCs w:val="26"/>
        </w:rPr>
        <w:t>True</w:t>
      </w:r>
      <w:r>
        <w:rPr>
          <w:rFonts w:hint="default" w:ascii="Times New Roman" w:hAnsi="Times New Roman" w:cs="Times New Roman"/>
          <w:b/>
          <w:spacing w:val="-4"/>
          <w:w w:val="120"/>
          <w:sz w:val="26"/>
          <w:szCs w:val="26"/>
          <w:lang w:val="vi-VN"/>
        </w:rPr>
        <w:t xml:space="preserve"> </w:t>
      </w:r>
      <w:r>
        <w:rPr>
          <w:rFonts w:hint="default" w:ascii="Times New Roman" w:hAnsi="Times New Roman" w:cs="Times New Roman"/>
          <w:b/>
          <w:w w:val="120"/>
          <w:sz w:val="26"/>
          <w:szCs w:val="26"/>
        </w:rPr>
        <w:sym w:font="Wingdings" w:char="00FE"/>
      </w:r>
      <w:r>
        <w:rPr>
          <w:rFonts w:hint="default" w:ascii="Times New Roman" w:hAnsi="Times New Roman" w:cs="Times New Roman"/>
          <w:spacing w:val="13"/>
          <w:w w:val="120"/>
          <w:sz w:val="26"/>
          <w:szCs w:val="26"/>
        </w:rPr>
        <w:t xml:space="preserve"> </w:t>
      </w:r>
      <w:r>
        <w:rPr>
          <w:rFonts w:hint="default" w:ascii="Times New Roman" w:hAnsi="Times New Roman" w:cs="Times New Roman"/>
          <w:b/>
          <w:spacing w:val="-2"/>
          <w:w w:val="120"/>
          <w:sz w:val="26"/>
          <w:szCs w:val="26"/>
        </w:rPr>
        <w:t>False</w:t>
      </w:r>
    </w:p>
    <w:p w14:paraId="2E3E8F84">
      <w:pPr>
        <w:pStyle w:val="5"/>
        <w:spacing w:before="182"/>
        <w:rPr>
          <w:rFonts w:hint="default" w:ascii="Times New Roman" w:hAnsi="Times New Roman" w:cs="Times New Roman"/>
          <w:b/>
          <w:sz w:val="26"/>
          <w:szCs w:val="26"/>
        </w:rPr>
      </w:pPr>
    </w:p>
    <w:p w14:paraId="2FF77D94">
      <w:pPr>
        <w:pStyle w:val="5"/>
        <w:spacing w:before="1" w:line="242" w:lineRule="exact"/>
        <w:ind w:left="880"/>
        <w:rPr>
          <w:rFonts w:hint="default" w:ascii="Times New Roman" w:hAnsi="Times New Roman" w:cs="Times New Roman"/>
          <w:sz w:val="26"/>
          <w:szCs w:val="26"/>
        </w:rPr>
      </w:pPr>
      <w:r>
        <w:rPr>
          <w:rFonts w:hint="default" w:ascii="Times New Roman" w:hAnsi="Times New Roman" w:cs="Times New Roman"/>
          <w:w w:val="105"/>
          <w:sz w:val="26"/>
          <w:szCs w:val="26"/>
        </w:rPr>
        <w:t>Iterative</w:t>
      </w:r>
      <w:r>
        <w:rPr>
          <w:rFonts w:hint="default" w:ascii="Times New Roman" w:hAnsi="Times New Roman" w:cs="Times New Roman"/>
          <w:spacing w:val="15"/>
          <w:w w:val="105"/>
          <w:sz w:val="26"/>
          <w:szCs w:val="26"/>
        </w:rPr>
        <w:t xml:space="preserve"> </w:t>
      </w:r>
      <w:r>
        <w:rPr>
          <w:rFonts w:hint="default" w:ascii="Times New Roman" w:hAnsi="Times New Roman" w:cs="Times New Roman"/>
          <w:w w:val="105"/>
          <w:sz w:val="26"/>
          <w:szCs w:val="26"/>
        </w:rPr>
        <w:t>deepening</w:t>
      </w:r>
      <w:r>
        <w:rPr>
          <w:rFonts w:hint="default" w:ascii="Times New Roman" w:hAnsi="Times New Roman" w:cs="Times New Roman"/>
          <w:spacing w:val="15"/>
          <w:w w:val="105"/>
          <w:sz w:val="26"/>
          <w:szCs w:val="26"/>
        </w:rPr>
        <w:t xml:space="preserve"> </w:t>
      </w:r>
      <w:r>
        <w:rPr>
          <w:rFonts w:hint="default" w:ascii="Times New Roman" w:hAnsi="Times New Roman" w:cs="Times New Roman"/>
          <w:w w:val="105"/>
          <w:sz w:val="26"/>
          <w:szCs w:val="26"/>
        </w:rPr>
        <w:t>graph-search</w:t>
      </w:r>
      <w:r>
        <w:rPr>
          <w:rFonts w:hint="default" w:ascii="Times New Roman" w:hAnsi="Times New Roman" w:cs="Times New Roman"/>
          <w:spacing w:val="15"/>
          <w:w w:val="105"/>
          <w:sz w:val="26"/>
          <w:szCs w:val="26"/>
        </w:rPr>
        <w:t xml:space="preserve"> </w:t>
      </w:r>
      <w:r>
        <w:rPr>
          <w:rFonts w:hint="default" w:ascii="Times New Roman" w:hAnsi="Times New Roman" w:cs="Times New Roman"/>
          <w:w w:val="105"/>
          <w:sz w:val="26"/>
          <w:szCs w:val="26"/>
        </w:rPr>
        <w:t>has</w:t>
      </w:r>
      <w:r>
        <w:rPr>
          <w:rFonts w:hint="default" w:ascii="Times New Roman" w:hAnsi="Times New Roman" w:cs="Times New Roman"/>
          <w:spacing w:val="15"/>
          <w:w w:val="105"/>
          <w:sz w:val="26"/>
          <w:szCs w:val="26"/>
        </w:rPr>
        <w:t xml:space="preserve"> </w:t>
      </w:r>
      <w:r>
        <w:rPr>
          <w:rFonts w:hint="default" w:ascii="Times New Roman" w:hAnsi="Times New Roman" w:cs="Times New Roman"/>
          <w:w w:val="105"/>
          <w:sz w:val="26"/>
          <w:szCs w:val="26"/>
        </w:rPr>
        <w:t>the</w:t>
      </w:r>
      <w:r>
        <w:rPr>
          <w:rFonts w:hint="default" w:ascii="Times New Roman" w:hAnsi="Times New Roman" w:cs="Times New Roman"/>
          <w:spacing w:val="15"/>
          <w:w w:val="105"/>
          <w:sz w:val="26"/>
          <w:szCs w:val="26"/>
        </w:rPr>
        <w:t xml:space="preserve"> </w:t>
      </w:r>
      <w:r>
        <w:rPr>
          <w:rFonts w:hint="default" w:ascii="Times New Roman" w:hAnsi="Times New Roman" w:cs="Times New Roman"/>
          <w:w w:val="105"/>
          <w:sz w:val="26"/>
          <w:szCs w:val="26"/>
        </w:rPr>
        <w:t>time</w:t>
      </w:r>
      <w:r>
        <w:rPr>
          <w:rFonts w:hint="default" w:ascii="Times New Roman" w:hAnsi="Times New Roman" w:cs="Times New Roman"/>
          <w:spacing w:val="15"/>
          <w:w w:val="105"/>
          <w:sz w:val="26"/>
          <w:szCs w:val="26"/>
        </w:rPr>
        <w:t xml:space="preserve"> </w:t>
      </w:r>
      <w:r>
        <w:rPr>
          <w:rFonts w:hint="default" w:ascii="Times New Roman" w:hAnsi="Times New Roman" w:cs="Times New Roman"/>
          <w:w w:val="105"/>
          <w:sz w:val="26"/>
          <w:szCs w:val="26"/>
        </w:rPr>
        <w:t>complexity</w:t>
      </w:r>
      <w:r>
        <w:rPr>
          <w:rFonts w:hint="default" w:ascii="Times New Roman" w:hAnsi="Times New Roman" w:cs="Times New Roman"/>
          <w:spacing w:val="15"/>
          <w:w w:val="105"/>
          <w:sz w:val="26"/>
          <w:szCs w:val="26"/>
        </w:rPr>
        <w:t xml:space="preserve"> </w:t>
      </w:r>
      <w:r>
        <w:rPr>
          <w:rFonts w:hint="default" w:ascii="Times New Roman" w:hAnsi="Times New Roman" w:cs="Times New Roman"/>
          <w:w w:val="105"/>
          <w:sz w:val="26"/>
          <w:szCs w:val="26"/>
        </w:rPr>
        <w:t>of</w:t>
      </w:r>
      <w:r>
        <w:rPr>
          <w:rFonts w:hint="default" w:ascii="Times New Roman" w:hAnsi="Times New Roman" w:cs="Times New Roman"/>
          <w:spacing w:val="15"/>
          <w:w w:val="105"/>
          <w:sz w:val="26"/>
          <w:szCs w:val="26"/>
        </w:rPr>
        <w:t xml:space="preserve"> </w:t>
      </w:r>
      <w:r>
        <w:rPr>
          <w:rFonts w:hint="default" w:ascii="Times New Roman" w:hAnsi="Times New Roman" w:cs="Times New Roman"/>
          <w:w w:val="105"/>
          <w:sz w:val="26"/>
          <w:szCs w:val="26"/>
        </w:rPr>
        <w:t>BFS</w:t>
      </w:r>
      <w:r>
        <w:rPr>
          <w:rFonts w:hint="default" w:ascii="Times New Roman" w:hAnsi="Times New Roman" w:cs="Times New Roman"/>
          <w:spacing w:val="15"/>
          <w:w w:val="105"/>
          <w:sz w:val="26"/>
          <w:szCs w:val="26"/>
        </w:rPr>
        <w:t xml:space="preserve"> </w:t>
      </w:r>
      <w:r>
        <w:rPr>
          <w:rFonts w:hint="default" w:ascii="Times New Roman" w:hAnsi="Times New Roman" w:cs="Times New Roman"/>
          <w:w w:val="105"/>
          <w:sz w:val="26"/>
          <w:szCs w:val="26"/>
        </w:rPr>
        <w:t>and</w:t>
      </w:r>
      <w:r>
        <w:rPr>
          <w:rFonts w:hint="default" w:ascii="Times New Roman" w:hAnsi="Times New Roman" w:cs="Times New Roman"/>
          <w:spacing w:val="15"/>
          <w:w w:val="105"/>
          <w:sz w:val="26"/>
          <w:szCs w:val="26"/>
        </w:rPr>
        <w:t xml:space="preserve"> </w:t>
      </w:r>
      <w:r>
        <w:rPr>
          <w:rFonts w:hint="default" w:ascii="Times New Roman" w:hAnsi="Times New Roman" w:cs="Times New Roman"/>
          <w:w w:val="105"/>
          <w:sz w:val="26"/>
          <w:szCs w:val="26"/>
        </w:rPr>
        <w:t>the</w:t>
      </w:r>
      <w:r>
        <w:rPr>
          <w:rFonts w:hint="default" w:ascii="Times New Roman" w:hAnsi="Times New Roman" w:cs="Times New Roman"/>
          <w:spacing w:val="15"/>
          <w:w w:val="105"/>
          <w:sz w:val="26"/>
          <w:szCs w:val="26"/>
        </w:rPr>
        <w:t xml:space="preserve"> </w:t>
      </w:r>
      <w:r>
        <w:rPr>
          <w:rFonts w:hint="default" w:ascii="Times New Roman" w:hAnsi="Times New Roman" w:cs="Times New Roman"/>
          <w:w w:val="105"/>
          <w:sz w:val="26"/>
          <w:szCs w:val="26"/>
        </w:rPr>
        <w:t>space</w:t>
      </w:r>
      <w:r>
        <w:rPr>
          <w:rFonts w:hint="default" w:ascii="Times New Roman" w:hAnsi="Times New Roman" w:cs="Times New Roman"/>
          <w:spacing w:val="15"/>
          <w:w w:val="105"/>
          <w:sz w:val="26"/>
          <w:szCs w:val="26"/>
        </w:rPr>
        <w:t xml:space="preserve"> </w:t>
      </w:r>
      <w:r>
        <w:rPr>
          <w:rFonts w:hint="default" w:ascii="Times New Roman" w:hAnsi="Times New Roman" w:cs="Times New Roman"/>
          <w:w w:val="105"/>
          <w:sz w:val="26"/>
          <w:szCs w:val="26"/>
        </w:rPr>
        <w:t>complexity</w:t>
      </w:r>
      <w:r>
        <w:rPr>
          <w:rFonts w:hint="default" w:ascii="Times New Roman" w:hAnsi="Times New Roman" w:cs="Times New Roman"/>
          <w:spacing w:val="15"/>
          <w:w w:val="105"/>
          <w:sz w:val="26"/>
          <w:szCs w:val="26"/>
        </w:rPr>
        <w:t xml:space="preserve"> </w:t>
      </w:r>
      <w:r>
        <w:rPr>
          <w:rFonts w:hint="default" w:ascii="Times New Roman" w:hAnsi="Times New Roman" w:cs="Times New Roman"/>
          <w:w w:val="105"/>
          <w:sz w:val="26"/>
          <w:szCs w:val="26"/>
        </w:rPr>
        <w:t>of</w:t>
      </w:r>
      <w:r>
        <w:rPr>
          <w:rFonts w:hint="default" w:ascii="Times New Roman" w:hAnsi="Times New Roman" w:cs="Times New Roman"/>
          <w:spacing w:val="15"/>
          <w:w w:val="105"/>
          <w:sz w:val="26"/>
          <w:szCs w:val="26"/>
        </w:rPr>
        <w:t xml:space="preserve"> </w:t>
      </w:r>
      <w:r>
        <w:rPr>
          <w:rFonts w:hint="default" w:ascii="Times New Roman" w:hAnsi="Times New Roman" w:cs="Times New Roman"/>
          <w:spacing w:val="-4"/>
          <w:w w:val="105"/>
          <w:sz w:val="26"/>
          <w:szCs w:val="26"/>
        </w:rPr>
        <w:t>DFS.</w:t>
      </w:r>
    </w:p>
    <w:p w14:paraId="0D90A020">
      <w:pPr>
        <w:tabs>
          <w:tab w:val="left" w:pos="1935"/>
        </w:tabs>
        <w:spacing w:before="0" w:line="242" w:lineRule="exact"/>
        <w:ind w:left="786" w:right="0" w:firstLine="0"/>
        <w:jc w:val="left"/>
        <w:rPr>
          <w:rFonts w:hint="default" w:ascii="Times New Roman" w:hAnsi="Times New Roman" w:cs="Times New Roman"/>
          <w:b/>
          <w:sz w:val="26"/>
          <w:szCs w:val="26"/>
        </w:rPr>
      </w:pPr>
      <w:r>
        <w:rPr>
          <w:rFonts w:hint="default" w:ascii="Times New Roman" w:hAnsi="Times New Roman" w:cs="Times New Roman"/>
          <w:w w:val="120"/>
          <w:sz w:val="26"/>
          <w:szCs w:val="26"/>
        </w:rPr>
        <w:t>⃝</w:t>
      </w:r>
      <w:r>
        <w:rPr>
          <w:rFonts w:hint="default" w:ascii="Times New Roman" w:hAnsi="Times New Roman" w:cs="Times New Roman"/>
          <w:spacing w:val="13"/>
          <w:w w:val="120"/>
          <w:sz w:val="26"/>
          <w:szCs w:val="26"/>
        </w:rPr>
        <w:t xml:space="preserve"> </w:t>
      </w:r>
      <w:r>
        <w:rPr>
          <w:rFonts w:hint="default" w:ascii="Times New Roman" w:hAnsi="Times New Roman" w:cs="Times New Roman"/>
          <w:b/>
          <w:spacing w:val="-4"/>
          <w:w w:val="120"/>
          <w:sz w:val="26"/>
          <w:szCs w:val="26"/>
        </w:rPr>
        <w:t>True</w:t>
      </w:r>
      <w:r>
        <w:rPr>
          <w:rFonts w:hint="default" w:ascii="Times New Roman" w:hAnsi="Times New Roman" w:cs="Times New Roman"/>
          <w:b/>
          <w:sz w:val="26"/>
          <w:szCs w:val="26"/>
        </w:rPr>
        <w:tab/>
      </w:r>
      <w:r>
        <w:rPr>
          <w:rFonts w:hint="default" w:ascii="Times New Roman" w:hAnsi="Times New Roman" w:cs="Times New Roman"/>
          <w:b/>
          <w:w w:val="120"/>
          <w:sz w:val="26"/>
          <w:szCs w:val="26"/>
        </w:rPr>
        <w:sym w:font="Wingdings" w:char="00FE"/>
      </w:r>
      <w:r>
        <w:rPr>
          <w:rFonts w:hint="default" w:ascii="Times New Roman" w:hAnsi="Times New Roman" w:cs="Times New Roman"/>
          <w:spacing w:val="13"/>
          <w:w w:val="120"/>
          <w:sz w:val="26"/>
          <w:szCs w:val="26"/>
        </w:rPr>
        <w:t xml:space="preserve"> </w:t>
      </w:r>
      <w:r>
        <w:rPr>
          <w:rFonts w:hint="default" w:ascii="Times New Roman" w:hAnsi="Times New Roman" w:cs="Times New Roman"/>
          <w:b/>
          <w:spacing w:val="-2"/>
          <w:w w:val="120"/>
          <w:sz w:val="26"/>
          <w:szCs w:val="26"/>
        </w:rPr>
        <w:t>False</w:t>
      </w:r>
    </w:p>
    <w:p w14:paraId="36A8FBF3">
      <w:pPr>
        <w:pStyle w:val="5"/>
        <w:spacing w:before="182"/>
        <w:rPr>
          <w:rFonts w:hint="default" w:ascii="Times New Roman" w:hAnsi="Times New Roman" w:cs="Times New Roman"/>
          <w:b/>
          <w:sz w:val="26"/>
          <w:szCs w:val="26"/>
        </w:rPr>
      </w:pPr>
    </w:p>
    <w:p w14:paraId="0D573618">
      <w:pPr>
        <w:pStyle w:val="5"/>
        <w:spacing w:before="1" w:line="242" w:lineRule="exact"/>
        <w:ind w:left="877"/>
        <w:rPr>
          <w:rFonts w:hint="default" w:ascii="Times New Roman" w:hAnsi="Times New Roman" w:cs="Times New Roman"/>
          <w:sz w:val="26"/>
          <w:szCs w:val="26"/>
        </w:rPr>
      </w:pPr>
      <w:r>
        <w:rPr>
          <w:rFonts w:hint="default" w:ascii="Times New Roman" w:hAnsi="Times New Roman" w:cs="Times New Roman"/>
          <w:w w:val="105"/>
          <w:sz w:val="26"/>
          <w:szCs w:val="26"/>
        </w:rPr>
        <w:t>If</w:t>
      </w:r>
      <w:r>
        <w:rPr>
          <w:rFonts w:hint="default" w:ascii="Times New Roman" w:hAnsi="Times New Roman" w:cs="Times New Roman"/>
          <w:spacing w:val="24"/>
          <w:w w:val="105"/>
          <w:sz w:val="26"/>
          <w:szCs w:val="26"/>
        </w:rPr>
        <w:t xml:space="preserve"> </w:t>
      </w:r>
      <w:r>
        <w:rPr>
          <w:rFonts w:hint="default" w:ascii="Times New Roman" w:hAnsi="Times New Roman" w:cs="Times New Roman"/>
          <w:i/>
          <w:w w:val="105"/>
          <w:sz w:val="26"/>
          <w:szCs w:val="26"/>
        </w:rPr>
        <w:t>h</w:t>
      </w:r>
      <w:r>
        <w:rPr>
          <w:rFonts w:hint="default" w:ascii="Times New Roman" w:hAnsi="Times New Roman" w:cs="Times New Roman"/>
          <w:w w:val="105"/>
          <w:sz w:val="26"/>
          <w:szCs w:val="26"/>
          <w:vertAlign w:val="subscript"/>
        </w:rPr>
        <w:t>1</w:t>
      </w:r>
      <w:r>
        <w:rPr>
          <w:rFonts w:hint="default" w:ascii="Times New Roman" w:hAnsi="Times New Roman" w:cs="Times New Roman"/>
          <w:w w:val="105"/>
          <w:sz w:val="26"/>
          <w:szCs w:val="26"/>
          <w:vertAlign w:val="baseline"/>
        </w:rPr>
        <w:t>(s)</w:t>
      </w:r>
      <w:r>
        <w:rPr>
          <w:rFonts w:hint="default" w:ascii="Times New Roman" w:hAnsi="Times New Roman" w:cs="Times New Roman"/>
          <w:spacing w:val="24"/>
          <w:w w:val="105"/>
          <w:sz w:val="26"/>
          <w:szCs w:val="26"/>
          <w:vertAlign w:val="baseline"/>
        </w:rPr>
        <w:t xml:space="preserve"> </w:t>
      </w:r>
      <w:r>
        <w:rPr>
          <w:rFonts w:hint="default" w:ascii="Times New Roman" w:hAnsi="Times New Roman" w:cs="Times New Roman"/>
          <w:w w:val="105"/>
          <w:sz w:val="26"/>
          <w:szCs w:val="26"/>
          <w:vertAlign w:val="baseline"/>
        </w:rPr>
        <w:t>is</w:t>
      </w:r>
      <w:r>
        <w:rPr>
          <w:rFonts w:hint="default" w:ascii="Times New Roman" w:hAnsi="Times New Roman" w:cs="Times New Roman"/>
          <w:spacing w:val="24"/>
          <w:w w:val="105"/>
          <w:sz w:val="26"/>
          <w:szCs w:val="26"/>
          <w:vertAlign w:val="baseline"/>
        </w:rPr>
        <w:t xml:space="preserve"> </w:t>
      </w:r>
      <w:r>
        <w:rPr>
          <w:rFonts w:hint="default" w:ascii="Times New Roman" w:hAnsi="Times New Roman" w:cs="Times New Roman"/>
          <w:w w:val="105"/>
          <w:sz w:val="26"/>
          <w:szCs w:val="26"/>
          <w:vertAlign w:val="baseline"/>
        </w:rPr>
        <w:t>a</w:t>
      </w:r>
      <w:r>
        <w:rPr>
          <w:rFonts w:hint="default" w:ascii="Times New Roman" w:hAnsi="Times New Roman" w:cs="Times New Roman"/>
          <w:spacing w:val="24"/>
          <w:w w:val="105"/>
          <w:sz w:val="26"/>
          <w:szCs w:val="26"/>
          <w:vertAlign w:val="baseline"/>
        </w:rPr>
        <w:t xml:space="preserve"> </w:t>
      </w:r>
      <w:r>
        <w:rPr>
          <w:rFonts w:hint="default" w:ascii="Times New Roman" w:hAnsi="Times New Roman" w:cs="Times New Roman"/>
          <w:w w:val="105"/>
          <w:sz w:val="26"/>
          <w:szCs w:val="26"/>
          <w:vertAlign w:val="baseline"/>
        </w:rPr>
        <w:t>consistent</w:t>
      </w:r>
      <w:r>
        <w:rPr>
          <w:rFonts w:hint="default" w:ascii="Times New Roman" w:hAnsi="Times New Roman" w:cs="Times New Roman"/>
          <w:spacing w:val="24"/>
          <w:w w:val="105"/>
          <w:sz w:val="26"/>
          <w:szCs w:val="26"/>
          <w:vertAlign w:val="baseline"/>
        </w:rPr>
        <w:t xml:space="preserve"> </w:t>
      </w:r>
      <w:r>
        <w:rPr>
          <w:rFonts w:hint="default" w:ascii="Times New Roman" w:hAnsi="Times New Roman" w:cs="Times New Roman"/>
          <w:w w:val="105"/>
          <w:sz w:val="26"/>
          <w:szCs w:val="26"/>
          <w:vertAlign w:val="baseline"/>
        </w:rPr>
        <w:t>heuristic</w:t>
      </w:r>
      <w:r>
        <w:rPr>
          <w:rFonts w:hint="default" w:ascii="Times New Roman" w:hAnsi="Times New Roman" w:cs="Times New Roman"/>
          <w:spacing w:val="24"/>
          <w:w w:val="105"/>
          <w:sz w:val="26"/>
          <w:szCs w:val="26"/>
          <w:vertAlign w:val="baseline"/>
        </w:rPr>
        <w:t xml:space="preserve"> </w:t>
      </w:r>
      <w:r>
        <w:rPr>
          <w:rFonts w:hint="default" w:ascii="Times New Roman" w:hAnsi="Times New Roman" w:cs="Times New Roman"/>
          <w:w w:val="105"/>
          <w:sz w:val="26"/>
          <w:szCs w:val="26"/>
          <w:vertAlign w:val="baseline"/>
        </w:rPr>
        <w:t>and</w:t>
      </w:r>
      <w:r>
        <w:rPr>
          <w:rFonts w:hint="default" w:ascii="Times New Roman" w:hAnsi="Times New Roman" w:cs="Times New Roman"/>
          <w:spacing w:val="24"/>
          <w:w w:val="105"/>
          <w:sz w:val="26"/>
          <w:szCs w:val="26"/>
          <w:vertAlign w:val="baseline"/>
        </w:rPr>
        <w:t xml:space="preserve"> </w:t>
      </w:r>
      <w:r>
        <w:rPr>
          <w:rFonts w:hint="default" w:ascii="Times New Roman" w:hAnsi="Times New Roman" w:cs="Times New Roman"/>
          <w:i/>
          <w:w w:val="105"/>
          <w:sz w:val="26"/>
          <w:szCs w:val="26"/>
          <w:vertAlign w:val="baseline"/>
        </w:rPr>
        <w:t>h</w:t>
      </w:r>
      <w:r>
        <w:rPr>
          <w:rFonts w:hint="default" w:ascii="Times New Roman" w:hAnsi="Times New Roman" w:cs="Times New Roman"/>
          <w:w w:val="105"/>
          <w:sz w:val="26"/>
          <w:szCs w:val="26"/>
          <w:vertAlign w:val="subscript"/>
        </w:rPr>
        <w:t>2</w:t>
      </w:r>
      <w:r>
        <w:rPr>
          <w:rFonts w:hint="default" w:ascii="Times New Roman" w:hAnsi="Times New Roman" w:cs="Times New Roman"/>
          <w:w w:val="105"/>
          <w:sz w:val="26"/>
          <w:szCs w:val="26"/>
          <w:vertAlign w:val="baseline"/>
        </w:rPr>
        <w:t>(s)</w:t>
      </w:r>
      <w:r>
        <w:rPr>
          <w:rFonts w:hint="default" w:ascii="Times New Roman" w:hAnsi="Times New Roman" w:cs="Times New Roman"/>
          <w:spacing w:val="24"/>
          <w:w w:val="105"/>
          <w:sz w:val="26"/>
          <w:szCs w:val="26"/>
          <w:vertAlign w:val="baseline"/>
        </w:rPr>
        <w:t xml:space="preserve"> </w:t>
      </w:r>
      <w:r>
        <w:rPr>
          <w:rFonts w:hint="default" w:ascii="Times New Roman" w:hAnsi="Times New Roman" w:cs="Times New Roman"/>
          <w:w w:val="105"/>
          <w:sz w:val="26"/>
          <w:szCs w:val="26"/>
          <w:vertAlign w:val="baseline"/>
        </w:rPr>
        <w:t>is</w:t>
      </w:r>
      <w:r>
        <w:rPr>
          <w:rFonts w:hint="default" w:ascii="Times New Roman" w:hAnsi="Times New Roman" w:cs="Times New Roman"/>
          <w:spacing w:val="24"/>
          <w:w w:val="105"/>
          <w:sz w:val="26"/>
          <w:szCs w:val="26"/>
          <w:vertAlign w:val="baseline"/>
        </w:rPr>
        <w:t xml:space="preserve"> </w:t>
      </w:r>
      <w:r>
        <w:rPr>
          <w:rFonts w:hint="default" w:ascii="Times New Roman" w:hAnsi="Times New Roman" w:cs="Times New Roman"/>
          <w:w w:val="105"/>
          <w:sz w:val="26"/>
          <w:szCs w:val="26"/>
          <w:vertAlign w:val="baseline"/>
        </w:rPr>
        <w:t>a</w:t>
      </w:r>
      <w:r>
        <w:rPr>
          <w:rFonts w:hint="default" w:ascii="Times New Roman" w:hAnsi="Times New Roman" w:cs="Times New Roman"/>
          <w:spacing w:val="24"/>
          <w:w w:val="105"/>
          <w:sz w:val="26"/>
          <w:szCs w:val="26"/>
          <w:vertAlign w:val="baseline"/>
        </w:rPr>
        <w:t xml:space="preserve"> </w:t>
      </w:r>
      <w:r>
        <w:rPr>
          <w:rFonts w:hint="default" w:ascii="Times New Roman" w:hAnsi="Times New Roman" w:cs="Times New Roman"/>
          <w:w w:val="105"/>
          <w:sz w:val="26"/>
          <w:szCs w:val="26"/>
          <w:vertAlign w:val="baseline"/>
        </w:rPr>
        <w:t>consistent</w:t>
      </w:r>
      <w:r>
        <w:rPr>
          <w:rFonts w:hint="default" w:ascii="Times New Roman" w:hAnsi="Times New Roman" w:cs="Times New Roman"/>
          <w:spacing w:val="24"/>
          <w:w w:val="105"/>
          <w:sz w:val="26"/>
          <w:szCs w:val="26"/>
          <w:vertAlign w:val="baseline"/>
        </w:rPr>
        <w:t xml:space="preserve"> </w:t>
      </w:r>
      <w:r>
        <w:rPr>
          <w:rFonts w:hint="default" w:ascii="Times New Roman" w:hAnsi="Times New Roman" w:cs="Times New Roman"/>
          <w:w w:val="105"/>
          <w:sz w:val="26"/>
          <w:szCs w:val="26"/>
          <w:vertAlign w:val="baseline"/>
        </w:rPr>
        <w:t>heuristic,</w:t>
      </w:r>
      <w:r>
        <w:rPr>
          <w:rFonts w:hint="default" w:ascii="Times New Roman" w:hAnsi="Times New Roman" w:cs="Times New Roman"/>
          <w:spacing w:val="24"/>
          <w:w w:val="105"/>
          <w:sz w:val="26"/>
          <w:szCs w:val="26"/>
          <w:vertAlign w:val="baseline"/>
        </w:rPr>
        <w:t xml:space="preserve"> </w:t>
      </w:r>
      <w:r>
        <w:rPr>
          <w:rFonts w:hint="default" w:ascii="Times New Roman" w:hAnsi="Times New Roman" w:cs="Times New Roman"/>
          <w:w w:val="105"/>
          <w:sz w:val="26"/>
          <w:szCs w:val="26"/>
          <w:vertAlign w:val="baseline"/>
        </w:rPr>
        <w:t>then</w:t>
      </w:r>
      <w:r>
        <w:rPr>
          <w:rFonts w:hint="default" w:ascii="Times New Roman" w:hAnsi="Times New Roman" w:cs="Times New Roman"/>
          <w:spacing w:val="24"/>
          <w:w w:val="105"/>
          <w:sz w:val="26"/>
          <w:szCs w:val="26"/>
          <w:vertAlign w:val="baseline"/>
        </w:rPr>
        <w:t xml:space="preserve"> </w:t>
      </w:r>
      <w:r>
        <w:rPr>
          <w:rFonts w:hint="default" w:ascii="Times New Roman" w:hAnsi="Times New Roman" w:cs="Times New Roman"/>
          <w:w w:val="105"/>
          <w:sz w:val="26"/>
          <w:szCs w:val="26"/>
          <w:vertAlign w:val="baseline"/>
        </w:rPr>
        <w:t>min(</w:t>
      </w:r>
      <w:r>
        <w:rPr>
          <w:rFonts w:hint="default" w:ascii="Times New Roman" w:hAnsi="Times New Roman" w:cs="Times New Roman"/>
          <w:i/>
          <w:w w:val="105"/>
          <w:sz w:val="26"/>
          <w:szCs w:val="26"/>
          <w:vertAlign w:val="baseline"/>
        </w:rPr>
        <w:t>h</w:t>
      </w:r>
      <w:r>
        <w:rPr>
          <w:rFonts w:hint="default" w:ascii="Times New Roman" w:hAnsi="Times New Roman" w:cs="Times New Roman"/>
          <w:w w:val="105"/>
          <w:sz w:val="26"/>
          <w:szCs w:val="26"/>
          <w:vertAlign w:val="subscript"/>
        </w:rPr>
        <w:t>1</w:t>
      </w:r>
      <w:r>
        <w:rPr>
          <w:rFonts w:hint="default" w:ascii="Times New Roman" w:hAnsi="Times New Roman" w:cs="Times New Roman"/>
          <w:w w:val="105"/>
          <w:sz w:val="26"/>
          <w:szCs w:val="26"/>
          <w:vertAlign w:val="baseline"/>
        </w:rPr>
        <w:t>(s),</w:t>
      </w:r>
      <w:r>
        <w:rPr>
          <w:rFonts w:hint="default" w:ascii="Times New Roman" w:hAnsi="Times New Roman" w:cs="Times New Roman"/>
          <w:spacing w:val="24"/>
          <w:w w:val="105"/>
          <w:sz w:val="26"/>
          <w:szCs w:val="26"/>
          <w:vertAlign w:val="baseline"/>
        </w:rPr>
        <w:t xml:space="preserve"> </w:t>
      </w:r>
      <w:r>
        <w:rPr>
          <w:rFonts w:hint="default" w:ascii="Times New Roman" w:hAnsi="Times New Roman" w:cs="Times New Roman"/>
          <w:i/>
          <w:w w:val="105"/>
          <w:sz w:val="26"/>
          <w:szCs w:val="26"/>
          <w:vertAlign w:val="baseline"/>
        </w:rPr>
        <w:t>h</w:t>
      </w:r>
      <w:r>
        <w:rPr>
          <w:rFonts w:hint="default" w:ascii="Times New Roman" w:hAnsi="Times New Roman" w:cs="Times New Roman"/>
          <w:w w:val="105"/>
          <w:sz w:val="26"/>
          <w:szCs w:val="26"/>
          <w:vertAlign w:val="subscript"/>
        </w:rPr>
        <w:t>2</w:t>
      </w:r>
      <w:r>
        <w:rPr>
          <w:rFonts w:hint="default" w:ascii="Times New Roman" w:hAnsi="Times New Roman" w:cs="Times New Roman"/>
          <w:w w:val="105"/>
          <w:sz w:val="26"/>
          <w:szCs w:val="26"/>
          <w:vertAlign w:val="baseline"/>
        </w:rPr>
        <w:t>(s))</w:t>
      </w:r>
      <w:r>
        <w:rPr>
          <w:rFonts w:hint="default" w:ascii="Times New Roman" w:hAnsi="Times New Roman" w:cs="Times New Roman"/>
          <w:spacing w:val="24"/>
          <w:w w:val="105"/>
          <w:sz w:val="26"/>
          <w:szCs w:val="26"/>
          <w:vertAlign w:val="baseline"/>
        </w:rPr>
        <w:t xml:space="preserve"> </w:t>
      </w:r>
      <w:r>
        <w:rPr>
          <w:rFonts w:hint="default" w:ascii="Times New Roman" w:hAnsi="Times New Roman" w:cs="Times New Roman"/>
          <w:w w:val="105"/>
          <w:sz w:val="26"/>
          <w:szCs w:val="26"/>
          <w:vertAlign w:val="baseline"/>
        </w:rPr>
        <w:t>must</w:t>
      </w:r>
      <w:r>
        <w:rPr>
          <w:rFonts w:hint="default" w:ascii="Times New Roman" w:hAnsi="Times New Roman" w:cs="Times New Roman"/>
          <w:spacing w:val="24"/>
          <w:w w:val="105"/>
          <w:sz w:val="26"/>
          <w:szCs w:val="26"/>
          <w:vertAlign w:val="baseline"/>
        </w:rPr>
        <w:t xml:space="preserve"> </w:t>
      </w:r>
      <w:r>
        <w:rPr>
          <w:rFonts w:hint="default" w:ascii="Times New Roman" w:hAnsi="Times New Roman" w:cs="Times New Roman"/>
          <w:w w:val="105"/>
          <w:sz w:val="26"/>
          <w:szCs w:val="26"/>
          <w:vertAlign w:val="baseline"/>
        </w:rPr>
        <w:t>be</w:t>
      </w:r>
      <w:r>
        <w:rPr>
          <w:rFonts w:hint="default" w:ascii="Times New Roman" w:hAnsi="Times New Roman" w:cs="Times New Roman"/>
          <w:spacing w:val="24"/>
          <w:w w:val="105"/>
          <w:sz w:val="26"/>
          <w:szCs w:val="26"/>
          <w:vertAlign w:val="baseline"/>
        </w:rPr>
        <w:t xml:space="preserve"> </w:t>
      </w:r>
      <w:r>
        <w:rPr>
          <w:rFonts w:hint="default" w:ascii="Times New Roman" w:hAnsi="Times New Roman" w:cs="Times New Roman"/>
          <w:spacing w:val="-2"/>
          <w:w w:val="105"/>
          <w:sz w:val="26"/>
          <w:szCs w:val="26"/>
          <w:vertAlign w:val="baseline"/>
        </w:rPr>
        <w:t>consistent.</w:t>
      </w:r>
    </w:p>
    <w:p w14:paraId="07FCF99B">
      <w:pPr>
        <w:tabs>
          <w:tab w:val="left" w:pos="1935"/>
        </w:tabs>
        <w:spacing w:before="0" w:line="242" w:lineRule="exact"/>
        <w:ind w:left="786" w:right="0" w:firstLine="0"/>
        <w:jc w:val="left"/>
        <w:rPr>
          <w:rFonts w:hint="default" w:ascii="Times New Roman" w:hAnsi="Times New Roman" w:cs="Times New Roman"/>
          <w:b/>
          <w:sz w:val="26"/>
          <w:szCs w:val="26"/>
        </w:rPr>
      </w:pPr>
      <w:r>
        <w:rPr>
          <w:rFonts w:hint="default" w:ascii="Times New Roman" w:hAnsi="Times New Roman" w:cs="Times New Roman"/>
          <w:w w:val="120"/>
          <w:sz w:val="26"/>
          <w:szCs w:val="26"/>
        </w:rPr>
        <w:t>⃝</w:t>
      </w:r>
      <w:r>
        <w:rPr>
          <w:rFonts w:hint="default" w:ascii="Times New Roman" w:hAnsi="Times New Roman" w:cs="Times New Roman"/>
          <w:spacing w:val="13"/>
          <w:w w:val="120"/>
          <w:sz w:val="26"/>
          <w:szCs w:val="26"/>
        </w:rPr>
        <w:t xml:space="preserve"> </w:t>
      </w:r>
      <w:r>
        <w:rPr>
          <w:rFonts w:hint="default" w:ascii="Times New Roman" w:hAnsi="Times New Roman" w:cs="Times New Roman"/>
          <w:b/>
          <w:spacing w:val="-4"/>
          <w:w w:val="120"/>
          <w:sz w:val="26"/>
          <w:szCs w:val="26"/>
        </w:rPr>
        <w:t>True</w:t>
      </w:r>
      <w:r>
        <w:rPr>
          <w:rFonts w:hint="default" w:ascii="Times New Roman" w:hAnsi="Times New Roman" w:cs="Times New Roman"/>
          <w:b/>
          <w:sz w:val="26"/>
          <w:szCs w:val="26"/>
        </w:rPr>
        <w:tab/>
      </w:r>
      <w:r>
        <w:rPr>
          <w:rFonts w:hint="default" w:ascii="Times New Roman" w:hAnsi="Times New Roman" w:cs="Times New Roman"/>
          <w:b/>
          <w:w w:val="120"/>
          <w:sz w:val="26"/>
          <w:szCs w:val="26"/>
        </w:rPr>
        <w:sym w:font="Wingdings" w:char="00FE"/>
      </w:r>
      <w:r>
        <w:rPr>
          <w:rFonts w:hint="default" w:ascii="Times New Roman" w:hAnsi="Times New Roman" w:cs="Times New Roman"/>
          <w:spacing w:val="13"/>
          <w:w w:val="120"/>
          <w:sz w:val="26"/>
          <w:szCs w:val="26"/>
        </w:rPr>
        <w:t xml:space="preserve"> </w:t>
      </w:r>
      <w:r>
        <w:rPr>
          <w:rFonts w:hint="default" w:ascii="Times New Roman" w:hAnsi="Times New Roman" w:cs="Times New Roman"/>
          <w:b/>
          <w:spacing w:val="-2"/>
          <w:w w:val="120"/>
          <w:sz w:val="26"/>
          <w:szCs w:val="26"/>
        </w:rPr>
        <w:t>False</w:t>
      </w:r>
    </w:p>
    <w:p w14:paraId="021B1159">
      <w:pPr>
        <w:pStyle w:val="5"/>
        <w:rPr>
          <w:rFonts w:hint="default" w:ascii="Times New Roman" w:hAnsi="Times New Roman" w:cs="Times New Roman"/>
          <w:b/>
          <w:sz w:val="26"/>
          <w:szCs w:val="26"/>
        </w:rPr>
      </w:pPr>
    </w:p>
    <w:p w14:paraId="205A154A">
      <w:pPr>
        <w:pStyle w:val="5"/>
        <w:spacing w:before="78"/>
        <w:rPr>
          <w:rFonts w:hint="default" w:ascii="Times New Roman" w:hAnsi="Times New Roman" w:cs="Times New Roman"/>
          <w:b/>
          <w:sz w:val="26"/>
          <w:szCs w:val="26"/>
        </w:rPr>
      </w:pPr>
    </w:p>
    <w:p w14:paraId="5BBEF8C2">
      <w:pPr>
        <w:pStyle w:val="7"/>
        <w:numPr>
          <w:ilvl w:val="0"/>
          <w:numId w:val="7"/>
        </w:numPr>
        <w:tabs>
          <w:tab w:val="left" w:pos="784"/>
          <w:tab w:val="left" w:pos="786"/>
        </w:tabs>
        <w:spacing w:before="1" w:after="0" w:line="235" w:lineRule="auto"/>
        <w:ind w:left="786" w:right="429" w:hanging="406"/>
        <w:jc w:val="both"/>
        <w:rPr>
          <w:rFonts w:hint="default" w:ascii="Times New Roman" w:hAnsi="Times New Roman" w:cs="Times New Roman"/>
          <w:sz w:val="26"/>
          <w:szCs w:val="26"/>
        </w:rPr>
      </w:pPr>
      <w:r>
        <w:rPr>
          <w:rFonts w:hint="default" w:ascii="Times New Roman" w:hAnsi="Times New Roman" w:cs="Times New Roman"/>
          <w:w w:val="105"/>
          <w:sz w:val="26"/>
          <w:szCs w:val="26"/>
        </w:rPr>
        <w:t>[5 pts] Consider the state space graph shown below.</w:t>
      </w:r>
      <w:r>
        <w:rPr>
          <w:rFonts w:hint="default" w:ascii="Times New Roman" w:hAnsi="Times New Roman" w:cs="Times New Roman"/>
          <w:spacing w:val="35"/>
          <w:w w:val="105"/>
          <w:sz w:val="26"/>
          <w:szCs w:val="26"/>
        </w:rPr>
        <w:t xml:space="preserve"> </w:t>
      </w:r>
      <w:r>
        <w:rPr>
          <w:rFonts w:hint="default" w:ascii="Times New Roman" w:hAnsi="Times New Roman" w:cs="Times New Roman"/>
          <w:w w:val="105"/>
          <w:sz w:val="26"/>
          <w:szCs w:val="26"/>
        </w:rPr>
        <w:t>S is the start state and G is the goal state.</w:t>
      </w:r>
      <w:r>
        <w:rPr>
          <w:rFonts w:hint="default" w:ascii="Times New Roman" w:hAnsi="Times New Roman" w:cs="Times New Roman"/>
          <w:spacing w:val="35"/>
          <w:w w:val="105"/>
          <w:sz w:val="26"/>
          <w:szCs w:val="26"/>
        </w:rPr>
        <w:t xml:space="preserve"> </w:t>
      </w:r>
      <w:r>
        <w:rPr>
          <w:rFonts w:hint="default" w:ascii="Times New Roman" w:hAnsi="Times New Roman" w:cs="Times New Roman"/>
          <w:w w:val="105"/>
          <w:sz w:val="26"/>
          <w:szCs w:val="26"/>
        </w:rPr>
        <w:t>The costs for each edge are shown on the graph.</w:t>
      </w:r>
      <w:r>
        <w:rPr>
          <w:rFonts w:hint="default" w:ascii="Times New Roman" w:hAnsi="Times New Roman" w:cs="Times New Roman"/>
          <w:spacing w:val="27"/>
          <w:w w:val="105"/>
          <w:sz w:val="26"/>
          <w:szCs w:val="26"/>
        </w:rPr>
        <w:t xml:space="preserve"> </w:t>
      </w:r>
      <w:r>
        <w:rPr>
          <w:rFonts w:hint="default" w:ascii="Times New Roman" w:hAnsi="Times New Roman" w:cs="Times New Roman"/>
          <w:w w:val="105"/>
          <w:sz w:val="26"/>
          <w:szCs w:val="26"/>
        </w:rPr>
        <w:t>For the following table below, fill in potential heuristic values such that the heuristic is admissible but not consistent.</w:t>
      </w:r>
    </w:p>
    <w:p w14:paraId="5BD19E32">
      <w:pPr>
        <w:pStyle w:val="5"/>
        <w:rPr>
          <w:rFonts w:hint="default" w:ascii="Times New Roman" w:hAnsi="Times New Roman" w:cs="Times New Roman"/>
          <w:sz w:val="26"/>
          <w:szCs w:val="26"/>
        </w:rPr>
      </w:pPr>
    </w:p>
    <w:p w14:paraId="2D1FE3ED">
      <w:pPr>
        <w:pStyle w:val="5"/>
        <w:spacing w:before="101"/>
        <w:rPr>
          <w:rFonts w:hint="default" w:ascii="Times New Roman" w:hAnsi="Times New Roman" w:cs="Times New Roman"/>
          <w:sz w:val="26"/>
          <w:szCs w:val="26"/>
        </w:rPr>
      </w:pPr>
      <w:r>
        <w:rPr>
          <w:rFonts w:hint="default" w:ascii="Times New Roman" w:hAnsi="Times New Roman" w:cs="Times New Roman"/>
          <w:sz w:val="26"/>
          <w:szCs w:val="26"/>
        </w:rPr>
        <w:drawing>
          <wp:anchor distT="0" distB="0" distL="0" distR="0" simplePos="0" relativeHeight="251667456" behindDoc="1" locked="0" layoutInCell="1" allowOverlap="1">
            <wp:simplePos x="0" y="0"/>
            <wp:positionH relativeFrom="page">
              <wp:posOffset>1358265</wp:posOffset>
            </wp:positionH>
            <wp:positionV relativeFrom="paragraph">
              <wp:posOffset>234315</wp:posOffset>
            </wp:positionV>
            <wp:extent cx="1990725" cy="1697355"/>
            <wp:effectExtent l="0" t="0" r="0" b="0"/>
            <wp:wrapTopAndBottom/>
            <wp:docPr id="20" name="Image 20"/>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6" cstate="print"/>
                    <a:stretch>
                      <a:fillRect/>
                    </a:stretch>
                  </pic:blipFill>
                  <pic:spPr>
                    <a:xfrm>
                      <a:off x="0" y="0"/>
                      <a:ext cx="1990725" cy="1697545"/>
                    </a:xfrm>
                    <a:prstGeom prst="rect">
                      <a:avLst/>
                    </a:prstGeom>
                  </pic:spPr>
                </pic:pic>
              </a:graphicData>
            </a:graphic>
          </wp:anchor>
        </w:drawing>
      </w:r>
      <w:r>
        <w:rPr>
          <w:rFonts w:hint="default" w:ascii="Times New Roman" w:hAnsi="Times New Roman" w:cs="Times New Roman"/>
          <w:sz w:val="26"/>
          <w:szCs w:val="26"/>
        </w:rPr>
        <mc:AlternateContent>
          <mc:Choice Requires="wps">
            <w:drawing>
              <wp:anchor distT="0" distB="0" distL="0" distR="0" simplePos="0" relativeHeight="251660288" behindDoc="1" locked="0" layoutInCell="1" allowOverlap="1">
                <wp:simplePos x="0" y="0"/>
                <wp:positionH relativeFrom="page">
                  <wp:posOffset>4603750</wp:posOffset>
                </wp:positionH>
                <wp:positionV relativeFrom="paragraph">
                  <wp:posOffset>292735</wp:posOffset>
                </wp:positionV>
                <wp:extent cx="2033270" cy="1744345"/>
                <wp:effectExtent l="0" t="0" r="0" b="0"/>
                <wp:wrapTopAndBottom/>
                <wp:docPr id="21" name="Textbox 21"/>
                <wp:cNvGraphicFramePr/>
                <a:graphic xmlns:a="http://schemas.openxmlformats.org/drawingml/2006/main">
                  <a:graphicData uri="http://schemas.microsoft.com/office/word/2010/wordprocessingShape">
                    <wps:wsp>
                      <wps:cNvSpPr txBox="1"/>
                      <wps:spPr>
                        <a:xfrm>
                          <a:off x="0" y="0"/>
                          <a:ext cx="2033270" cy="1744345"/>
                        </a:xfrm>
                        <a:prstGeom prst="rect">
                          <a:avLst/>
                        </a:prstGeom>
                      </wps:spPr>
                      <wps:txbx>
                        <w:txbxContent>
                          <w:tbl>
                            <w:tblPr>
                              <w:tblStyle w:val="4"/>
                              <w:tblW w:w="282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29"/>
                              <w:gridCol w:w="1191"/>
                            </w:tblGrid>
                            <w:tr w14:paraId="78679F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2820" w:type="dxa"/>
                                  <w:gridSpan w:val="2"/>
                                </w:tcPr>
                                <w:p w14:paraId="541E388C">
                                  <w:pPr>
                                    <w:pStyle w:val="8"/>
                                    <w:spacing w:line="217" w:lineRule="exact"/>
                                    <w:ind w:left="154"/>
                                    <w:rPr>
                                      <w:b/>
                                      <w:sz w:val="20"/>
                                    </w:rPr>
                                  </w:pPr>
                                  <w:r>
                                    <w:rPr>
                                      <w:b/>
                                      <w:w w:val="125"/>
                                      <w:sz w:val="20"/>
                                    </w:rPr>
                                    <w:t>Heuristic</w:t>
                                  </w:r>
                                  <w:r>
                                    <w:rPr>
                                      <w:b/>
                                      <w:spacing w:val="11"/>
                                      <w:w w:val="125"/>
                                      <w:sz w:val="20"/>
                                    </w:rPr>
                                    <w:t xml:space="preserve"> </w:t>
                                  </w:r>
                                  <w:r>
                                    <w:rPr>
                                      <w:b/>
                                      <w:spacing w:val="-2"/>
                                      <w:w w:val="125"/>
                                      <w:sz w:val="20"/>
                                    </w:rPr>
                                    <w:t>Function</w:t>
                                  </w:r>
                                </w:p>
                              </w:tc>
                            </w:tr>
                            <w:tr w14:paraId="1CBA65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1629" w:type="dxa"/>
                                </w:tcPr>
                                <w:p w14:paraId="3B3C9479">
                                  <w:pPr>
                                    <w:pStyle w:val="8"/>
                                    <w:spacing w:line="217" w:lineRule="exact"/>
                                    <w:rPr>
                                      <w:b/>
                                      <w:sz w:val="20"/>
                                    </w:rPr>
                                  </w:pPr>
                                  <w:r>
                                    <w:rPr>
                                      <w:b/>
                                      <w:spacing w:val="-2"/>
                                      <w:w w:val="120"/>
                                      <w:sz w:val="20"/>
                                    </w:rPr>
                                    <w:t>State</w:t>
                                  </w:r>
                                </w:p>
                              </w:tc>
                              <w:tc>
                                <w:tcPr>
                                  <w:tcW w:w="1191" w:type="dxa"/>
                                </w:tcPr>
                                <w:p w14:paraId="248AA93A">
                                  <w:pPr>
                                    <w:pStyle w:val="8"/>
                                    <w:spacing w:line="217" w:lineRule="exact"/>
                                    <w:rPr>
                                      <w:sz w:val="20"/>
                                    </w:rPr>
                                  </w:pPr>
                                  <w:r>
                                    <w:rPr>
                                      <w:i/>
                                      <w:spacing w:val="-4"/>
                                      <w:w w:val="120"/>
                                      <w:sz w:val="20"/>
                                    </w:rPr>
                                    <w:t>h</w:t>
                                  </w:r>
                                  <w:r>
                                    <w:rPr>
                                      <w:spacing w:val="-4"/>
                                      <w:w w:val="120"/>
                                      <w:sz w:val="20"/>
                                    </w:rPr>
                                    <w:t>(</w:t>
                                  </w:r>
                                  <w:r>
                                    <w:rPr>
                                      <w:i/>
                                      <w:spacing w:val="-4"/>
                                      <w:w w:val="120"/>
                                      <w:sz w:val="20"/>
                                    </w:rPr>
                                    <w:t>s</w:t>
                                  </w:r>
                                  <w:r>
                                    <w:rPr>
                                      <w:spacing w:val="-4"/>
                                      <w:w w:val="120"/>
                                      <w:sz w:val="20"/>
                                    </w:rPr>
                                    <w:t>)</w:t>
                                  </w:r>
                                </w:p>
                              </w:tc>
                            </w:tr>
                            <w:tr w14:paraId="524BD6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1629" w:type="dxa"/>
                                </w:tcPr>
                                <w:p w14:paraId="55824027">
                                  <w:pPr>
                                    <w:pStyle w:val="8"/>
                                    <w:spacing w:line="217" w:lineRule="exact"/>
                                    <w:rPr>
                                      <w:i/>
                                      <w:sz w:val="20"/>
                                    </w:rPr>
                                  </w:pPr>
                                  <w:r>
                                    <w:rPr>
                                      <w:i/>
                                      <w:spacing w:val="-10"/>
                                      <w:w w:val="135"/>
                                      <w:sz w:val="20"/>
                                    </w:rPr>
                                    <w:t>S</w:t>
                                  </w:r>
                                </w:p>
                              </w:tc>
                              <w:tc>
                                <w:tcPr>
                                  <w:tcW w:w="1191" w:type="dxa"/>
                                </w:tcPr>
                                <w:p w14:paraId="2278FB39">
                                  <w:pPr>
                                    <w:pStyle w:val="8"/>
                                    <w:ind w:left="0" w:firstLine="80" w:firstLineChars="50"/>
                                    <w:rPr>
                                      <w:rFonts w:hint="default" w:ascii="Times New Roman"/>
                                      <w:sz w:val="16"/>
                                      <w:lang w:val="vi-VN"/>
                                    </w:rPr>
                                  </w:pPr>
                                  <w:r>
                                    <w:rPr>
                                      <w:rFonts w:hint="default" w:ascii="Times New Roman"/>
                                      <w:sz w:val="16"/>
                                      <w:lang w:val="vi-VN"/>
                                    </w:rPr>
                                    <w:t>4</w:t>
                                  </w:r>
                                </w:p>
                              </w:tc>
                            </w:tr>
                            <w:tr w14:paraId="005455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1629" w:type="dxa"/>
                                </w:tcPr>
                                <w:p w14:paraId="232F1410">
                                  <w:pPr>
                                    <w:pStyle w:val="8"/>
                                    <w:spacing w:line="217" w:lineRule="exact"/>
                                    <w:rPr>
                                      <w:i/>
                                      <w:sz w:val="20"/>
                                    </w:rPr>
                                  </w:pPr>
                                  <w:r>
                                    <w:rPr>
                                      <w:i/>
                                      <w:spacing w:val="-10"/>
                                      <w:w w:val="130"/>
                                      <w:sz w:val="20"/>
                                    </w:rPr>
                                    <w:t>A</w:t>
                                  </w:r>
                                </w:p>
                              </w:tc>
                              <w:tc>
                                <w:tcPr>
                                  <w:tcW w:w="1191" w:type="dxa"/>
                                </w:tcPr>
                                <w:p w14:paraId="7C4BEDC1">
                                  <w:pPr>
                                    <w:pStyle w:val="8"/>
                                    <w:ind w:left="0"/>
                                    <w:rPr>
                                      <w:rFonts w:hint="default" w:ascii="Times New Roman"/>
                                      <w:sz w:val="16"/>
                                      <w:lang w:val="vi-VN"/>
                                    </w:rPr>
                                  </w:pPr>
                                  <w:r>
                                    <w:rPr>
                                      <w:rFonts w:hint="default" w:ascii="Times New Roman"/>
                                      <w:sz w:val="16"/>
                                      <w:lang w:val="vi-VN"/>
                                    </w:rPr>
                                    <w:t xml:space="preserve"> 2</w:t>
                                  </w:r>
                                </w:p>
                              </w:tc>
                            </w:tr>
                            <w:tr w14:paraId="28C163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1629" w:type="dxa"/>
                                </w:tcPr>
                                <w:p w14:paraId="3A66F55A">
                                  <w:pPr>
                                    <w:pStyle w:val="8"/>
                                    <w:spacing w:line="217" w:lineRule="exact"/>
                                    <w:rPr>
                                      <w:i/>
                                      <w:sz w:val="20"/>
                                    </w:rPr>
                                  </w:pPr>
                                  <w:r>
                                    <w:rPr>
                                      <w:i/>
                                      <w:spacing w:val="-10"/>
                                      <w:w w:val="135"/>
                                      <w:sz w:val="20"/>
                                    </w:rPr>
                                    <w:t>C</w:t>
                                  </w:r>
                                </w:p>
                              </w:tc>
                              <w:tc>
                                <w:tcPr>
                                  <w:tcW w:w="1191" w:type="dxa"/>
                                </w:tcPr>
                                <w:p w14:paraId="191966E4">
                                  <w:pPr>
                                    <w:pStyle w:val="8"/>
                                    <w:ind w:left="0"/>
                                    <w:rPr>
                                      <w:rFonts w:hint="default" w:ascii="Times New Roman"/>
                                      <w:sz w:val="16"/>
                                      <w:lang w:val="vi-VN"/>
                                    </w:rPr>
                                  </w:pPr>
                                  <w:r>
                                    <w:rPr>
                                      <w:rFonts w:hint="default" w:ascii="Times New Roman"/>
                                      <w:sz w:val="16"/>
                                      <w:lang w:val="vi-VN"/>
                                    </w:rPr>
                                    <w:t xml:space="preserve"> 2</w:t>
                                  </w:r>
                                </w:p>
                              </w:tc>
                            </w:tr>
                            <w:tr w14:paraId="43348A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629" w:type="dxa"/>
                                </w:tcPr>
                                <w:p w14:paraId="014FE1FB">
                                  <w:pPr>
                                    <w:pStyle w:val="8"/>
                                    <w:spacing w:line="217" w:lineRule="exact"/>
                                    <w:rPr>
                                      <w:i/>
                                      <w:sz w:val="20"/>
                                    </w:rPr>
                                  </w:pPr>
                                  <w:r>
                                    <w:rPr>
                                      <w:i/>
                                      <w:spacing w:val="-10"/>
                                      <w:w w:val="125"/>
                                      <w:sz w:val="20"/>
                                    </w:rPr>
                                    <w:t>G</w:t>
                                  </w:r>
                                </w:p>
                              </w:tc>
                              <w:tc>
                                <w:tcPr>
                                  <w:tcW w:w="1191" w:type="dxa"/>
                                </w:tcPr>
                                <w:p w14:paraId="5C718F67">
                                  <w:pPr>
                                    <w:pStyle w:val="8"/>
                                    <w:spacing w:line="217" w:lineRule="exact"/>
                                    <w:rPr>
                                      <w:sz w:val="20"/>
                                    </w:rPr>
                                  </w:pPr>
                                  <w:r>
                                    <w:rPr>
                                      <w:spacing w:val="-10"/>
                                      <w:sz w:val="20"/>
                                    </w:rPr>
                                    <w:t>0</w:t>
                                  </w:r>
                                </w:p>
                              </w:tc>
                            </w:tr>
                          </w:tbl>
                          <w:p w14:paraId="6D41D309">
                            <w:pPr>
                              <w:pStyle w:val="5"/>
                            </w:pPr>
                          </w:p>
                        </w:txbxContent>
                      </wps:txbx>
                      <wps:bodyPr wrap="square" lIns="0" tIns="0" rIns="0" bIns="0" rtlCol="0">
                        <a:noAutofit/>
                      </wps:bodyPr>
                    </wps:wsp>
                  </a:graphicData>
                </a:graphic>
              </wp:anchor>
            </w:drawing>
          </mc:Choice>
          <mc:Fallback>
            <w:pict>
              <v:shape id="Textbox 21" o:spid="_x0000_s1026" o:spt="202" type="#_x0000_t202" style="position:absolute;left:0pt;margin-left:362.5pt;margin-top:23.05pt;height:137.35pt;width:160.1pt;mso-position-horizontal-relative:page;mso-wrap-distance-bottom:0pt;mso-wrap-distance-top:0pt;z-index:-251656192;mso-width-relative:page;mso-height-relative:page;" filled="f" stroked="f" coordsize="21600,21600" o:gfxdata="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DMfkoHaAAAACwEAAA8AAAAAAAAAAQAgAAAAIgAAAGRycy9kb3ducmV2LnhtbFBLAQIUABQA&#10;AAAIAIdO4kBJSITptQEAAHcDAAAOAAAAAAAAAAEAIAAAACkBAABkcnMvZTJvRG9jLnhtbFBLBQYA&#10;AAAABgAGAFkBAABQBQAAAAA=&#10;">
                <v:fill on="f" focussize="0,0"/>
                <v:stroke on="f"/>
                <v:imagedata o:title=""/>
                <o:lock v:ext="edit" aspectratio="f"/>
                <v:textbox inset="0mm,0mm,0mm,0mm">
                  <w:txbxContent>
                    <w:tbl>
                      <w:tblPr>
                        <w:tblStyle w:val="4"/>
                        <w:tblW w:w="282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29"/>
                        <w:gridCol w:w="1191"/>
                      </w:tblGrid>
                      <w:tr w14:paraId="78679F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2820" w:type="dxa"/>
                            <w:gridSpan w:val="2"/>
                          </w:tcPr>
                          <w:p w14:paraId="541E388C">
                            <w:pPr>
                              <w:pStyle w:val="8"/>
                              <w:spacing w:line="217" w:lineRule="exact"/>
                              <w:ind w:left="154"/>
                              <w:rPr>
                                <w:b/>
                                <w:sz w:val="20"/>
                              </w:rPr>
                            </w:pPr>
                            <w:r>
                              <w:rPr>
                                <w:b/>
                                <w:w w:val="125"/>
                                <w:sz w:val="20"/>
                              </w:rPr>
                              <w:t>Heuristic</w:t>
                            </w:r>
                            <w:r>
                              <w:rPr>
                                <w:b/>
                                <w:spacing w:val="11"/>
                                <w:w w:val="125"/>
                                <w:sz w:val="20"/>
                              </w:rPr>
                              <w:t xml:space="preserve"> </w:t>
                            </w:r>
                            <w:r>
                              <w:rPr>
                                <w:b/>
                                <w:spacing w:val="-2"/>
                                <w:w w:val="125"/>
                                <w:sz w:val="20"/>
                              </w:rPr>
                              <w:t>Function</w:t>
                            </w:r>
                          </w:p>
                        </w:tc>
                      </w:tr>
                      <w:tr w14:paraId="1CBA65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1629" w:type="dxa"/>
                          </w:tcPr>
                          <w:p w14:paraId="3B3C9479">
                            <w:pPr>
                              <w:pStyle w:val="8"/>
                              <w:spacing w:line="217" w:lineRule="exact"/>
                              <w:rPr>
                                <w:b/>
                                <w:sz w:val="20"/>
                              </w:rPr>
                            </w:pPr>
                            <w:r>
                              <w:rPr>
                                <w:b/>
                                <w:spacing w:val="-2"/>
                                <w:w w:val="120"/>
                                <w:sz w:val="20"/>
                              </w:rPr>
                              <w:t>State</w:t>
                            </w:r>
                          </w:p>
                        </w:tc>
                        <w:tc>
                          <w:tcPr>
                            <w:tcW w:w="1191" w:type="dxa"/>
                          </w:tcPr>
                          <w:p w14:paraId="248AA93A">
                            <w:pPr>
                              <w:pStyle w:val="8"/>
                              <w:spacing w:line="217" w:lineRule="exact"/>
                              <w:rPr>
                                <w:sz w:val="20"/>
                              </w:rPr>
                            </w:pPr>
                            <w:r>
                              <w:rPr>
                                <w:i/>
                                <w:spacing w:val="-4"/>
                                <w:w w:val="120"/>
                                <w:sz w:val="20"/>
                              </w:rPr>
                              <w:t>h</w:t>
                            </w:r>
                            <w:r>
                              <w:rPr>
                                <w:spacing w:val="-4"/>
                                <w:w w:val="120"/>
                                <w:sz w:val="20"/>
                              </w:rPr>
                              <w:t>(</w:t>
                            </w:r>
                            <w:r>
                              <w:rPr>
                                <w:i/>
                                <w:spacing w:val="-4"/>
                                <w:w w:val="120"/>
                                <w:sz w:val="20"/>
                              </w:rPr>
                              <w:t>s</w:t>
                            </w:r>
                            <w:r>
                              <w:rPr>
                                <w:spacing w:val="-4"/>
                                <w:w w:val="120"/>
                                <w:sz w:val="20"/>
                              </w:rPr>
                              <w:t>)</w:t>
                            </w:r>
                          </w:p>
                        </w:tc>
                      </w:tr>
                      <w:tr w14:paraId="524BD6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1629" w:type="dxa"/>
                          </w:tcPr>
                          <w:p w14:paraId="55824027">
                            <w:pPr>
                              <w:pStyle w:val="8"/>
                              <w:spacing w:line="217" w:lineRule="exact"/>
                              <w:rPr>
                                <w:i/>
                                <w:sz w:val="20"/>
                              </w:rPr>
                            </w:pPr>
                            <w:r>
                              <w:rPr>
                                <w:i/>
                                <w:spacing w:val="-10"/>
                                <w:w w:val="135"/>
                                <w:sz w:val="20"/>
                              </w:rPr>
                              <w:t>S</w:t>
                            </w:r>
                          </w:p>
                        </w:tc>
                        <w:tc>
                          <w:tcPr>
                            <w:tcW w:w="1191" w:type="dxa"/>
                          </w:tcPr>
                          <w:p w14:paraId="2278FB39">
                            <w:pPr>
                              <w:pStyle w:val="8"/>
                              <w:ind w:left="0" w:firstLine="80" w:firstLineChars="50"/>
                              <w:rPr>
                                <w:rFonts w:hint="default" w:ascii="Times New Roman"/>
                                <w:sz w:val="16"/>
                                <w:lang w:val="vi-VN"/>
                              </w:rPr>
                            </w:pPr>
                            <w:r>
                              <w:rPr>
                                <w:rFonts w:hint="default" w:ascii="Times New Roman"/>
                                <w:sz w:val="16"/>
                                <w:lang w:val="vi-VN"/>
                              </w:rPr>
                              <w:t>4</w:t>
                            </w:r>
                          </w:p>
                        </w:tc>
                      </w:tr>
                      <w:tr w14:paraId="005455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1629" w:type="dxa"/>
                          </w:tcPr>
                          <w:p w14:paraId="232F1410">
                            <w:pPr>
                              <w:pStyle w:val="8"/>
                              <w:spacing w:line="217" w:lineRule="exact"/>
                              <w:rPr>
                                <w:i/>
                                <w:sz w:val="20"/>
                              </w:rPr>
                            </w:pPr>
                            <w:r>
                              <w:rPr>
                                <w:i/>
                                <w:spacing w:val="-10"/>
                                <w:w w:val="130"/>
                                <w:sz w:val="20"/>
                              </w:rPr>
                              <w:t>A</w:t>
                            </w:r>
                          </w:p>
                        </w:tc>
                        <w:tc>
                          <w:tcPr>
                            <w:tcW w:w="1191" w:type="dxa"/>
                          </w:tcPr>
                          <w:p w14:paraId="7C4BEDC1">
                            <w:pPr>
                              <w:pStyle w:val="8"/>
                              <w:ind w:left="0"/>
                              <w:rPr>
                                <w:rFonts w:hint="default" w:ascii="Times New Roman"/>
                                <w:sz w:val="16"/>
                                <w:lang w:val="vi-VN"/>
                              </w:rPr>
                            </w:pPr>
                            <w:r>
                              <w:rPr>
                                <w:rFonts w:hint="default" w:ascii="Times New Roman"/>
                                <w:sz w:val="16"/>
                                <w:lang w:val="vi-VN"/>
                              </w:rPr>
                              <w:t xml:space="preserve"> 2</w:t>
                            </w:r>
                          </w:p>
                        </w:tc>
                      </w:tr>
                      <w:tr w14:paraId="28C163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1629" w:type="dxa"/>
                          </w:tcPr>
                          <w:p w14:paraId="3A66F55A">
                            <w:pPr>
                              <w:pStyle w:val="8"/>
                              <w:spacing w:line="217" w:lineRule="exact"/>
                              <w:rPr>
                                <w:i/>
                                <w:sz w:val="20"/>
                              </w:rPr>
                            </w:pPr>
                            <w:r>
                              <w:rPr>
                                <w:i/>
                                <w:spacing w:val="-10"/>
                                <w:w w:val="135"/>
                                <w:sz w:val="20"/>
                              </w:rPr>
                              <w:t>C</w:t>
                            </w:r>
                          </w:p>
                        </w:tc>
                        <w:tc>
                          <w:tcPr>
                            <w:tcW w:w="1191" w:type="dxa"/>
                          </w:tcPr>
                          <w:p w14:paraId="191966E4">
                            <w:pPr>
                              <w:pStyle w:val="8"/>
                              <w:ind w:left="0"/>
                              <w:rPr>
                                <w:rFonts w:hint="default" w:ascii="Times New Roman"/>
                                <w:sz w:val="16"/>
                                <w:lang w:val="vi-VN"/>
                              </w:rPr>
                            </w:pPr>
                            <w:r>
                              <w:rPr>
                                <w:rFonts w:hint="default" w:ascii="Times New Roman"/>
                                <w:sz w:val="16"/>
                                <w:lang w:val="vi-VN"/>
                              </w:rPr>
                              <w:t xml:space="preserve"> 2</w:t>
                            </w:r>
                          </w:p>
                        </w:tc>
                      </w:tr>
                      <w:tr w14:paraId="43348A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629" w:type="dxa"/>
                          </w:tcPr>
                          <w:p w14:paraId="014FE1FB">
                            <w:pPr>
                              <w:pStyle w:val="8"/>
                              <w:spacing w:line="217" w:lineRule="exact"/>
                              <w:rPr>
                                <w:i/>
                                <w:sz w:val="20"/>
                              </w:rPr>
                            </w:pPr>
                            <w:r>
                              <w:rPr>
                                <w:i/>
                                <w:spacing w:val="-10"/>
                                <w:w w:val="125"/>
                                <w:sz w:val="20"/>
                              </w:rPr>
                              <w:t>G</w:t>
                            </w:r>
                          </w:p>
                        </w:tc>
                        <w:tc>
                          <w:tcPr>
                            <w:tcW w:w="1191" w:type="dxa"/>
                          </w:tcPr>
                          <w:p w14:paraId="5C718F67">
                            <w:pPr>
                              <w:pStyle w:val="8"/>
                              <w:spacing w:line="217" w:lineRule="exact"/>
                              <w:rPr>
                                <w:sz w:val="20"/>
                              </w:rPr>
                            </w:pPr>
                            <w:r>
                              <w:rPr>
                                <w:spacing w:val="-10"/>
                                <w:sz w:val="20"/>
                              </w:rPr>
                              <w:t>0</w:t>
                            </w:r>
                          </w:p>
                        </w:tc>
                      </w:tr>
                    </w:tbl>
                    <w:p w14:paraId="6D41D309">
                      <w:pPr>
                        <w:pStyle w:val="5"/>
                      </w:pPr>
                    </w:p>
                  </w:txbxContent>
                </v:textbox>
                <w10:wrap type="topAndBottom"/>
              </v:shape>
            </w:pict>
          </mc:Fallback>
        </mc:AlternateContent>
      </w:r>
    </w:p>
    <w:p w14:paraId="4D9041B7">
      <w:pPr>
        <w:pStyle w:val="5"/>
        <w:spacing w:after="0"/>
        <w:rPr>
          <w:rFonts w:hint="default" w:ascii="Times New Roman" w:hAnsi="Times New Roman" w:cs="Times New Roman"/>
          <w:sz w:val="26"/>
          <w:szCs w:val="26"/>
        </w:rPr>
        <w:sectPr>
          <w:pgSz w:w="12240" w:h="15840"/>
          <w:pgMar w:top="620" w:right="720" w:bottom="280" w:left="720" w:header="338" w:footer="0" w:gutter="0"/>
          <w:cols w:space="720" w:num="1"/>
        </w:sectPr>
      </w:pPr>
    </w:p>
    <w:p w14:paraId="009799D3">
      <w:pPr>
        <w:pStyle w:val="2"/>
        <w:ind w:left="288"/>
        <w:rPr>
          <w:rFonts w:hint="default" w:ascii="Times New Roman" w:hAnsi="Times New Roman" w:cs="Times New Roman"/>
          <w:sz w:val="26"/>
          <w:szCs w:val="26"/>
        </w:rPr>
      </w:pPr>
      <w:r>
        <w:rPr>
          <w:rFonts w:hint="default" w:ascii="Times New Roman" w:hAnsi="Times New Roman" w:cs="Times New Roman"/>
          <w:w w:val="105"/>
          <w:sz w:val="26"/>
          <w:szCs w:val="26"/>
        </w:rPr>
        <w:t>Q5.</w:t>
      </w:r>
      <w:r>
        <w:rPr>
          <w:rFonts w:hint="default" w:ascii="Times New Roman" w:hAnsi="Times New Roman" w:cs="Times New Roman"/>
          <w:spacing w:val="47"/>
          <w:w w:val="105"/>
          <w:sz w:val="26"/>
          <w:szCs w:val="26"/>
        </w:rPr>
        <w:t xml:space="preserve"> </w:t>
      </w:r>
      <w:r>
        <w:rPr>
          <w:rFonts w:hint="default" w:ascii="Times New Roman" w:hAnsi="Times New Roman" w:cs="Times New Roman"/>
          <w:w w:val="105"/>
          <w:sz w:val="26"/>
          <w:szCs w:val="26"/>
        </w:rPr>
        <w:t>[11</w:t>
      </w:r>
      <w:r>
        <w:rPr>
          <w:rFonts w:hint="default" w:ascii="Times New Roman" w:hAnsi="Times New Roman" w:cs="Times New Roman"/>
          <w:spacing w:val="47"/>
          <w:w w:val="105"/>
          <w:sz w:val="26"/>
          <w:szCs w:val="26"/>
        </w:rPr>
        <w:t xml:space="preserve"> </w:t>
      </w:r>
      <w:r>
        <w:rPr>
          <w:rFonts w:hint="default" w:ascii="Times New Roman" w:hAnsi="Times New Roman" w:cs="Times New Roman"/>
          <w:w w:val="105"/>
          <w:sz w:val="26"/>
          <w:szCs w:val="26"/>
        </w:rPr>
        <w:t>pts]</w:t>
      </w:r>
      <w:r>
        <w:rPr>
          <w:rFonts w:hint="default" w:ascii="Times New Roman" w:hAnsi="Times New Roman" w:cs="Times New Roman"/>
          <w:spacing w:val="48"/>
          <w:w w:val="105"/>
          <w:sz w:val="26"/>
          <w:szCs w:val="26"/>
        </w:rPr>
        <w:t xml:space="preserve"> </w:t>
      </w:r>
      <w:r>
        <w:rPr>
          <w:rFonts w:hint="default" w:ascii="Times New Roman" w:hAnsi="Times New Roman" w:cs="Times New Roman"/>
          <w:w w:val="105"/>
          <w:sz w:val="26"/>
          <w:szCs w:val="26"/>
        </w:rPr>
        <w:t>Alpha-Beta</w:t>
      </w:r>
      <w:r>
        <w:rPr>
          <w:rFonts w:hint="default" w:ascii="Times New Roman" w:hAnsi="Times New Roman" w:cs="Times New Roman"/>
          <w:spacing w:val="47"/>
          <w:w w:val="105"/>
          <w:sz w:val="26"/>
          <w:szCs w:val="26"/>
        </w:rPr>
        <w:t xml:space="preserve"> </w:t>
      </w:r>
      <w:r>
        <w:rPr>
          <w:rFonts w:hint="default" w:ascii="Times New Roman" w:hAnsi="Times New Roman" w:cs="Times New Roman"/>
          <w:w w:val="105"/>
          <w:sz w:val="26"/>
          <w:szCs w:val="26"/>
        </w:rPr>
        <w:t>Pruning</w:t>
      </w:r>
      <w:r>
        <w:rPr>
          <w:rFonts w:hint="default" w:ascii="Times New Roman" w:hAnsi="Times New Roman" w:cs="Times New Roman"/>
          <w:spacing w:val="48"/>
          <w:w w:val="105"/>
          <w:sz w:val="26"/>
          <w:szCs w:val="26"/>
        </w:rPr>
        <w:t xml:space="preserve"> </w:t>
      </w:r>
      <w:r>
        <w:rPr>
          <w:rFonts w:hint="default" w:ascii="Times New Roman" w:hAnsi="Times New Roman" w:cs="Times New Roman"/>
          <w:w w:val="105"/>
          <w:sz w:val="26"/>
          <w:szCs w:val="26"/>
        </w:rPr>
        <w:t>with</w:t>
      </w:r>
      <w:r>
        <w:rPr>
          <w:rFonts w:hint="default" w:ascii="Times New Roman" w:hAnsi="Times New Roman" w:cs="Times New Roman"/>
          <w:spacing w:val="47"/>
          <w:w w:val="105"/>
          <w:sz w:val="26"/>
          <w:szCs w:val="26"/>
        </w:rPr>
        <w:t xml:space="preserve"> </w:t>
      </w:r>
      <w:r>
        <w:rPr>
          <w:rFonts w:hint="default" w:ascii="Times New Roman" w:hAnsi="Times New Roman" w:cs="Times New Roman"/>
          <w:w w:val="105"/>
          <w:sz w:val="26"/>
          <w:szCs w:val="26"/>
        </w:rPr>
        <w:t>Iterative</w:t>
      </w:r>
      <w:r>
        <w:rPr>
          <w:rFonts w:hint="default" w:ascii="Times New Roman" w:hAnsi="Times New Roman" w:cs="Times New Roman"/>
          <w:spacing w:val="48"/>
          <w:w w:val="105"/>
          <w:sz w:val="26"/>
          <w:szCs w:val="26"/>
        </w:rPr>
        <w:t xml:space="preserve"> </w:t>
      </w:r>
      <w:r>
        <w:rPr>
          <w:rFonts w:hint="default" w:ascii="Times New Roman" w:hAnsi="Times New Roman" w:cs="Times New Roman"/>
          <w:spacing w:val="-2"/>
          <w:w w:val="105"/>
          <w:sz w:val="26"/>
          <w:szCs w:val="26"/>
        </w:rPr>
        <w:t>Deepening</w:t>
      </w:r>
    </w:p>
    <w:p w14:paraId="7BDD3953">
      <w:pPr>
        <w:pStyle w:val="5"/>
        <w:spacing w:before="1"/>
        <w:rPr>
          <w:rFonts w:hint="default" w:ascii="Times New Roman" w:hAnsi="Times New Roman" w:cs="Times New Roman"/>
          <w:sz w:val="26"/>
          <w:szCs w:val="26"/>
        </w:rPr>
      </w:pPr>
      <w:r>
        <w:rPr>
          <w:rFonts w:hint="default" w:ascii="Times New Roman" w:hAnsi="Times New Roman" w:cs="Times New Roman"/>
          <w:sz w:val="26"/>
          <w:szCs w:val="26"/>
        </w:rPr>
        <mc:AlternateContent>
          <mc:Choice Requires="wpg">
            <w:drawing>
              <wp:anchor distT="0" distB="0" distL="0" distR="0" simplePos="0" relativeHeight="251667456" behindDoc="1" locked="0" layoutInCell="1" allowOverlap="1">
                <wp:simplePos x="0" y="0"/>
                <wp:positionH relativeFrom="page">
                  <wp:posOffset>639445</wp:posOffset>
                </wp:positionH>
                <wp:positionV relativeFrom="paragraph">
                  <wp:posOffset>147955</wp:posOffset>
                </wp:positionV>
                <wp:extent cx="4650740" cy="2442845"/>
                <wp:effectExtent l="0" t="0" r="0" b="0"/>
                <wp:wrapTopAndBottom/>
                <wp:docPr id="22" name="Group 22"/>
                <wp:cNvGraphicFramePr/>
                <a:graphic xmlns:a="http://schemas.openxmlformats.org/drawingml/2006/main">
                  <a:graphicData uri="http://schemas.microsoft.com/office/word/2010/wordprocessingGroup">
                    <wpg:wgp>
                      <wpg:cNvGrpSpPr/>
                      <wpg:grpSpPr>
                        <a:xfrm>
                          <a:off x="0" y="0"/>
                          <a:ext cx="4650740" cy="2442845"/>
                          <a:chOff x="0" y="0"/>
                          <a:chExt cx="4650740" cy="2442845"/>
                        </a:xfrm>
                      </wpg:grpSpPr>
                      <wps:wsp>
                        <wps:cNvPr id="23" name="Graphic 23"/>
                        <wps:cNvSpPr/>
                        <wps:spPr>
                          <a:xfrm>
                            <a:off x="362534" y="2530"/>
                            <a:ext cx="2112010" cy="1440180"/>
                          </a:xfrm>
                          <a:custGeom>
                            <a:avLst/>
                            <a:gdLst/>
                            <a:ahLst/>
                            <a:cxnLst/>
                            <a:rect l="l" t="t" r="r" b="b"/>
                            <a:pathLst>
                              <a:path w="2112010" h="1440180">
                                <a:moveTo>
                                  <a:pt x="1955909" y="0"/>
                                </a:moveTo>
                                <a:lnTo>
                                  <a:pt x="1800022" y="270003"/>
                                </a:lnTo>
                                <a:lnTo>
                                  <a:pt x="2111796" y="270003"/>
                                </a:lnTo>
                                <a:lnTo>
                                  <a:pt x="1955909" y="0"/>
                                </a:lnTo>
                                <a:close/>
                              </a:path>
                              <a:path w="2112010" h="1440180">
                                <a:moveTo>
                                  <a:pt x="155886" y="1440017"/>
                                </a:moveTo>
                                <a:lnTo>
                                  <a:pt x="311773" y="1170014"/>
                                </a:lnTo>
                                <a:lnTo>
                                  <a:pt x="0" y="1170014"/>
                                </a:lnTo>
                                <a:lnTo>
                                  <a:pt x="155886" y="1440017"/>
                                </a:lnTo>
                                <a:close/>
                              </a:path>
                              <a:path w="2112010" h="1440180">
                                <a:moveTo>
                                  <a:pt x="1801685" y="272535"/>
                                </a:moveTo>
                                <a:lnTo>
                                  <a:pt x="349173" y="1144044"/>
                                </a:lnTo>
                              </a:path>
                            </a:pathLst>
                          </a:custGeom>
                          <a:ln w="5060">
                            <a:solidFill>
                              <a:srgbClr val="000000"/>
                            </a:solidFill>
                            <a:prstDash val="solid"/>
                          </a:ln>
                        </wps:spPr>
                        <wps:bodyPr wrap="square" lIns="0" tIns="0" rIns="0" bIns="0" rtlCol="0">
                          <a:noAutofit/>
                        </wps:bodyPr>
                      </wps:wsp>
                      <wps:wsp>
                        <wps:cNvPr id="24" name="Graphic 24"/>
                        <wps:cNvSpPr/>
                        <wps:spPr>
                          <a:xfrm>
                            <a:off x="672651" y="1127697"/>
                            <a:ext cx="53340" cy="42545"/>
                          </a:xfrm>
                          <a:custGeom>
                            <a:avLst/>
                            <a:gdLst/>
                            <a:ahLst/>
                            <a:cxnLst/>
                            <a:rect l="l" t="t" r="r" b="b"/>
                            <a:pathLst>
                              <a:path w="53340" h="42545">
                                <a:moveTo>
                                  <a:pt x="53160" y="32547"/>
                                </a:moveTo>
                                <a:lnTo>
                                  <a:pt x="33631" y="0"/>
                                </a:lnTo>
                                <a:lnTo>
                                  <a:pt x="26251" y="11829"/>
                                </a:lnTo>
                                <a:lnTo>
                                  <a:pt x="17494" y="23515"/>
                                </a:lnTo>
                                <a:lnTo>
                                  <a:pt x="8397" y="34022"/>
                                </a:lnTo>
                                <a:lnTo>
                                  <a:pt x="0" y="42312"/>
                                </a:lnTo>
                                <a:lnTo>
                                  <a:pt x="11266" y="38803"/>
                                </a:lnTo>
                                <a:lnTo>
                                  <a:pt x="24817" y="35720"/>
                                </a:lnTo>
                                <a:lnTo>
                                  <a:pt x="39250" y="33493"/>
                                </a:lnTo>
                                <a:lnTo>
                                  <a:pt x="53160" y="32547"/>
                                </a:lnTo>
                                <a:close/>
                              </a:path>
                            </a:pathLst>
                          </a:custGeom>
                          <a:solidFill>
                            <a:srgbClr val="000000"/>
                          </a:solidFill>
                        </wps:spPr>
                        <wps:bodyPr wrap="square" lIns="0" tIns="0" rIns="0" bIns="0" rtlCol="0">
                          <a:noAutofit/>
                        </wps:bodyPr>
                      </wps:wsp>
                      <wps:wsp>
                        <wps:cNvPr id="25" name="Graphic 25"/>
                        <wps:cNvSpPr/>
                        <wps:spPr>
                          <a:xfrm>
                            <a:off x="2530" y="1379875"/>
                            <a:ext cx="476884" cy="1052830"/>
                          </a:xfrm>
                          <a:custGeom>
                            <a:avLst/>
                            <a:gdLst/>
                            <a:ahLst/>
                            <a:cxnLst/>
                            <a:rect l="l" t="t" r="r" b="b"/>
                            <a:pathLst>
                              <a:path w="476884" h="1052830">
                                <a:moveTo>
                                  <a:pt x="155886" y="782682"/>
                                </a:moveTo>
                                <a:lnTo>
                                  <a:pt x="0" y="1052685"/>
                                </a:lnTo>
                                <a:lnTo>
                                  <a:pt x="311773" y="1052685"/>
                                </a:lnTo>
                                <a:lnTo>
                                  <a:pt x="155886" y="782682"/>
                                </a:lnTo>
                                <a:close/>
                              </a:path>
                              <a:path w="476884" h="1052830">
                                <a:moveTo>
                                  <a:pt x="476782" y="0"/>
                                </a:moveTo>
                                <a:lnTo>
                                  <a:pt x="209402" y="802139"/>
                                </a:lnTo>
                              </a:path>
                            </a:pathLst>
                          </a:custGeom>
                          <a:ln w="5060">
                            <a:solidFill>
                              <a:srgbClr val="000000"/>
                            </a:solidFill>
                            <a:prstDash val="solid"/>
                          </a:ln>
                        </wps:spPr>
                        <wps:bodyPr wrap="square" lIns="0" tIns="0" rIns="0" bIns="0" rtlCol="0">
                          <a:noAutofit/>
                        </wps:bodyPr>
                      </wps:wsp>
                      <wps:wsp>
                        <wps:cNvPr id="26" name="Graphic 26"/>
                        <wps:cNvSpPr/>
                        <wps:spPr>
                          <a:xfrm>
                            <a:off x="195529" y="2171212"/>
                            <a:ext cx="36195" cy="54610"/>
                          </a:xfrm>
                          <a:custGeom>
                            <a:avLst/>
                            <a:gdLst/>
                            <a:ahLst/>
                            <a:cxnLst/>
                            <a:rect l="l" t="t" r="r" b="b"/>
                            <a:pathLst>
                              <a:path w="36195" h="54610">
                                <a:moveTo>
                                  <a:pt x="36007" y="12002"/>
                                </a:moveTo>
                                <a:lnTo>
                                  <a:pt x="0" y="0"/>
                                </a:lnTo>
                                <a:lnTo>
                                  <a:pt x="2094" y="13784"/>
                                </a:lnTo>
                                <a:lnTo>
                                  <a:pt x="3050" y="28356"/>
                                </a:lnTo>
                                <a:lnTo>
                                  <a:pt x="2982" y="42252"/>
                                </a:lnTo>
                                <a:lnTo>
                                  <a:pt x="2000" y="54011"/>
                                </a:lnTo>
                                <a:lnTo>
                                  <a:pt x="8270" y="44015"/>
                                </a:lnTo>
                                <a:lnTo>
                                  <a:pt x="16553" y="32856"/>
                                </a:lnTo>
                                <a:lnTo>
                                  <a:pt x="26061" y="21773"/>
                                </a:lnTo>
                                <a:lnTo>
                                  <a:pt x="36007" y="12002"/>
                                </a:lnTo>
                                <a:close/>
                              </a:path>
                            </a:pathLst>
                          </a:custGeom>
                          <a:solidFill>
                            <a:srgbClr val="000000"/>
                          </a:solidFill>
                        </wps:spPr>
                        <wps:bodyPr wrap="square" lIns="0" tIns="0" rIns="0" bIns="0" rtlCol="0">
                          <a:noAutofit/>
                        </wps:bodyPr>
                      </wps:wsp>
                      <wps:wsp>
                        <wps:cNvPr id="27" name="Graphic 27"/>
                        <wps:cNvSpPr/>
                        <wps:spPr>
                          <a:xfrm>
                            <a:off x="362535" y="1447621"/>
                            <a:ext cx="311785" cy="985519"/>
                          </a:xfrm>
                          <a:custGeom>
                            <a:avLst/>
                            <a:gdLst/>
                            <a:ahLst/>
                            <a:cxnLst/>
                            <a:rect l="l" t="t" r="r" b="b"/>
                            <a:pathLst>
                              <a:path w="311785" h="985519">
                                <a:moveTo>
                                  <a:pt x="155886" y="714936"/>
                                </a:moveTo>
                                <a:lnTo>
                                  <a:pt x="0" y="984939"/>
                                </a:lnTo>
                                <a:lnTo>
                                  <a:pt x="311773" y="984939"/>
                                </a:lnTo>
                                <a:lnTo>
                                  <a:pt x="155886" y="714936"/>
                                </a:lnTo>
                                <a:close/>
                              </a:path>
                              <a:path w="311785" h="985519">
                                <a:moveTo>
                                  <a:pt x="155890" y="0"/>
                                </a:moveTo>
                                <a:lnTo>
                                  <a:pt x="155889" y="664313"/>
                                </a:lnTo>
                              </a:path>
                            </a:pathLst>
                          </a:custGeom>
                          <a:ln w="5060">
                            <a:solidFill>
                              <a:srgbClr val="000000"/>
                            </a:solidFill>
                            <a:prstDash val="solid"/>
                          </a:ln>
                        </wps:spPr>
                        <wps:bodyPr wrap="square" lIns="0" tIns="0" rIns="0" bIns="0" rtlCol="0">
                          <a:noAutofit/>
                        </wps:bodyPr>
                      </wps:wsp>
                      <wps:wsp>
                        <wps:cNvPr id="28" name="Graphic 28"/>
                        <wps:cNvSpPr/>
                        <wps:spPr>
                          <a:xfrm>
                            <a:off x="499445" y="2106873"/>
                            <a:ext cx="38100" cy="50800"/>
                          </a:xfrm>
                          <a:custGeom>
                            <a:avLst/>
                            <a:gdLst/>
                            <a:ahLst/>
                            <a:cxnLst/>
                            <a:rect l="l" t="t" r="r" b="b"/>
                            <a:pathLst>
                              <a:path w="38100" h="50800">
                                <a:moveTo>
                                  <a:pt x="37957" y="0"/>
                                </a:moveTo>
                                <a:lnTo>
                                  <a:pt x="0" y="0"/>
                                </a:lnTo>
                                <a:lnTo>
                                  <a:pt x="6345" y="12415"/>
                                </a:lnTo>
                                <a:lnTo>
                                  <a:pt x="11861" y="25937"/>
                                </a:lnTo>
                                <a:lnTo>
                                  <a:pt x="16191" y="39143"/>
                                </a:lnTo>
                                <a:lnTo>
                                  <a:pt x="18978" y="50609"/>
                                </a:lnTo>
                                <a:lnTo>
                                  <a:pt x="21766" y="39143"/>
                                </a:lnTo>
                                <a:lnTo>
                                  <a:pt x="26095" y="25937"/>
                                </a:lnTo>
                                <a:lnTo>
                                  <a:pt x="31611" y="12415"/>
                                </a:lnTo>
                                <a:lnTo>
                                  <a:pt x="37957" y="0"/>
                                </a:lnTo>
                                <a:close/>
                              </a:path>
                            </a:pathLst>
                          </a:custGeom>
                          <a:solidFill>
                            <a:srgbClr val="000000"/>
                          </a:solidFill>
                        </wps:spPr>
                        <wps:bodyPr wrap="square" lIns="0" tIns="0" rIns="0" bIns="0" rtlCol="0">
                          <a:noAutofit/>
                        </wps:bodyPr>
                      </wps:wsp>
                      <wps:wsp>
                        <wps:cNvPr id="29" name="Graphic 29"/>
                        <wps:cNvSpPr/>
                        <wps:spPr>
                          <a:xfrm>
                            <a:off x="557527" y="1379871"/>
                            <a:ext cx="476884" cy="1052830"/>
                          </a:xfrm>
                          <a:custGeom>
                            <a:avLst/>
                            <a:gdLst/>
                            <a:ahLst/>
                            <a:cxnLst/>
                            <a:rect l="l" t="t" r="r" b="b"/>
                            <a:pathLst>
                              <a:path w="476884" h="1052830">
                                <a:moveTo>
                                  <a:pt x="320898" y="782686"/>
                                </a:moveTo>
                                <a:lnTo>
                                  <a:pt x="165011" y="1052689"/>
                                </a:lnTo>
                                <a:lnTo>
                                  <a:pt x="476785" y="1052689"/>
                                </a:lnTo>
                                <a:lnTo>
                                  <a:pt x="320898" y="782686"/>
                                </a:lnTo>
                                <a:close/>
                              </a:path>
                              <a:path w="476884" h="1052830">
                                <a:moveTo>
                                  <a:pt x="0" y="0"/>
                                </a:moveTo>
                                <a:lnTo>
                                  <a:pt x="267388" y="802148"/>
                                </a:lnTo>
                              </a:path>
                            </a:pathLst>
                          </a:custGeom>
                          <a:ln w="5060">
                            <a:solidFill>
                              <a:srgbClr val="000000"/>
                            </a:solidFill>
                            <a:prstDash val="solid"/>
                          </a:ln>
                        </wps:spPr>
                        <wps:bodyPr wrap="square" lIns="0" tIns="0" rIns="0" bIns="0" rtlCol="0">
                          <a:noAutofit/>
                        </wps:bodyPr>
                      </wps:wsp>
                      <wps:wsp>
                        <wps:cNvPr id="30" name="Graphic 30"/>
                        <wps:cNvSpPr/>
                        <wps:spPr>
                          <a:xfrm>
                            <a:off x="805312" y="2171217"/>
                            <a:ext cx="36195" cy="54610"/>
                          </a:xfrm>
                          <a:custGeom>
                            <a:avLst/>
                            <a:gdLst/>
                            <a:ahLst/>
                            <a:cxnLst/>
                            <a:rect l="l" t="t" r="r" b="b"/>
                            <a:pathLst>
                              <a:path w="36195" h="54610">
                                <a:moveTo>
                                  <a:pt x="36007" y="0"/>
                                </a:moveTo>
                                <a:lnTo>
                                  <a:pt x="0" y="12002"/>
                                </a:lnTo>
                                <a:lnTo>
                                  <a:pt x="9945" y="21773"/>
                                </a:lnTo>
                                <a:lnTo>
                                  <a:pt x="19454" y="32856"/>
                                </a:lnTo>
                                <a:lnTo>
                                  <a:pt x="27737" y="44015"/>
                                </a:lnTo>
                                <a:lnTo>
                                  <a:pt x="34007" y="54011"/>
                                </a:lnTo>
                                <a:lnTo>
                                  <a:pt x="33025" y="42252"/>
                                </a:lnTo>
                                <a:lnTo>
                                  <a:pt x="32956" y="28356"/>
                                </a:lnTo>
                                <a:lnTo>
                                  <a:pt x="33913" y="13784"/>
                                </a:lnTo>
                                <a:lnTo>
                                  <a:pt x="36007" y="0"/>
                                </a:lnTo>
                                <a:close/>
                              </a:path>
                            </a:pathLst>
                          </a:custGeom>
                          <a:solidFill>
                            <a:srgbClr val="000000"/>
                          </a:solidFill>
                        </wps:spPr>
                        <wps:bodyPr wrap="square" lIns="0" tIns="0" rIns="0" bIns="0" rtlCol="0">
                          <a:noAutofit/>
                        </wps:bodyPr>
                      </wps:wsp>
                      <wps:wsp>
                        <wps:cNvPr id="31" name="Graphic 31"/>
                        <wps:cNvSpPr/>
                        <wps:spPr>
                          <a:xfrm>
                            <a:off x="2162558" y="275073"/>
                            <a:ext cx="311785" cy="1167765"/>
                          </a:xfrm>
                          <a:custGeom>
                            <a:avLst/>
                            <a:gdLst/>
                            <a:ahLst/>
                            <a:cxnLst/>
                            <a:rect l="l" t="t" r="r" b="b"/>
                            <a:pathLst>
                              <a:path w="311785" h="1167765">
                                <a:moveTo>
                                  <a:pt x="155886" y="1167475"/>
                                </a:moveTo>
                                <a:lnTo>
                                  <a:pt x="311773" y="897472"/>
                                </a:lnTo>
                                <a:lnTo>
                                  <a:pt x="0" y="897472"/>
                                </a:lnTo>
                                <a:lnTo>
                                  <a:pt x="155886" y="1167475"/>
                                </a:lnTo>
                                <a:close/>
                              </a:path>
                              <a:path w="311785" h="1167765">
                                <a:moveTo>
                                  <a:pt x="155895" y="0"/>
                                </a:moveTo>
                                <a:lnTo>
                                  <a:pt x="155898" y="849366"/>
                                </a:lnTo>
                              </a:path>
                            </a:pathLst>
                          </a:custGeom>
                          <a:ln w="5060">
                            <a:solidFill>
                              <a:srgbClr val="000000"/>
                            </a:solidFill>
                            <a:prstDash val="solid"/>
                          </a:ln>
                        </wps:spPr>
                        <wps:bodyPr wrap="square" lIns="0" tIns="0" rIns="0" bIns="0" rtlCol="0">
                          <a:noAutofit/>
                        </wps:bodyPr>
                      </wps:wsp>
                      <wps:wsp>
                        <wps:cNvPr id="32" name="Graphic 32"/>
                        <wps:cNvSpPr/>
                        <wps:spPr>
                          <a:xfrm>
                            <a:off x="2299477" y="1119378"/>
                            <a:ext cx="38100" cy="50800"/>
                          </a:xfrm>
                          <a:custGeom>
                            <a:avLst/>
                            <a:gdLst/>
                            <a:ahLst/>
                            <a:cxnLst/>
                            <a:rect l="l" t="t" r="r" b="b"/>
                            <a:pathLst>
                              <a:path w="38100" h="50800">
                                <a:moveTo>
                                  <a:pt x="37957" y="0"/>
                                </a:moveTo>
                                <a:lnTo>
                                  <a:pt x="0" y="0"/>
                                </a:lnTo>
                                <a:lnTo>
                                  <a:pt x="6345" y="12415"/>
                                </a:lnTo>
                                <a:lnTo>
                                  <a:pt x="11861" y="25937"/>
                                </a:lnTo>
                                <a:lnTo>
                                  <a:pt x="16191" y="39143"/>
                                </a:lnTo>
                                <a:lnTo>
                                  <a:pt x="18978" y="50609"/>
                                </a:lnTo>
                                <a:lnTo>
                                  <a:pt x="21766" y="39143"/>
                                </a:lnTo>
                                <a:lnTo>
                                  <a:pt x="26095" y="25937"/>
                                </a:lnTo>
                                <a:lnTo>
                                  <a:pt x="31611" y="12415"/>
                                </a:lnTo>
                                <a:lnTo>
                                  <a:pt x="37957" y="0"/>
                                </a:lnTo>
                                <a:close/>
                              </a:path>
                            </a:pathLst>
                          </a:custGeom>
                          <a:solidFill>
                            <a:srgbClr val="000000"/>
                          </a:solidFill>
                        </wps:spPr>
                        <wps:bodyPr wrap="square" lIns="0" tIns="0" rIns="0" bIns="0" rtlCol="0">
                          <a:noAutofit/>
                        </wps:bodyPr>
                      </wps:wsp>
                      <wps:wsp>
                        <wps:cNvPr id="33" name="Graphic 33"/>
                        <wps:cNvSpPr/>
                        <wps:spPr>
                          <a:xfrm>
                            <a:off x="1802553" y="1379875"/>
                            <a:ext cx="476884" cy="1052830"/>
                          </a:xfrm>
                          <a:custGeom>
                            <a:avLst/>
                            <a:gdLst/>
                            <a:ahLst/>
                            <a:cxnLst/>
                            <a:rect l="l" t="t" r="r" b="b"/>
                            <a:pathLst>
                              <a:path w="476884" h="1052830">
                                <a:moveTo>
                                  <a:pt x="155886" y="782682"/>
                                </a:moveTo>
                                <a:lnTo>
                                  <a:pt x="0" y="1052685"/>
                                </a:lnTo>
                                <a:lnTo>
                                  <a:pt x="311773" y="1052685"/>
                                </a:lnTo>
                                <a:lnTo>
                                  <a:pt x="155886" y="782682"/>
                                </a:lnTo>
                                <a:close/>
                              </a:path>
                              <a:path w="476884" h="1052830">
                                <a:moveTo>
                                  <a:pt x="476782" y="0"/>
                                </a:moveTo>
                                <a:lnTo>
                                  <a:pt x="209402" y="802138"/>
                                </a:lnTo>
                              </a:path>
                            </a:pathLst>
                          </a:custGeom>
                          <a:ln w="5060">
                            <a:solidFill>
                              <a:srgbClr val="000000"/>
                            </a:solidFill>
                            <a:prstDash val="solid"/>
                          </a:ln>
                        </wps:spPr>
                        <wps:bodyPr wrap="square" lIns="0" tIns="0" rIns="0" bIns="0" rtlCol="0">
                          <a:noAutofit/>
                        </wps:bodyPr>
                      </wps:wsp>
                      <wps:wsp>
                        <wps:cNvPr id="34" name="Graphic 34"/>
                        <wps:cNvSpPr/>
                        <wps:spPr>
                          <a:xfrm>
                            <a:off x="1995552" y="2171212"/>
                            <a:ext cx="36195" cy="54610"/>
                          </a:xfrm>
                          <a:custGeom>
                            <a:avLst/>
                            <a:gdLst/>
                            <a:ahLst/>
                            <a:cxnLst/>
                            <a:rect l="l" t="t" r="r" b="b"/>
                            <a:pathLst>
                              <a:path w="36195" h="54610">
                                <a:moveTo>
                                  <a:pt x="36007" y="12002"/>
                                </a:moveTo>
                                <a:lnTo>
                                  <a:pt x="0" y="0"/>
                                </a:lnTo>
                                <a:lnTo>
                                  <a:pt x="2094" y="13784"/>
                                </a:lnTo>
                                <a:lnTo>
                                  <a:pt x="3050" y="28356"/>
                                </a:lnTo>
                                <a:lnTo>
                                  <a:pt x="2982" y="42252"/>
                                </a:lnTo>
                                <a:lnTo>
                                  <a:pt x="2000" y="54011"/>
                                </a:lnTo>
                                <a:lnTo>
                                  <a:pt x="8270" y="44015"/>
                                </a:lnTo>
                                <a:lnTo>
                                  <a:pt x="16553" y="32856"/>
                                </a:lnTo>
                                <a:lnTo>
                                  <a:pt x="26061" y="21773"/>
                                </a:lnTo>
                                <a:lnTo>
                                  <a:pt x="36007" y="12002"/>
                                </a:lnTo>
                                <a:close/>
                              </a:path>
                            </a:pathLst>
                          </a:custGeom>
                          <a:solidFill>
                            <a:srgbClr val="000000"/>
                          </a:solidFill>
                        </wps:spPr>
                        <wps:bodyPr wrap="square" lIns="0" tIns="0" rIns="0" bIns="0" rtlCol="0">
                          <a:noAutofit/>
                        </wps:bodyPr>
                      </wps:wsp>
                      <wps:wsp>
                        <wps:cNvPr id="35" name="Graphic 35"/>
                        <wps:cNvSpPr/>
                        <wps:spPr>
                          <a:xfrm>
                            <a:off x="2162558" y="1447621"/>
                            <a:ext cx="311785" cy="985519"/>
                          </a:xfrm>
                          <a:custGeom>
                            <a:avLst/>
                            <a:gdLst/>
                            <a:ahLst/>
                            <a:cxnLst/>
                            <a:rect l="l" t="t" r="r" b="b"/>
                            <a:pathLst>
                              <a:path w="311785" h="985519">
                                <a:moveTo>
                                  <a:pt x="155886" y="714936"/>
                                </a:moveTo>
                                <a:lnTo>
                                  <a:pt x="0" y="984939"/>
                                </a:lnTo>
                                <a:lnTo>
                                  <a:pt x="311773" y="984939"/>
                                </a:lnTo>
                                <a:lnTo>
                                  <a:pt x="155886" y="714936"/>
                                </a:lnTo>
                                <a:close/>
                              </a:path>
                              <a:path w="311785" h="985519">
                                <a:moveTo>
                                  <a:pt x="155889" y="0"/>
                                </a:moveTo>
                                <a:lnTo>
                                  <a:pt x="155887" y="664313"/>
                                </a:lnTo>
                              </a:path>
                            </a:pathLst>
                          </a:custGeom>
                          <a:ln w="5060">
                            <a:solidFill>
                              <a:srgbClr val="000000"/>
                            </a:solidFill>
                            <a:prstDash val="solid"/>
                          </a:ln>
                        </wps:spPr>
                        <wps:bodyPr wrap="square" lIns="0" tIns="0" rIns="0" bIns="0" rtlCol="0">
                          <a:noAutofit/>
                        </wps:bodyPr>
                      </wps:wsp>
                      <wps:wsp>
                        <wps:cNvPr id="36" name="Graphic 36"/>
                        <wps:cNvSpPr/>
                        <wps:spPr>
                          <a:xfrm>
                            <a:off x="2299467" y="2106874"/>
                            <a:ext cx="38100" cy="50800"/>
                          </a:xfrm>
                          <a:custGeom>
                            <a:avLst/>
                            <a:gdLst/>
                            <a:ahLst/>
                            <a:cxnLst/>
                            <a:rect l="l" t="t" r="r" b="b"/>
                            <a:pathLst>
                              <a:path w="38100" h="50800">
                                <a:moveTo>
                                  <a:pt x="37957" y="0"/>
                                </a:moveTo>
                                <a:lnTo>
                                  <a:pt x="0" y="0"/>
                                </a:lnTo>
                                <a:lnTo>
                                  <a:pt x="6345" y="12415"/>
                                </a:lnTo>
                                <a:lnTo>
                                  <a:pt x="11861" y="25937"/>
                                </a:lnTo>
                                <a:lnTo>
                                  <a:pt x="16191" y="39143"/>
                                </a:lnTo>
                                <a:lnTo>
                                  <a:pt x="18978" y="50609"/>
                                </a:lnTo>
                                <a:lnTo>
                                  <a:pt x="21766" y="39143"/>
                                </a:lnTo>
                                <a:lnTo>
                                  <a:pt x="26095" y="25937"/>
                                </a:lnTo>
                                <a:lnTo>
                                  <a:pt x="31611" y="12415"/>
                                </a:lnTo>
                                <a:lnTo>
                                  <a:pt x="37957" y="0"/>
                                </a:lnTo>
                                <a:close/>
                              </a:path>
                            </a:pathLst>
                          </a:custGeom>
                          <a:solidFill>
                            <a:srgbClr val="000000"/>
                          </a:solidFill>
                        </wps:spPr>
                        <wps:bodyPr wrap="square" lIns="0" tIns="0" rIns="0" bIns="0" rtlCol="0">
                          <a:noAutofit/>
                        </wps:bodyPr>
                      </wps:wsp>
                      <wps:wsp>
                        <wps:cNvPr id="37" name="Graphic 37"/>
                        <wps:cNvSpPr/>
                        <wps:spPr>
                          <a:xfrm>
                            <a:off x="2357550" y="1379871"/>
                            <a:ext cx="476884" cy="1052830"/>
                          </a:xfrm>
                          <a:custGeom>
                            <a:avLst/>
                            <a:gdLst/>
                            <a:ahLst/>
                            <a:cxnLst/>
                            <a:rect l="l" t="t" r="r" b="b"/>
                            <a:pathLst>
                              <a:path w="476884" h="1052830">
                                <a:moveTo>
                                  <a:pt x="320898" y="782686"/>
                                </a:moveTo>
                                <a:lnTo>
                                  <a:pt x="165011" y="1052689"/>
                                </a:lnTo>
                                <a:lnTo>
                                  <a:pt x="476785" y="1052689"/>
                                </a:lnTo>
                                <a:lnTo>
                                  <a:pt x="320898" y="782686"/>
                                </a:lnTo>
                                <a:close/>
                              </a:path>
                              <a:path w="476884" h="1052830">
                                <a:moveTo>
                                  <a:pt x="0" y="0"/>
                                </a:moveTo>
                                <a:lnTo>
                                  <a:pt x="267387" y="802148"/>
                                </a:lnTo>
                              </a:path>
                            </a:pathLst>
                          </a:custGeom>
                          <a:ln w="5060">
                            <a:solidFill>
                              <a:srgbClr val="000000"/>
                            </a:solidFill>
                            <a:prstDash val="solid"/>
                          </a:ln>
                        </wps:spPr>
                        <wps:bodyPr wrap="square" lIns="0" tIns="0" rIns="0" bIns="0" rtlCol="0">
                          <a:noAutofit/>
                        </wps:bodyPr>
                      </wps:wsp>
                      <wps:wsp>
                        <wps:cNvPr id="38" name="Graphic 38"/>
                        <wps:cNvSpPr/>
                        <wps:spPr>
                          <a:xfrm>
                            <a:off x="2605334" y="2171217"/>
                            <a:ext cx="36195" cy="54610"/>
                          </a:xfrm>
                          <a:custGeom>
                            <a:avLst/>
                            <a:gdLst/>
                            <a:ahLst/>
                            <a:cxnLst/>
                            <a:rect l="l" t="t" r="r" b="b"/>
                            <a:pathLst>
                              <a:path w="36195" h="54610">
                                <a:moveTo>
                                  <a:pt x="36007" y="0"/>
                                </a:moveTo>
                                <a:lnTo>
                                  <a:pt x="0" y="12002"/>
                                </a:lnTo>
                                <a:lnTo>
                                  <a:pt x="9945" y="21773"/>
                                </a:lnTo>
                                <a:lnTo>
                                  <a:pt x="19454" y="32856"/>
                                </a:lnTo>
                                <a:lnTo>
                                  <a:pt x="27737" y="44015"/>
                                </a:lnTo>
                                <a:lnTo>
                                  <a:pt x="34007" y="54011"/>
                                </a:lnTo>
                                <a:lnTo>
                                  <a:pt x="33025" y="42252"/>
                                </a:lnTo>
                                <a:lnTo>
                                  <a:pt x="32956" y="28356"/>
                                </a:lnTo>
                                <a:lnTo>
                                  <a:pt x="33913" y="13784"/>
                                </a:lnTo>
                                <a:lnTo>
                                  <a:pt x="36007" y="0"/>
                                </a:lnTo>
                                <a:close/>
                              </a:path>
                            </a:pathLst>
                          </a:custGeom>
                          <a:solidFill>
                            <a:srgbClr val="000000"/>
                          </a:solidFill>
                        </wps:spPr>
                        <wps:bodyPr wrap="square" lIns="0" tIns="0" rIns="0" bIns="0" rtlCol="0">
                          <a:noAutofit/>
                        </wps:bodyPr>
                      </wps:wsp>
                      <wps:wsp>
                        <wps:cNvPr id="39" name="Graphic 39"/>
                        <wps:cNvSpPr/>
                        <wps:spPr>
                          <a:xfrm>
                            <a:off x="2472674" y="275066"/>
                            <a:ext cx="1802130" cy="1167765"/>
                          </a:xfrm>
                          <a:custGeom>
                            <a:avLst/>
                            <a:gdLst/>
                            <a:ahLst/>
                            <a:cxnLst/>
                            <a:rect l="l" t="t" r="r" b="b"/>
                            <a:pathLst>
                              <a:path w="1802130" h="1167765">
                                <a:moveTo>
                                  <a:pt x="1645793" y="1167482"/>
                                </a:moveTo>
                                <a:lnTo>
                                  <a:pt x="1801680" y="897479"/>
                                </a:lnTo>
                                <a:lnTo>
                                  <a:pt x="1489906" y="897479"/>
                                </a:lnTo>
                                <a:lnTo>
                                  <a:pt x="1645793" y="1167482"/>
                                </a:lnTo>
                                <a:close/>
                              </a:path>
                              <a:path w="1802130" h="1167765">
                                <a:moveTo>
                                  <a:pt x="0" y="0"/>
                                </a:moveTo>
                                <a:lnTo>
                                  <a:pt x="1452510" y="871508"/>
                                </a:lnTo>
                              </a:path>
                            </a:pathLst>
                          </a:custGeom>
                          <a:ln w="5060">
                            <a:solidFill>
                              <a:srgbClr val="000000"/>
                            </a:solidFill>
                            <a:prstDash val="solid"/>
                          </a:ln>
                        </wps:spPr>
                        <wps:bodyPr wrap="square" lIns="0" tIns="0" rIns="0" bIns="0" rtlCol="0">
                          <a:noAutofit/>
                        </wps:bodyPr>
                      </wps:wsp>
                      <wps:wsp>
                        <wps:cNvPr id="40" name="Graphic 40"/>
                        <wps:cNvSpPr/>
                        <wps:spPr>
                          <a:xfrm>
                            <a:off x="3911080" y="1127697"/>
                            <a:ext cx="53340" cy="42545"/>
                          </a:xfrm>
                          <a:custGeom>
                            <a:avLst/>
                            <a:gdLst/>
                            <a:ahLst/>
                            <a:cxnLst/>
                            <a:rect l="l" t="t" r="r" b="b"/>
                            <a:pathLst>
                              <a:path w="53340" h="42545">
                                <a:moveTo>
                                  <a:pt x="19529" y="0"/>
                                </a:moveTo>
                                <a:lnTo>
                                  <a:pt x="0" y="32547"/>
                                </a:lnTo>
                                <a:lnTo>
                                  <a:pt x="13910" y="33493"/>
                                </a:lnTo>
                                <a:lnTo>
                                  <a:pt x="28343" y="35720"/>
                                </a:lnTo>
                                <a:lnTo>
                                  <a:pt x="41894" y="38803"/>
                                </a:lnTo>
                                <a:lnTo>
                                  <a:pt x="53160" y="42312"/>
                                </a:lnTo>
                                <a:lnTo>
                                  <a:pt x="44762" y="34022"/>
                                </a:lnTo>
                                <a:lnTo>
                                  <a:pt x="35666" y="23515"/>
                                </a:lnTo>
                                <a:lnTo>
                                  <a:pt x="26909" y="11829"/>
                                </a:lnTo>
                                <a:lnTo>
                                  <a:pt x="19529" y="0"/>
                                </a:lnTo>
                                <a:close/>
                              </a:path>
                            </a:pathLst>
                          </a:custGeom>
                          <a:solidFill>
                            <a:srgbClr val="000000"/>
                          </a:solidFill>
                        </wps:spPr>
                        <wps:bodyPr wrap="square" lIns="0" tIns="0" rIns="0" bIns="0" rtlCol="0">
                          <a:noAutofit/>
                        </wps:bodyPr>
                      </wps:wsp>
                      <wps:wsp>
                        <wps:cNvPr id="41" name="Graphic 41"/>
                        <wps:cNvSpPr/>
                        <wps:spPr>
                          <a:xfrm>
                            <a:off x="3602577" y="1379875"/>
                            <a:ext cx="476884" cy="1052830"/>
                          </a:xfrm>
                          <a:custGeom>
                            <a:avLst/>
                            <a:gdLst/>
                            <a:ahLst/>
                            <a:cxnLst/>
                            <a:rect l="l" t="t" r="r" b="b"/>
                            <a:pathLst>
                              <a:path w="476884" h="1052830">
                                <a:moveTo>
                                  <a:pt x="155886" y="782682"/>
                                </a:moveTo>
                                <a:lnTo>
                                  <a:pt x="0" y="1052685"/>
                                </a:lnTo>
                                <a:lnTo>
                                  <a:pt x="311773" y="1052685"/>
                                </a:lnTo>
                                <a:lnTo>
                                  <a:pt x="155886" y="782682"/>
                                </a:lnTo>
                                <a:close/>
                              </a:path>
                              <a:path w="476884" h="1052830">
                                <a:moveTo>
                                  <a:pt x="476781" y="0"/>
                                </a:moveTo>
                                <a:lnTo>
                                  <a:pt x="209402" y="802138"/>
                                </a:lnTo>
                              </a:path>
                            </a:pathLst>
                          </a:custGeom>
                          <a:ln w="5060">
                            <a:solidFill>
                              <a:srgbClr val="000000"/>
                            </a:solidFill>
                            <a:prstDash val="solid"/>
                          </a:ln>
                        </wps:spPr>
                        <wps:bodyPr wrap="square" lIns="0" tIns="0" rIns="0" bIns="0" rtlCol="0">
                          <a:noAutofit/>
                        </wps:bodyPr>
                      </wps:wsp>
                      <wps:wsp>
                        <wps:cNvPr id="42" name="Graphic 42"/>
                        <wps:cNvSpPr/>
                        <wps:spPr>
                          <a:xfrm>
                            <a:off x="3795576" y="2171212"/>
                            <a:ext cx="36195" cy="54610"/>
                          </a:xfrm>
                          <a:custGeom>
                            <a:avLst/>
                            <a:gdLst/>
                            <a:ahLst/>
                            <a:cxnLst/>
                            <a:rect l="l" t="t" r="r" b="b"/>
                            <a:pathLst>
                              <a:path w="36195" h="54610">
                                <a:moveTo>
                                  <a:pt x="36007" y="12002"/>
                                </a:moveTo>
                                <a:lnTo>
                                  <a:pt x="0" y="0"/>
                                </a:lnTo>
                                <a:lnTo>
                                  <a:pt x="2094" y="13784"/>
                                </a:lnTo>
                                <a:lnTo>
                                  <a:pt x="3050" y="28356"/>
                                </a:lnTo>
                                <a:lnTo>
                                  <a:pt x="2982" y="42252"/>
                                </a:lnTo>
                                <a:lnTo>
                                  <a:pt x="2000" y="54011"/>
                                </a:lnTo>
                                <a:lnTo>
                                  <a:pt x="8270" y="44015"/>
                                </a:lnTo>
                                <a:lnTo>
                                  <a:pt x="16553" y="32856"/>
                                </a:lnTo>
                                <a:lnTo>
                                  <a:pt x="26061" y="21773"/>
                                </a:lnTo>
                                <a:lnTo>
                                  <a:pt x="36007" y="12002"/>
                                </a:lnTo>
                                <a:close/>
                              </a:path>
                            </a:pathLst>
                          </a:custGeom>
                          <a:solidFill>
                            <a:srgbClr val="000000"/>
                          </a:solidFill>
                        </wps:spPr>
                        <wps:bodyPr wrap="square" lIns="0" tIns="0" rIns="0" bIns="0" rtlCol="0">
                          <a:noAutofit/>
                        </wps:bodyPr>
                      </wps:wsp>
                      <wps:wsp>
                        <wps:cNvPr id="43" name="Graphic 43"/>
                        <wps:cNvSpPr/>
                        <wps:spPr>
                          <a:xfrm>
                            <a:off x="3962581" y="1447621"/>
                            <a:ext cx="311785" cy="985519"/>
                          </a:xfrm>
                          <a:custGeom>
                            <a:avLst/>
                            <a:gdLst/>
                            <a:ahLst/>
                            <a:cxnLst/>
                            <a:rect l="l" t="t" r="r" b="b"/>
                            <a:pathLst>
                              <a:path w="311785" h="985519">
                                <a:moveTo>
                                  <a:pt x="155886" y="714936"/>
                                </a:moveTo>
                                <a:lnTo>
                                  <a:pt x="0" y="984939"/>
                                </a:lnTo>
                                <a:lnTo>
                                  <a:pt x="311773" y="984939"/>
                                </a:lnTo>
                                <a:lnTo>
                                  <a:pt x="155886" y="714936"/>
                                </a:lnTo>
                                <a:close/>
                              </a:path>
                              <a:path w="311785" h="985519">
                                <a:moveTo>
                                  <a:pt x="155890" y="0"/>
                                </a:moveTo>
                                <a:lnTo>
                                  <a:pt x="155889" y="664313"/>
                                </a:lnTo>
                              </a:path>
                            </a:pathLst>
                          </a:custGeom>
                          <a:ln w="5060">
                            <a:solidFill>
                              <a:srgbClr val="000000"/>
                            </a:solidFill>
                            <a:prstDash val="solid"/>
                          </a:ln>
                        </wps:spPr>
                        <wps:bodyPr wrap="square" lIns="0" tIns="0" rIns="0" bIns="0" rtlCol="0">
                          <a:noAutofit/>
                        </wps:bodyPr>
                      </wps:wsp>
                      <wps:wsp>
                        <wps:cNvPr id="44" name="Graphic 44"/>
                        <wps:cNvSpPr/>
                        <wps:spPr>
                          <a:xfrm>
                            <a:off x="4099491" y="2106874"/>
                            <a:ext cx="38100" cy="50800"/>
                          </a:xfrm>
                          <a:custGeom>
                            <a:avLst/>
                            <a:gdLst/>
                            <a:ahLst/>
                            <a:cxnLst/>
                            <a:rect l="l" t="t" r="r" b="b"/>
                            <a:pathLst>
                              <a:path w="38100" h="50800">
                                <a:moveTo>
                                  <a:pt x="37957" y="0"/>
                                </a:moveTo>
                                <a:lnTo>
                                  <a:pt x="0" y="0"/>
                                </a:lnTo>
                                <a:lnTo>
                                  <a:pt x="6345" y="12415"/>
                                </a:lnTo>
                                <a:lnTo>
                                  <a:pt x="11861" y="25937"/>
                                </a:lnTo>
                                <a:lnTo>
                                  <a:pt x="16191" y="39143"/>
                                </a:lnTo>
                                <a:lnTo>
                                  <a:pt x="18978" y="50609"/>
                                </a:lnTo>
                                <a:lnTo>
                                  <a:pt x="21766" y="39143"/>
                                </a:lnTo>
                                <a:lnTo>
                                  <a:pt x="26095" y="25937"/>
                                </a:lnTo>
                                <a:lnTo>
                                  <a:pt x="31611" y="12415"/>
                                </a:lnTo>
                                <a:lnTo>
                                  <a:pt x="37957" y="0"/>
                                </a:lnTo>
                                <a:close/>
                              </a:path>
                            </a:pathLst>
                          </a:custGeom>
                          <a:solidFill>
                            <a:srgbClr val="000000"/>
                          </a:solidFill>
                        </wps:spPr>
                        <wps:bodyPr wrap="square" lIns="0" tIns="0" rIns="0" bIns="0" rtlCol="0">
                          <a:noAutofit/>
                        </wps:bodyPr>
                      </wps:wsp>
                      <wps:wsp>
                        <wps:cNvPr id="45" name="Graphic 45"/>
                        <wps:cNvSpPr/>
                        <wps:spPr>
                          <a:xfrm>
                            <a:off x="4157577" y="1379873"/>
                            <a:ext cx="490220" cy="1060450"/>
                          </a:xfrm>
                          <a:custGeom>
                            <a:avLst/>
                            <a:gdLst/>
                            <a:ahLst/>
                            <a:cxnLst/>
                            <a:rect l="l" t="t" r="r" b="b"/>
                            <a:pathLst>
                              <a:path w="490220" h="1060450">
                                <a:moveTo>
                                  <a:pt x="320894" y="767349"/>
                                </a:moveTo>
                                <a:lnTo>
                                  <a:pt x="151727" y="1060355"/>
                                </a:lnTo>
                                <a:lnTo>
                                  <a:pt x="490062" y="1060355"/>
                                </a:lnTo>
                                <a:lnTo>
                                  <a:pt x="320894" y="767349"/>
                                </a:lnTo>
                                <a:close/>
                              </a:path>
                              <a:path w="490220" h="1060450">
                                <a:moveTo>
                                  <a:pt x="0" y="0"/>
                                </a:moveTo>
                                <a:lnTo>
                                  <a:pt x="264143" y="792426"/>
                                </a:lnTo>
                              </a:path>
                            </a:pathLst>
                          </a:custGeom>
                          <a:ln w="5060">
                            <a:solidFill>
                              <a:srgbClr val="000000"/>
                            </a:solidFill>
                            <a:prstDash val="solid"/>
                          </a:ln>
                        </wps:spPr>
                        <wps:bodyPr wrap="square" lIns="0" tIns="0" rIns="0" bIns="0" rtlCol="0">
                          <a:noAutofit/>
                        </wps:bodyPr>
                      </wps:wsp>
                      <wps:wsp>
                        <wps:cNvPr id="46" name="Graphic 46"/>
                        <wps:cNvSpPr/>
                        <wps:spPr>
                          <a:xfrm>
                            <a:off x="4402117" y="2161497"/>
                            <a:ext cx="36195" cy="54610"/>
                          </a:xfrm>
                          <a:custGeom>
                            <a:avLst/>
                            <a:gdLst/>
                            <a:ahLst/>
                            <a:cxnLst/>
                            <a:rect l="l" t="t" r="r" b="b"/>
                            <a:pathLst>
                              <a:path w="36195" h="54610">
                                <a:moveTo>
                                  <a:pt x="36007" y="0"/>
                                </a:moveTo>
                                <a:lnTo>
                                  <a:pt x="0" y="12002"/>
                                </a:lnTo>
                                <a:lnTo>
                                  <a:pt x="9945" y="21773"/>
                                </a:lnTo>
                                <a:lnTo>
                                  <a:pt x="19454" y="32856"/>
                                </a:lnTo>
                                <a:lnTo>
                                  <a:pt x="27737" y="44015"/>
                                </a:lnTo>
                                <a:lnTo>
                                  <a:pt x="34007" y="54011"/>
                                </a:lnTo>
                                <a:lnTo>
                                  <a:pt x="33025" y="42252"/>
                                </a:lnTo>
                                <a:lnTo>
                                  <a:pt x="32956" y="28356"/>
                                </a:lnTo>
                                <a:lnTo>
                                  <a:pt x="33913" y="13784"/>
                                </a:lnTo>
                                <a:lnTo>
                                  <a:pt x="36007" y="0"/>
                                </a:lnTo>
                                <a:close/>
                              </a:path>
                            </a:pathLst>
                          </a:custGeom>
                          <a:solidFill>
                            <a:srgbClr val="000000"/>
                          </a:solidFill>
                        </wps:spPr>
                        <wps:bodyPr wrap="square" lIns="0" tIns="0" rIns="0" bIns="0" rtlCol="0">
                          <a:noAutofit/>
                        </wps:bodyPr>
                      </wps:wsp>
                      <wps:wsp>
                        <wps:cNvPr id="47" name="Textbox 47"/>
                        <wps:cNvSpPr txBox="1"/>
                        <wps:spPr>
                          <a:xfrm>
                            <a:off x="2263440" y="131047"/>
                            <a:ext cx="123189" cy="127000"/>
                          </a:xfrm>
                          <a:prstGeom prst="rect">
                            <a:avLst/>
                          </a:prstGeom>
                        </wps:spPr>
                        <wps:txbx>
                          <w:txbxContent>
                            <w:p w14:paraId="74C86543">
                              <w:pPr>
                                <w:spacing w:before="0" w:line="199" w:lineRule="exact"/>
                                <w:ind w:left="0" w:right="0" w:firstLine="0"/>
                                <w:jc w:val="left"/>
                                <w:rPr>
                                  <w:b/>
                                  <w:sz w:val="20"/>
                                </w:rPr>
                              </w:pPr>
                              <w:r>
                                <w:rPr>
                                  <w:b/>
                                  <w:spacing w:val="-10"/>
                                  <w:w w:val="140"/>
                                  <w:sz w:val="20"/>
                                </w:rPr>
                                <w:t>A</w:t>
                              </w:r>
                            </w:p>
                          </w:txbxContent>
                        </wps:txbx>
                        <wps:bodyPr wrap="square" lIns="0" tIns="0" rIns="0" bIns="0" rtlCol="0">
                          <a:noAutofit/>
                        </wps:bodyPr>
                      </wps:wsp>
                      <wps:wsp>
                        <wps:cNvPr id="48" name="Textbox 48"/>
                        <wps:cNvSpPr txBox="1"/>
                        <wps:spPr>
                          <a:xfrm>
                            <a:off x="466695" y="1211055"/>
                            <a:ext cx="116205" cy="127000"/>
                          </a:xfrm>
                          <a:prstGeom prst="rect">
                            <a:avLst/>
                          </a:prstGeom>
                        </wps:spPr>
                        <wps:txbx>
                          <w:txbxContent>
                            <w:p w14:paraId="735584F3">
                              <w:pPr>
                                <w:spacing w:before="0" w:line="199" w:lineRule="exact"/>
                                <w:ind w:left="0" w:right="0" w:firstLine="0"/>
                                <w:jc w:val="left"/>
                                <w:rPr>
                                  <w:b/>
                                  <w:sz w:val="20"/>
                                </w:rPr>
                              </w:pPr>
                              <w:r>
                                <w:rPr>
                                  <w:b/>
                                  <w:spacing w:val="-10"/>
                                  <w:w w:val="145"/>
                                  <w:sz w:val="20"/>
                                </w:rPr>
                                <w:t>B</w:t>
                              </w:r>
                            </w:p>
                          </w:txbxContent>
                        </wps:txbx>
                        <wps:bodyPr wrap="square" lIns="0" tIns="0" rIns="0" bIns="0" rtlCol="0">
                          <a:noAutofit/>
                        </wps:bodyPr>
                      </wps:wsp>
                      <wps:wsp>
                        <wps:cNvPr id="49" name="Textbox 49"/>
                        <wps:cNvSpPr txBox="1"/>
                        <wps:spPr>
                          <a:xfrm>
                            <a:off x="2265904" y="1211055"/>
                            <a:ext cx="118110" cy="127000"/>
                          </a:xfrm>
                          <a:prstGeom prst="rect">
                            <a:avLst/>
                          </a:prstGeom>
                        </wps:spPr>
                        <wps:txbx>
                          <w:txbxContent>
                            <w:p w14:paraId="10770069">
                              <w:pPr>
                                <w:spacing w:before="0" w:line="199" w:lineRule="exact"/>
                                <w:ind w:left="0" w:right="0" w:firstLine="0"/>
                                <w:jc w:val="left"/>
                                <w:rPr>
                                  <w:b/>
                                  <w:sz w:val="20"/>
                                </w:rPr>
                              </w:pPr>
                              <w:r>
                                <w:rPr>
                                  <w:b/>
                                  <w:spacing w:val="-10"/>
                                  <w:w w:val="155"/>
                                  <w:sz w:val="20"/>
                                </w:rPr>
                                <w:t>C</w:t>
                              </w:r>
                            </w:p>
                          </w:txbxContent>
                        </wps:txbx>
                        <wps:bodyPr wrap="square" lIns="0" tIns="0" rIns="0" bIns="0" rtlCol="0">
                          <a:noAutofit/>
                        </wps:bodyPr>
                      </wps:wsp>
                      <wps:wsp>
                        <wps:cNvPr id="50" name="Textbox 50"/>
                        <wps:cNvSpPr txBox="1"/>
                        <wps:spPr>
                          <a:xfrm>
                            <a:off x="4062649" y="1211055"/>
                            <a:ext cx="124460" cy="127000"/>
                          </a:xfrm>
                          <a:prstGeom prst="rect">
                            <a:avLst/>
                          </a:prstGeom>
                        </wps:spPr>
                        <wps:txbx>
                          <w:txbxContent>
                            <w:p w14:paraId="694A0A2A">
                              <w:pPr>
                                <w:spacing w:before="0" w:line="199" w:lineRule="exact"/>
                                <w:ind w:left="0" w:right="0" w:firstLine="0"/>
                                <w:jc w:val="left"/>
                                <w:rPr>
                                  <w:b/>
                                  <w:sz w:val="20"/>
                                </w:rPr>
                              </w:pPr>
                              <w:r>
                                <w:rPr>
                                  <w:b/>
                                  <w:spacing w:val="-10"/>
                                  <w:w w:val="140"/>
                                  <w:sz w:val="20"/>
                                </w:rPr>
                                <w:t>D</w:t>
                              </w:r>
                            </w:p>
                          </w:txbxContent>
                        </wps:txbx>
                        <wps:bodyPr wrap="square" lIns="0" tIns="0" rIns="0" bIns="0" rtlCol="0">
                          <a:noAutofit/>
                        </wps:bodyPr>
                      </wps:wsp>
                      <wps:wsp>
                        <wps:cNvPr id="51" name="Textbox 51"/>
                        <wps:cNvSpPr txBox="1"/>
                        <wps:spPr>
                          <a:xfrm>
                            <a:off x="110650" y="2291050"/>
                            <a:ext cx="108585" cy="127000"/>
                          </a:xfrm>
                          <a:prstGeom prst="rect">
                            <a:avLst/>
                          </a:prstGeom>
                        </wps:spPr>
                        <wps:txbx>
                          <w:txbxContent>
                            <w:p w14:paraId="06159613">
                              <w:pPr>
                                <w:spacing w:before="0" w:line="199" w:lineRule="exact"/>
                                <w:ind w:left="0" w:right="0" w:firstLine="0"/>
                                <w:jc w:val="left"/>
                                <w:rPr>
                                  <w:b/>
                                  <w:sz w:val="20"/>
                                </w:rPr>
                              </w:pPr>
                              <w:r>
                                <w:rPr>
                                  <w:b/>
                                  <w:spacing w:val="-10"/>
                                  <w:w w:val="155"/>
                                  <w:sz w:val="20"/>
                                </w:rPr>
                                <w:t>E</w:t>
                              </w:r>
                            </w:p>
                          </w:txbxContent>
                        </wps:txbx>
                        <wps:bodyPr wrap="square" lIns="0" tIns="0" rIns="0" bIns="0" rtlCol="0">
                          <a:noAutofit/>
                        </wps:bodyPr>
                      </wps:wsp>
                      <wps:wsp>
                        <wps:cNvPr id="52" name="Textbox 52"/>
                        <wps:cNvSpPr txBox="1"/>
                        <wps:spPr>
                          <a:xfrm>
                            <a:off x="472664" y="2291050"/>
                            <a:ext cx="104775" cy="127000"/>
                          </a:xfrm>
                          <a:prstGeom prst="rect">
                            <a:avLst/>
                          </a:prstGeom>
                        </wps:spPr>
                        <wps:txbx>
                          <w:txbxContent>
                            <w:p w14:paraId="278FFAF3">
                              <w:pPr>
                                <w:spacing w:before="0" w:line="199" w:lineRule="exact"/>
                                <w:ind w:left="0" w:right="0" w:firstLine="0"/>
                                <w:jc w:val="left"/>
                                <w:rPr>
                                  <w:b/>
                                  <w:sz w:val="20"/>
                                </w:rPr>
                              </w:pPr>
                              <w:r>
                                <w:rPr>
                                  <w:b/>
                                  <w:spacing w:val="-10"/>
                                  <w:w w:val="155"/>
                                  <w:sz w:val="20"/>
                                </w:rPr>
                                <w:t>F</w:t>
                              </w:r>
                            </w:p>
                          </w:txbxContent>
                        </wps:txbx>
                        <wps:bodyPr wrap="square" lIns="0" tIns="0" rIns="0" bIns="0" rtlCol="0">
                          <a:noAutofit/>
                        </wps:bodyPr>
                      </wps:wsp>
                      <wps:wsp>
                        <wps:cNvPr id="53" name="Textbox 53"/>
                        <wps:cNvSpPr txBox="1"/>
                        <wps:spPr>
                          <a:xfrm>
                            <a:off x="821241" y="2291050"/>
                            <a:ext cx="127635" cy="127000"/>
                          </a:xfrm>
                          <a:prstGeom prst="rect">
                            <a:avLst/>
                          </a:prstGeom>
                        </wps:spPr>
                        <wps:txbx>
                          <w:txbxContent>
                            <w:p w14:paraId="536A2BB3">
                              <w:pPr>
                                <w:spacing w:before="0" w:line="199" w:lineRule="exact"/>
                                <w:ind w:left="0" w:right="0" w:firstLine="0"/>
                                <w:jc w:val="left"/>
                                <w:rPr>
                                  <w:b/>
                                  <w:sz w:val="20"/>
                                </w:rPr>
                              </w:pPr>
                              <w:r>
                                <w:rPr>
                                  <w:b/>
                                  <w:spacing w:val="-10"/>
                                  <w:w w:val="140"/>
                                  <w:sz w:val="20"/>
                                </w:rPr>
                                <w:t>G</w:t>
                              </w:r>
                            </w:p>
                          </w:txbxContent>
                        </wps:txbx>
                        <wps:bodyPr wrap="square" lIns="0" tIns="0" rIns="0" bIns="0" rtlCol="0">
                          <a:noAutofit/>
                        </wps:bodyPr>
                      </wps:wsp>
                      <wps:wsp>
                        <wps:cNvPr id="54" name="Textbox 54"/>
                        <wps:cNvSpPr txBox="1"/>
                        <wps:spPr>
                          <a:xfrm>
                            <a:off x="1901515" y="2291050"/>
                            <a:ext cx="127000" cy="127000"/>
                          </a:xfrm>
                          <a:prstGeom prst="rect">
                            <a:avLst/>
                          </a:prstGeom>
                        </wps:spPr>
                        <wps:txbx>
                          <w:txbxContent>
                            <w:p w14:paraId="76C4787E">
                              <w:pPr>
                                <w:spacing w:before="0" w:line="199" w:lineRule="exact"/>
                                <w:ind w:left="0" w:right="0" w:firstLine="0"/>
                                <w:jc w:val="left"/>
                                <w:rPr>
                                  <w:b/>
                                  <w:sz w:val="20"/>
                                </w:rPr>
                              </w:pPr>
                              <w:r>
                                <w:rPr>
                                  <w:b/>
                                  <w:spacing w:val="-10"/>
                                  <w:w w:val="140"/>
                                  <w:sz w:val="20"/>
                                </w:rPr>
                                <w:t>H</w:t>
                              </w:r>
                            </w:p>
                          </w:txbxContent>
                        </wps:txbx>
                        <wps:bodyPr wrap="square" lIns="0" tIns="0" rIns="0" bIns="0" rtlCol="0">
                          <a:noAutofit/>
                        </wps:bodyPr>
                      </wps:wsp>
                      <wps:wsp>
                        <wps:cNvPr id="55" name="Textbox 55"/>
                        <wps:cNvSpPr txBox="1"/>
                        <wps:spPr>
                          <a:xfrm>
                            <a:off x="2290859" y="2291050"/>
                            <a:ext cx="67945" cy="127000"/>
                          </a:xfrm>
                          <a:prstGeom prst="rect">
                            <a:avLst/>
                          </a:prstGeom>
                        </wps:spPr>
                        <wps:txbx>
                          <w:txbxContent>
                            <w:p w14:paraId="14DA44E4">
                              <w:pPr>
                                <w:spacing w:before="0" w:line="199" w:lineRule="exact"/>
                                <w:ind w:left="0" w:right="0" w:firstLine="0"/>
                                <w:jc w:val="left"/>
                                <w:rPr>
                                  <w:b/>
                                  <w:sz w:val="20"/>
                                </w:rPr>
                              </w:pPr>
                              <w:r>
                                <w:rPr>
                                  <w:b/>
                                  <w:spacing w:val="-10"/>
                                  <w:w w:val="160"/>
                                  <w:sz w:val="20"/>
                                </w:rPr>
                                <w:t>I</w:t>
                              </w:r>
                            </w:p>
                          </w:txbxContent>
                        </wps:txbx>
                        <wps:bodyPr wrap="square" lIns="0" tIns="0" rIns="0" bIns="0" rtlCol="0">
                          <a:noAutofit/>
                        </wps:bodyPr>
                      </wps:wsp>
                      <wps:wsp>
                        <wps:cNvPr id="56" name="Textbox 56"/>
                        <wps:cNvSpPr txBox="1"/>
                        <wps:spPr>
                          <a:xfrm>
                            <a:off x="2640846" y="2291050"/>
                            <a:ext cx="88265" cy="127000"/>
                          </a:xfrm>
                          <a:prstGeom prst="rect">
                            <a:avLst/>
                          </a:prstGeom>
                        </wps:spPr>
                        <wps:txbx>
                          <w:txbxContent>
                            <w:p w14:paraId="53BA1D96">
                              <w:pPr>
                                <w:spacing w:before="0" w:line="199" w:lineRule="exact"/>
                                <w:ind w:left="0" w:right="0" w:firstLine="0"/>
                                <w:jc w:val="left"/>
                                <w:rPr>
                                  <w:b/>
                                  <w:sz w:val="20"/>
                                </w:rPr>
                              </w:pPr>
                              <w:r>
                                <w:rPr>
                                  <w:b/>
                                  <w:spacing w:val="-10"/>
                                  <w:w w:val="180"/>
                                  <w:sz w:val="20"/>
                                </w:rPr>
                                <w:t>J</w:t>
                              </w:r>
                            </w:p>
                          </w:txbxContent>
                        </wps:txbx>
                        <wps:bodyPr wrap="square" lIns="0" tIns="0" rIns="0" bIns="0" rtlCol="0">
                          <a:noAutofit/>
                        </wps:bodyPr>
                      </wps:wsp>
                      <wps:wsp>
                        <wps:cNvPr id="57" name="Textbox 57"/>
                        <wps:cNvSpPr txBox="1"/>
                        <wps:spPr>
                          <a:xfrm>
                            <a:off x="3701423" y="2291050"/>
                            <a:ext cx="127000" cy="127000"/>
                          </a:xfrm>
                          <a:prstGeom prst="rect">
                            <a:avLst/>
                          </a:prstGeom>
                        </wps:spPr>
                        <wps:txbx>
                          <w:txbxContent>
                            <w:p w14:paraId="62A70871">
                              <w:pPr>
                                <w:spacing w:before="0" w:line="199" w:lineRule="exact"/>
                                <w:ind w:left="0" w:right="0" w:firstLine="0"/>
                                <w:jc w:val="left"/>
                                <w:rPr>
                                  <w:b/>
                                  <w:sz w:val="20"/>
                                </w:rPr>
                              </w:pPr>
                              <w:r>
                                <w:rPr>
                                  <w:b/>
                                  <w:spacing w:val="-10"/>
                                  <w:w w:val="165"/>
                                  <w:sz w:val="20"/>
                                </w:rPr>
                                <w:t>K</w:t>
                              </w:r>
                            </w:p>
                          </w:txbxContent>
                        </wps:txbx>
                        <wps:bodyPr wrap="square" lIns="0" tIns="0" rIns="0" bIns="0" rtlCol="0">
                          <a:noAutofit/>
                        </wps:bodyPr>
                      </wps:wsp>
                      <wps:wsp>
                        <wps:cNvPr id="58" name="Textbox 58"/>
                        <wps:cNvSpPr txBox="1"/>
                        <wps:spPr>
                          <a:xfrm>
                            <a:off x="4074689" y="2291050"/>
                            <a:ext cx="485775" cy="127000"/>
                          </a:xfrm>
                          <a:prstGeom prst="rect">
                            <a:avLst/>
                          </a:prstGeom>
                        </wps:spPr>
                        <wps:txbx>
                          <w:txbxContent>
                            <w:p w14:paraId="201D16F9">
                              <w:pPr>
                                <w:tabs>
                                  <w:tab w:val="left" w:pos="526"/>
                                </w:tabs>
                                <w:spacing w:before="0" w:line="199" w:lineRule="exact"/>
                                <w:ind w:left="0" w:right="0" w:firstLine="0"/>
                                <w:jc w:val="left"/>
                                <w:rPr>
                                  <w:b/>
                                  <w:sz w:val="20"/>
                                </w:rPr>
                              </w:pPr>
                              <w:r>
                                <w:rPr>
                                  <w:b/>
                                  <w:spacing w:val="-10"/>
                                  <w:w w:val="140"/>
                                  <w:sz w:val="20"/>
                                </w:rPr>
                                <w:t>L</w:t>
                              </w:r>
                              <w:r>
                                <w:rPr>
                                  <w:b/>
                                  <w:sz w:val="20"/>
                                </w:rPr>
                                <w:tab/>
                              </w:r>
                              <w:r>
                                <w:rPr>
                                  <w:b/>
                                  <w:spacing w:val="-10"/>
                                  <w:w w:val="135"/>
                                  <w:sz w:val="20"/>
                                </w:rPr>
                                <w:t>M</w:t>
                              </w:r>
                            </w:p>
                          </w:txbxContent>
                        </wps:txbx>
                        <wps:bodyPr wrap="square" lIns="0" tIns="0" rIns="0" bIns="0" rtlCol="0">
                          <a:noAutofit/>
                        </wps:bodyPr>
                      </wps:wsp>
                    </wpg:wgp>
                  </a:graphicData>
                </a:graphic>
              </wp:anchor>
            </w:drawing>
          </mc:Choice>
          <mc:Fallback>
            <w:pict>
              <v:group id="_x0000_s1026" o:spid="_x0000_s1026" o:spt="203" style="position:absolute;left:0pt;margin-left:50.35pt;margin-top:11.65pt;height:192.35pt;width:366.2pt;mso-position-horizontal-relative:page;mso-wrap-distance-bottom:0pt;mso-wrap-distance-top:0pt;z-index:-251649024;mso-width-relative:page;mso-height-relative:page;" coordsize="4650740,2442845" o:gfxdata="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">
                <o:lock v:ext="edit" aspectratio="f"/>
                <v:shape id="Graphic 23" o:spid="_x0000_s1026" o:spt="100" style="position:absolute;left:362534;top:2530;height:1440180;width:2112010;" filled="f" stroked="t" coordsize="2112010,1440180" o:gfxdata="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V6UQS8AAAA&#10;2wAAAA8AAAAAAAAAAQAgAAAAIgAAAGRycy9kb3ducmV2LnhtbFBLAQIUABQAAAAIAIdO4kAzLwWe&#10;OwAAADkAAAAQAAAAAAAAAAEAIAAAAAsBAABkcnMvc2hhcGV4bWwueG1sUEsFBgAAAAAGAAYAWwEA&#10;ALUDAAAAAA==&#10;" path="m1955909,0l1800022,270003,2111796,270003,1955909,0xem155886,1440017l311773,1170014,0,1170014,155886,1440017xem1801685,272535l349173,1144044e">
                  <v:fill on="f" focussize="0,0"/>
                  <v:stroke weight="0.398425196850394pt" color="#000000" joinstyle="round"/>
                  <v:imagedata o:title=""/>
                  <o:lock v:ext="edit" aspectratio="f"/>
                  <v:textbox inset="0mm,0mm,0mm,0mm"/>
                </v:shape>
                <v:shape id="Graphic 24" o:spid="_x0000_s1026" o:spt="100" style="position:absolute;left:672651;top:1127697;height:42545;width:53340;" fillcolor="#000000" filled="t" stroked="f" coordsize="53340,42545" o:gfxdata="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FYLA74A&#10;AADbAAAADwAAAAAAAAABACAAAAAiAAAAZHJzL2Rvd25yZXYueG1sUEsBAhQAFAAAAAgAh07iQDMv&#10;BZ47AAAAOQAAABAAAAAAAAAAAQAgAAAADQEAAGRycy9zaGFwZXhtbC54bWxQSwUGAAAAAAYABgBb&#10;AQAAtwMAAAAA&#10;" path="m53160,32547l33631,0,26251,11829,17494,23515,8397,34022,0,42312,11266,38803,24817,35720,39250,33493,53160,32547xe">
                  <v:fill on="t" focussize="0,0"/>
                  <v:stroke on="f"/>
                  <v:imagedata o:title=""/>
                  <o:lock v:ext="edit" aspectratio="f"/>
                  <v:textbox inset="0mm,0mm,0mm,0mm"/>
                </v:shape>
                <v:shape id="Graphic 25" o:spid="_x0000_s1026" o:spt="100" style="position:absolute;left:2530;top:1379875;height:1052830;width:476884;" filled="f" stroked="t" coordsize="476884,1052830" o:gfxdata="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3oHL4A&#10;AADbAAAADwAAAAAAAAABACAAAAAiAAAAZHJzL2Rvd25yZXYueG1sUEsBAhQAFAAAAAgAh07iQDMv&#10;BZ47AAAAOQAAABAAAAAAAAAAAQAgAAAADQEAAGRycy9zaGFwZXhtbC54bWxQSwUGAAAAAAYABgBb&#10;AQAAtwMAAAAA&#10;" path="m155886,782682l0,1052685,311773,1052685,155886,782682xem476782,0l209402,802139e">
                  <v:fill on="f" focussize="0,0"/>
                  <v:stroke weight="0.398425196850394pt" color="#000000" joinstyle="round"/>
                  <v:imagedata o:title=""/>
                  <o:lock v:ext="edit" aspectratio="f"/>
                  <v:textbox inset="0mm,0mm,0mm,0mm"/>
                </v:shape>
                <v:shape id="Graphic 26" o:spid="_x0000_s1026" o:spt="100" style="position:absolute;left:195529;top:2171212;height:54610;width:36195;" fillcolor="#000000" filled="t" stroked="f" coordsize="36195,54610" o:gfxdata="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ZnDg7gAAADbAAAA&#10;DwAAAAAAAAABACAAAAAiAAAAZHJzL2Rvd25yZXYueG1sUEsBAhQAFAAAAAgAh07iQDMvBZ47AAAA&#10;OQAAABAAAAAAAAAAAQAgAAAABwEAAGRycy9zaGFwZXhtbC54bWxQSwUGAAAAAAYABgBbAQAAsQMA&#10;AAAA&#10;" path="m36007,12002l0,0,2094,13784,3050,28356,2982,42252,2000,54011,8270,44015,16553,32856,26061,21773,36007,12002xe">
                  <v:fill on="t" focussize="0,0"/>
                  <v:stroke on="f"/>
                  <v:imagedata o:title=""/>
                  <o:lock v:ext="edit" aspectratio="f"/>
                  <v:textbox inset="0mm,0mm,0mm,0mm"/>
                </v:shape>
                <v:shape id="Graphic 27" o:spid="_x0000_s1026" o:spt="100" style="position:absolute;left:362535;top:1447621;height:985519;width:311785;" filled="f" stroked="t" coordsize="311785,985519" o:gfxdata="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EnDiL4A&#10;AADbAAAADwAAAAAAAAABACAAAAAiAAAAZHJzL2Rvd25yZXYueG1sUEsBAhQAFAAAAAgAh07iQDMv&#10;BZ47AAAAOQAAABAAAAAAAAAAAQAgAAAADQEAAGRycy9zaGFwZXhtbC54bWxQSwUGAAAAAAYABgBb&#10;AQAAtwMAAAAA&#10;" path="m155886,714936l0,984939,311773,984939,155886,714936xem155890,0l155889,664313e">
                  <v:fill on="f" focussize="0,0"/>
                  <v:stroke weight="0.398425196850394pt" color="#000000" joinstyle="round"/>
                  <v:imagedata o:title=""/>
                  <o:lock v:ext="edit" aspectratio="f"/>
                  <v:textbox inset="0mm,0mm,0mm,0mm"/>
                </v:shape>
                <v:shape id="Graphic 28" o:spid="_x0000_s1026" o:spt="100" style="position:absolute;left:499445;top:2106873;height:50800;width:38100;" fillcolor="#000000" filled="t" stroked="f" coordsize="38100,50800" o:gfxdata="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cDsMugAAANsA&#10;AAAPAAAAAAAAAAEAIAAAACIAAABkcnMvZG93bnJldi54bWxQSwECFAAUAAAACACHTuJAMy8FnjsA&#10;AAA5AAAAEAAAAAAAAAABACAAAAAJAQAAZHJzL3NoYXBleG1sLnhtbFBLBQYAAAAABgAGAFsBAACz&#10;AwAAAAA=&#10;" path="m37957,0l0,0,6345,12415,11861,25937,16191,39143,18978,50609,21766,39143,26095,25937,31611,12415,37957,0xe">
                  <v:fill on="t" focussize="0,0"/>
                  <v:stroke on="f"/>
                  <v:imagedata o:title=""/>
                  <o:lock v:ext="edit" aspectratio="f"/>
                  <v:textbox inset="0mm,0mm,0mm,0mm"/>
                </v:shape>
                <v:shape id="Graphic 29" o:spid="_x0000_s1026" o:spt="100" style="position:absolute;left:557527;top:1379871;height:1052830;width:476884;" filled="f" stroked="t" coordsize="476884,1052830" o:gfxdata="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tDiGb4A&#10;AADbAAAADwAAAAAAAAABACAAAAAiAAAAZHJzL2Rvd25yZXYueG1sUEsBAhQAFAAAAAgAh07iQDMv&#10;BZ47AAAAOQAAABAAAAAAAAAAAQAgAAAADQEAAGRycy9zaGFwZXhtbC54bWxQSwUGAAAAAAYABgBb&#10;AQAAtwMAAAAA&#10;" path="m320898,782686l165011,1052689,476785,1052689,320898,782686xem0,0l267388,802148e">
                  <v:fill on="f" focussize="0,0"/>
                  <v:stroke weight="0.398425196850394pt" color="#000000" joinstyle="round"/>
                  <v:imagedata o:title=""/>
                  <o:lock v:ext="edit" aspectratio="f"/>
                  <v:textbox inset="0mm,0mm,0mm,0mm"/>
                </v:shape>
                <v:shape id="Graphic 30" o:spid="_x0000_s1026" o:spt="100" style="position:absolute;left:805312;top:2171217;height:54610;width:36195;" fillcolor="#000000" filled="t" stroked="f" coordsize="36195,54610" o:gfxdata="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zlaLG2AAAA2wAAAA8A&#10;AAAAAAAAAQAgAAAAIgAAAGRycy9kb3ducmV2LnhtbFBLAQIUABQAAAAIAIdO4kAzLwWeOwAAADkA&#10;AAAQAAAAAAAAAAEAIAAAAAUBAABkcnMvc2hhcGV4bWwueG1sUEsFBgAAAAAGAAYAWwEAAK8DAAAA&#10;AA==&#10;" path="m36007,0l0,12002,9945,21773,19454,32856,27737,44015,34007,54011,33025,42252,32956,28356,33913,13784,36007,0xe">
                  <v:fill on="t" focussize="0,0"/>
                  <v:stroke on="f"/>
                  <v:imagedata o:title=""/>
                  <o:lock v:ext="edit" aspectratio="f"/>
                  <v:textbox inset="0mm,0mm,0mm,0mm"/>
                </v:shape>
                <v:shape id="Graphic 31" o:spid="_x0000_s1026" o:spt="100" style="position:absolute;left:2162558;top:275073;height:1167765;width:311785;" filled="f" stroked="t" coordsize="311785,1167765" o:gfxdata="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nJ+cvQAA&#10;ANsAAAAPAAAAAAAAAAEAIAAAACIAAABkcnMvZG93bnJldi54bWxQSwECFAAUAAAACACHTuJAMy8F&#10;njsAAAA5AAAAEAAAAAAAAAABACAAAAAMAQAAZHJzL3NoYXBleG1sLnhtbFBLBQYAAAAABgAGAFsB&#10;AAC2AwAAAAA=&#10;" path="m155886,1167475l311773,897472,0,897472,155886,1167475xem155895,0l155898,849366e">
                  <v:fill on="f" focussize="0,0"/>
                  <v:stroke weight="0.398425196850394pt" color="#000000" joinstyle="round"/>
                  <v:imagedata o:title=""/>
                  <o:lock v:ext="edit" aspectratio="f"/>
                  <v:textbox inset="0mm,0mm,0mm,0mm"/>
                </v:shape>
                <v:shape id="Graphic 32" o:spid="_x0000_s1026" o:spt="100" style="position:absolute;left:2299477;top:1119378;height:50800;width:38100;" fillcolor="#000000" filled="t" stroked="f" coordsize="38100,50800" o:gfxdata="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kGaO74A&#10;AADbAAAADwAAAAAAAAABACAAAAAiAAAAZHJzL2Rvd25yZXYueG1sUEsBAhQAFAAAAAgAh07iQDMv&#10;BZ47AAAAOQAAABAAAAAAAAAAAQAgAAAADQEAAGRycy9zaGFwZXhtbC54bWxQSwUGAAAAAAYABgBb&#10;AQAAtwMAAAAA&#10;" path="m37957,0l0,0,6345,12415,11861,25937,16191,39143,18978,50609,21766,39143,26095,25937,31611,12415,37957,0xe">
                  <v:fill on="t" focussize="0,0"/>
                  <v:stroke on="f"/>
                  <v:imagedata o:title=""/>
                  <o:lock v:ext="edit" aspectratio="f"/>
                  <v:textbox inset="0mm,0mm,0mm,0mm"/>
                </v:shape>
                <v:shape id="Graphic 33" o:spid="_x0000_s1026" o:spt="100" style="position:absolute;left:1802553;top:1379875;height:1052830;width:476884;" filled="f" stroked="t" coordsize="476884,1052830" o:gfxdata="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4UMuvQAA&#10;ANsAAAAPAAAAAAAAAAEAIAAAACIAAABkcnMvZG93bnJldi54bWxQSwECFAAUAAAACACHTuJAMy8F&#10;njsAAAA5AAAAEAAAAAAAAAABACAAAAAMAQAAZHJzL3NoYXBleG1sLnhtbFBLBQYAAAAABgAGAFsB&#10;AAC2AwAAAAA=&#10;" path="m155886,782682l0,1052685,311773,1052685,155886,782682xem476782,0l209402,802138e">
                  <v:fill on="f" focussize="0,0"/>
                  <v:stroke weight="0.398425196850394pt" color="#000000" joinstyle="round"/>
                  <v:imagedata o:title=""/>
                  <o:lock v:ext="edit" aspectratio="f"/>
                  <v:textbox inset="0mm,0mm,0mm,0mm"/>
                </v:shape>
                <v:shape id="Graphic 34" o:spid="_x0000_s1026" o:spt="100" style="position:absolute;left:1995552;top:2171212;height:54610;width:36195;" fillcolor="#000000" filled="t" stroked="f" coordsize="36195,54610" o:gfxdata="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PebrK5AAAA2wAA&#10;AA8AAAAAAAAAAQAgAAAAIgAAAGRycy9kb3ducmV2LnhtbFBLAQIUABQAAAAIAIdO4kAzLwWeOwAA&#10;ADkAAAAQAAAAAAAAAAEAIAAAAAgBAABkcnMvc2hhcGV4bWwueG1sUEsFBgAAAAAGAAYAWwEAALID&#10;AAAAAA==&#10;" path="m36007,12002l0,0,2094,13784,3050,28356,2982,42252,2000,54011,8270,44015,16553,32856,26061,21773,36007,12002xe">
                  <v:fill on="t" focussize="0,0"/>
                  <v:stroke on="f"/>
                  <v:imagedata o:title=""/>
                  <o:lock v:ext="edit" aspectratio="f"/>
                  <v:textbox inset="0mm,0mm,0mm,0mm"/>
                </v:shape>
                <v:shape id="Graphic 35" o:spid="_x0000_s1026" o:spt="100" style="position:absolute;left:2162558;top:1447621;height:985519;width:311785;" filled="f" stroked="t" coordsize="311785,985519" o:gfxdata="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IObrm/&#10;AAAA2wAAAA8AAAAAAAAAAQAgAAAAIgAAAGRycy9kb3ducmV2LnhtbFBLAQIUABQAAAAIAIdO4kAz&#10;LwWeOwAAADkAAAAQAAAAAAAAAAEAIAAAAA4BAABkcnMvc2hhcGV4bWwueG1sUEsFBgAAAAAGAAYA&#10;WwEAALgDAAAAAA==&#10;" path="m155886,714936l0,984939,311773,984939,155886,714936xem155889,0l155887,664313e">
                  <v:fill on="f" focussize="0,0"/>
                  <v:stroke weight="0.398425196850394pt" color="#000000" joinstyle="round"/>
                  <v:imagedata o:title=""/>
                  <o:lock v:ext="edit" aspectratio="f"/>
                  <v:textbox inset="0mm,0mm,0mm,0mm"/>
                </v:shape>
                <v:shape id="Graphic 36" o:spid="_x0000_s1026" o:spt="100" style="position:absolute;left:2299467;top:2106874;height:50800;width:38100;" fillcolor="#000000" filled="t" stroked="f" coordsize="38100,50800" o:gfxdata="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epw4vQAA&#10;ANsAAAAPAAAAAAAAAAEAIAAAACIAAABkcnMvZG93bnJldi54bWxQSwECFAAUAAAACACHTuJAMy8F&#10;njsAAAA5AAAAEAAAAAAAAAABACAAAAAMAQAAZHJzL3NoYXBleG1sLnhtbFBLBQYAAAAABgAGAFsB&#10;AAC2AwAAAAA=&#10;" path="m37957,0l0,0,6345,12415,11861,25937,16191,39143,18978,50609,21766,39143,26095,25937,31611,12415,37957,0xe">
                  <v:fill on="t" focussize="0,0"/>
                  <v:stroke on="f"/>
                  <v:imagedata o:title=""/>
                  <o:lock v:ext="edit" aspectratio="f"/>
                  <v:textbox inset="0mm,0mm,0mm,0mm"/>
                </v:shape>
                <v:shape id="Graphic 37" o:spid="_x0000_s1026" o:spt="100" style="position:absolute;left:2357550;top:1379871;height:1052830;width:476884;" filled="f" stroked="t" coordsize="476884,1052830" o:gfxdata="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dpFLb4A&#10;AADbAAAADwAAAAAAAAABACAAAAAiAAAAZHJzL2Rvd25yZXYueG1sUEsBAhQAFAAAAAgAh07iQDMv&#10;BZ47AAAAOQAAABAAAAAAAAAAAQAgAAAADQEAAGRycy9zaGFwZXhtbC54bWxQSwUGAAAAAAYABgBb&#10;AQAAtwMAAAAA&#10;" path="m320898,782686l165011,1052689,476785,1052689,320898,782686xem0,0l267387,802148e">
                  <v:fill on="f" focussize="0,0"/>
                  <v:stroke weight="0.398425196850394pt" color="#000000" joinstyle="round"/>
                  <v:imagedata o:title=""/>
                  <o:lock v:ext="edit" aspectratio="f"/>
                  <v:textbox inset="0mm,0mm,0mm,0mm"/>
                </v:shape>
                <v:shape id="Graphic 38" o:spid="_x0000_s1026" o:spt="100" style="position:absolute;left:2605334;top:2171217;height:54610;width:36195;" fillcolor="#000000" filled="t" stroked="f" coordsize="36195,54610" o:gfxdata="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KTZLe2AAAA2wAAAA8A&#10;AAAAAAAAAQAgAAAAIgAAAGRycy9kb3ducmV2LnhtbFBLAQIUABQAAAAIAIdO4kAzLwWeOwAAADkA&#10;AAAQAAAAAAAAAAEAIAAAAAUBAABkcnMvc2hhcGV4bWwueG1sUEsFBgAAAAAGAAYAWwEAAK8DAAAA&#10;AA==&#10;" path="m36007,0l0,12002,9945,21773,19454,32856,27737,44015,34007,54011,33025,42252,32956,28356,33913,13784,36007,0xe">
                  <v:fill on="t" focussize="0,0"/>
                  <v:stroke on="f"/>
                  <v:imagedata o:title=""/>
                  <o:lock v:ext="edit" aspectratio="f"/>
                  <v:textbox inset="0mm,0mm,0mm,0mm"/>
                </v:shape>
                <v:shape id="Graphic 39" o:spid="_x0000_s1026" o:spt="100" style="position:absolute;left:2472674;top:275066;height:1167765;width:1802130;" filled="f" stroked="t" coordsize="1802130,1167765" o:gfxdata="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Ed5wW/&#10;AAAA2wAAAA8AAAAAAAAAAQAgAAAAIgAAAGRycy9kb3ducmV2LnhtbFBLAQIUABQAAAAIAIdO4kAz&#10;LwWeOwAAADkAAAAQAAAAAAAAAAEAIAAAAA4BAABkcnMvc2hhcGV4bWwueG1sUEsFBgAAAAAGAAYA&#10;WwEAALgDAAAAAA==&#10;" path="m1645793,1167482l1801680,897479,1489906,897479,1645793,1167482xem0,0l1452510,871508e">
                  <v:fill on="f" focussize="0,0"/>
                  <v:stroke weight="0.398425196850394pt" color="#000000" joinstyle="round"/>
                  <v:imagedata o:title=""/>
                  <o:lock v:ext="edit" aspectratio="f"/>
                  <v:textbox inset="0mm,0mm,0mm,0mm"/>
                </v:shape>
                <v:shape id="Graphic 40" o:spid="_x0000_s1026" o:spt="100" style="position:absolute;left:3911080;top:1127697;height:42545;width:53340;" fillcolor="#000000" filled="t" stroked="f" coordsize="53340,42545" o:gfxdata="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ay6KC5AAAA2wAA&#10;AA8AAAAAAAAAAQAgAAAAIgAAAGRycy9kb3ducmV2LnhtbFBLAQIUABQAAAAIAIdO4kAzLwWeOwAA&#10;ADkAAAAQAAAAAAAAAAEAIAAAAAgBAABkcnMvc2hhcGV4bWwueG1sUEsFBgAAAAAGAAYAWwEAALID&#10;AAAAAA==&#10;" path="m19529,0l0,32547,13910,33493,28343,35720,41894,38803,53160,42312,44762,34022,35666,23515,26909,11829,19529,0xe">
                  <v:fill on="t" focussize="0,0"/>
                  <v:stroke on="f"/>
                  <v:imagedata o:title=""/>
                  <o:lock v:ext="edit" aspectratio="f"/>
                  <v:textbox inset="0mm,0mm,0mm,0mm"/>
                </v:shape>
                <v:shape id="Graphic 41" o:spid="_x0000_s1026" o:spt="100" style="position:absolute;left:3602577;top:1379875;height:1052830;width:476884;" filled="f" stroked="t" coordsize="476884,1052830" o:gfxdata="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eQu/vQAA&#10;ANsAAAAPAAAAAAAAAAEAIAAAACIAAABkcnMvZG93bnJldi54bWxQSwECFAAUAAAACACHTuJAMy8F&#10;njsAAAA5AAAAEAAAAAAAAAABACAAAAAMAQAAZHJzL3NoYXBleG1sLnhtbFBLBQYAAAAABgAGAFsB&#10;AAC2AwAAAAA=&#10;" path="m155886,782682l0,1052685,311773,1052685,155886,782682xem476781,0l209402,802138e">
                  <v:fill on="f" focussize="0,0"/>
                  <v:stroke weight="0.398425196850394pt" color="#000000" joinstyle="round"/>
                  <v:imagedata o:title=""/>
                  <o:lock v:ext="edit" aspectratio="f"/>
                  <v:textbox inset="0mm,0mm,0mm,0mm"/>
                </v:shape>
                <v:shape id="Graphic 42" o:spid="_x0000_s1026" o:spt="100" style="position:absolute;left:3795576;top:2171212;height:54610;width:36195;" fillcolor="#000000" filled="t" stroked="f" coordsize="36195,54610" o:gfxdata="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30gILgAAADbAAAA&#10;DwAAAAAAAAABACAAAAAiAAAAZHJzL2Rvd25yZXYueG1sUEsBAhQAFAAAAAgAh07iQDMvBZ47AAAA&#10;OQAAABAAAAAAAAAAAQAgAAAABwEAAGRycy9zaGFwZXhtbC54bWxQSwUGAAAAAAYABgBbAQAAsQMA&#10;AAAA&#10;" path="m36007,12002l0,0,2094,13784,3050,28356,2982,42252,2000,54011,8270,44015,16553,32856,26061,21773,36007,12002xe">
                  <v:fill on="t" focussize="0,0"/>
                  <v:stroke on="f"/>
                  <v:imagedata o:title=""/>
                  <o:lock v:ext="edit" aspectratio="f"/>
                  <v:textbox inset="0mm,0mm,0mm,0mm"/>
                </v:shape>
                <v:shape id="Graphic 43" o:spid="_x0000_s1026" o:spt="100" style="position:absolute;left:3962581;top:1447621;height:985519;width:311785;" filled="f" stroked="t" coordsize="311785,985519" o:gfxdata="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qtICu/&#10;AAAA2wAAAA8AAAAAAAAAAQAgAAAAIgAAAGRycy9kb3ducmV2LnhtbFBLAQIUABQAAAAIAIdO4kAz&#10;LwWeOwAAADkAAAAQAAAAAAAAAAEAIAAAAA4BAABkcnMvc2hhcGV4bWwueG1sUEsFBgAAAAAGAAYA&#10;WwEAALgDAAAAAA==&#10;" path="m155886,714936l0,984939,311773,984939,155886,714936xem155890,0l155889,664313e">
                  <v:fill on="f" focussize="0,0"/>
                  <v:stroke weight="0.398425196850394pt" color="#000000" joinstyle="round"/>
                  <v:imagedata o:title=""/>
                  <o:lock v:ext="edit" aspectratio="f"/>
                  <v:textbox inset="0mm,0mm,0mm,0mm"/>
                </v:shape>
                <v:shape id="Graphic 44" o:spid="_x0000_s1026" o:spt="100" style="position:absolute;left:4099491;top:2106874;height:50800;width:38100;" fillcolor="#000000" filled="t" stroked="f" coordsize="38100,50800" o:gfxdata="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uLUqb4A&#10;AADbAAAADwAAAAAAAAABACAAAAAiAAAAZHJzL2Rvd25yZXYueG1sUEsBAhQAFAAAAAgAh07iQDMv&#10;BZ47AAAAOQAAABAAAAAAAAAAAQAgAAAADQEAAGRycy9zaGFwZXhtbC54bWxQSwUGAAAAAAYABgBb&#10;AQAAtwMAAAAA&#10;" path="m37957,0l0,0,6345,12415,11861,25937,16191,39143,18978,50609,21766,39143,26095,25937,31611,12415,37957,0xe">
                  <v:fill on="t" focussize="0,0"/>
                  <v:stroke on="f"/>
                  <v:imagedata o:title=""/>
                  <o:lock v:ext="edit" aspectratio="f"/>
                  <v:textbox inset="0mm,0mm,0mm,0mm"/>
                </v:shape>
                <v:shape id="Graphic 45" o:spid="_x0000_s1026" o:spt="100" style="position:absolute;left:4157577;top:1379873;height:1060450;width:490220;" filled="f" stroked="t" coordsize="490220,1060450" o:gfxdata="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XrK568AAAA&#10;2wAAAA8AAAAAAAAAAQAgAAAAIgAAAGRycy9kb3ducmV2LnhtbFBLAQIUABQAAAAIAIdO4kAzLwWe&#10;OwAAADkAAAAQAAAAAAAAAAEAIAAAAAsBAABkcnMvc2hhcGV4bWwueG1sUEsFBgAAAAAGAAYAWwEA&#10;ALUDAAAAAA==&#10;" path="m320894,767349l151727,1060355,490062,1060355,320894,767349xem0,0l264143,792426e">
                  <v:fill on="f" focussize="0,0"/>
                  <v:stroke weight="0.398425196850394pt" color="#000000" joinstyle="round"/>
                  <v:imagedata o:title=""/>
                  <o:lock v:ext="edit" aspectratio="f"/>
                  <v:textbox inset="0mm,0mm,0mm,0mm"/>
                </v:shape>
                <v:shape id="Graphic 46" o:spid="_x0000_s1026" o:spt="100" style="position:absolute;left:4402117;top:2161497;height:54610;width:36195;" fillcolor="#000000" filled="t" stroked="f" coordsize="36195,54610" o:gfxdata="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EYmI7gAAADbAAAA&#10;DwAAAAAAAAABACAAAAAiAAAAZHJzL2Rvd25yZXYueG1sUEsBAhQAFAAAAAgAh07iQDMvBZ47AAAA&#10;OQAAABAAAAAAAAAAAQAgAAAABwEAAGRycy9zaGFwZXhtbC54bWxQSwUGAAAAAAYABgBbAQAAsQMA&#10;AAAA&#10;" path="m36007,0l0,12002,9945,21773,19454,32856,27737,44015,34007,54011,33025,42252,32956,28356,33913,13784,36007,0xe">
                  <v:fill on="t" focussize="0,0"/>
                  <v:stroke on="f"/>
                  <v:imagedata o:title=""/>
                  <o:lock v:ext="edit" aspectratio="f"/>
                  <v:textbox inset="0mm,0mm,0mm,0mm"/>
                </v:shape>
                <v:shape id="Textbox 47" o:spid="_x0000_s1026" o:spt="202" type="#_x0000_t202" style="position:absolute;left:2263440;top:131047;height:127000;width:123189;" filled="f" stroked="f" coordsize="21600,21600" o:gfxdata="UEsDBAoAAAAAAIdO4kAAAAAAAAAAAAAAAAAEAAAAZHJzL1BLAwQUAAAACACHTuJAllBG0b4AAADb&#10;AAAADwAAAGRycy9kb3ducmV2LnhtbEWPT2sCMRTE7wW/Q3hCbzWxFK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lBG0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4C86543">
                        <w:pPr>
                          <w:spacing w:before="0" w:line="199" w:lineRule="exact"/>
                          <w:ind w:left="0" w:right="0" w:firstLine="0"/>
                          <w:jc w:val="left"/>
                          <w:rPr>
                            <w:b/>
                            <w:sz w:val="20"/>
                          </w:rPr>
                        </w:pPr>
                        <w:r>
                          <w:rPr>
                            <w:b/>
                            <w:spacing w:val="-10"/>
                            <w:w w:val="140"/>
                            <w:sz w:val="20"/>
                          </w:rPr>
                          <w:t>A</w:t>
                        </w:r>
                      </w:p>
                    </w:txbxContent>
                  </v:textbox>
                </v:shape>
                <v:shape id="Textbox 48" o:spid="_x0000_s1026" o:spt="202" type="#_x0000_t202" style="position:absolute;left:466695;top:1211055;height:127000;width:116205;" filled="f" stroked="f" coordsize="21600,21600" o:gfxdata="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z9Kj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735584F3">
                        <w:pPr>
                          <w:spacing w:before="0" w:line="199" w:lineRule="exact"/>
                          <w:ind w:left="0" w:right="0" w:firstLine="0"/>
                          <w:jc w:val="left"/>
                          <w:rPr>
                            <w:b/>
                            <w:sz w:val="20"/>
                          </w:rPr>
                        </w:pPr>
                        <w:r>
                          <w:rPr>
                            <w:b/>
                            <w:spacing w:val="-10"/>
                            <w:w w:val="145"/>
                            <w:sz w:val="20"/>
                          </w:rPr>
                          <w:t>B</w:t>
                        </w:r>
                      </w:p>
                    </w:txbxContent>
                  </v:textbox>
                </v:shape>
                <v:shape id="Textbox 49" o:spid="_x0000_s1026" o:spt="202" type="#_x0000_t202" style="position:absolute;left:2265904;top:1211055;height:127000;width:118110;" filled="f" stroked="f" coordsize="21600,21600" o:gfxdata="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g3c4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10770069">
                        <w:pPr>
                          <w:spacing w:before="0" w:line="199" w:lineRule="exact"/>
                          <w:ind w:left="0" w:right="0" w:firstLine="0"/>
                          <w:jc w:val="left"/>
                          <w:rPr>
                            <w:b/>
                            <w:sz w:val="20"/>
                          </w:rPr>
                        </w:pPr>
                        <w:r>
                          <w:rPr>
                            <w:b/>
                            <w:spacing w:val="-10"/>
                            <w:w w:val="155"/>
                            <w:sz w:val="20"/>
                          </w:rPr>
                          <w:t>C</w:t>
                        </w:r>
                      </w:p>
                    </w:txbxContent>
                  </v:textbox>
                </v:shape>
                <v:shape id="Textbox 50" o:spid="_x0000_s1026" o:spt="202" type="#_x0000_t202" style="position:absolute;left:4062649;top:1211055;height:127000;width:124460;" filled="f" stroked="f" coordsize="21600,21600" o:gfxdata="UEsDBAoAAAAAAIdO4kAAAAAAAAAAAAAAAAAEAAAAZHJzL1BLAwQUAAAACACHTuJAnGBIeLoAAADb&#10;AAAADwAAAGRycy9kb3ducmV2LnhtbEVPy2oCMRTdF/yHcAvd1USh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YEh4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694A0A2A">
                        <w:pPr>
                          <w:spacing w:before="0" w:line="199" w:lineRule="exact"/>
                          <w:ind w:left="0" w:right="0" w:firstLine="0"/>
                          <w:jc w:val="left"/>
                          <w:rPr>
                            <w:b/>
                            <w:sz w:val="20"/>
                          </w:rPr>
                        </w:pPr>
                        <w:r>
                          <w:rPr>
                            <w:b/>
                            <w:spacing w:val="-10"/>
                            <w:w w:val="140"/>
                            <w:sz w:val="20"/>
                          </w:rPr>
                          <w:t>D</w:t>
                        </w:r>
                      </w:p>
                    </w:txbxContent>
                  </v:textbox>
                </v:shape>
                <v:shape id="Textbox 51" o:spid="_x0000_s1026" o:spt="202" type="#_x0000_t202" style="position:absolute;left:110650;top:2291050;height:127000;width:108585;" filled="f" stroked="f" coordsize="21600,21600" o:gfxdata="UEsDBAoAAAAAAIdO4kAAAAAAAAAAAAAAAAAEAAAAZHJzL1BLAwQUAAAACACHTuJA8yzt470AAADb&#10;AAAADwAAAGRycy9kb3ducmV2LnhtbEWPQWsCMRSE7wX/Q3hCbzXZQqW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LO3j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6159613">
                        <w:pPr>
                          <w:spacing w:before="0" w:line="199" w:lineRule="exact"/>
                          <w:ind w:left="0" w:right="0" w:firstLine="0"/>
                          <w:jc w:val="left"/>
                          <w:rPr>
                            <w:b/>
                            <w:sz w:val="20"/>
                          </w:rPr>
                        </w:pPr>
                        <w:r>
                          <w:rPr>
                            <w:b/>
                            <w:spacing w:val="-10"/>
                            <w:w w:val="155"/>
                            <w:sz w:val="20"/>
                          </w:rPr>
                          <w:t>E</w:t>
                        </w:r>
                      </w:p>
                    </w:txbxContent>
                  </v:textbox>
                </v:shape>
                <v:shape id="Textbox 52" o:spid="_x0000_s1026" o:spt="202" type="#_x0000_t202" style="position:absolute;left:472664;top:2291050;height:127000;width:104775;" filled="f" stroked="f" coordsize="21600,21600" o:gfxdata="UEsDBAoAAAAAAIdO4kAAAAAAAAAAAAAAAAAEAAAAZHJzL1BLAwQUAAAACACHTuJAA/5zlL4AAADb&#10;AAAADwAAAGRycy9kb3ducmV2LnhtbEWPzWrDMBCE74W+g9hCb42UQEP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5zl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278FFAF3">
                        <w:pPr>
                          <w:spacing w:before="0" w:line="199" w:lineRule="exact"/>
                          <w:ind w:left="0" w:right="0" w:firstLine="0"/>
                          <w:jc w:val="left"/>
                          <w:rPr>
                            <w:b/>
                            <w:sz w:val="20"/>
                          </w:rPr>
                        </w:pPr>
                        <w:r>
                          <w:rPr>
                            <w:b/>
                            <w:spacing w:val="-10"/>
                            <w:w w:val="155"/>
                            <w:sz w:val="20"/>
                          </w:rPr>
                          <w:t>F</w:t>
                        </w:r>
                      </w:p>
                    </w:txbxContent>
                  </v:textbox>
                </v:shape>
                <v:shape id="Textbox 53" o:spid="_x0000_s1026" o:spt="202" type="#_x0000_t202" style="position:absolute;left:821241;top:2291050;height:127000;width:127635;" filled="f" stroked="f" coordsize="21600,21600" o:gfxdata="UEsDBAoAAAAAAIdO4kAAAAAAAAAAAAAAAAAEAAAAZHJzL1BLAwQUAAAACACHTuJAbLLWD74AAADb&#10;AAAADwAAAGRycy9kb3ducmV2LnhtbEWPQWsCMRSE70L/Q3gFb5pYUe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LLWD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536A2BB3">
                        <w:pPr>
                          <w:spacing w:before="0" w:line="199" w:lineRule="exact"/>
                          <w:ind w:left="0" w:right="0" w:firstLine="0"/>
                          <w:jc w:val="left"/>
                          <w:rPr>
                            <w:b/>
                            <w:sz w:val="20"/>
                          </w:rPr>
                        </w:pPr>
                        <w:r>
                          <w:rPr>
                            <w:b/>
                            <w:spacing w:val="-10"/>
                            <w:w w:val="140"/>
                            <w:sz w:val="20"/>
                          </w:rPr>
                          <w:t>G</w:t>
                        </w:r>
                      </w:p>
                    </w:txbxContent>
                  </v:textbox>
                </v:shape>
                <v:shape id="Textbox 54" o:spid="_x0000_s1026" o:spt="202" type="#_x0000_t202" style="position:absolute;left:1901515;top:2291050;height:127000;width:127000;" filled="f" stroked="f" coordsize="21600,21600" o:gfxdata="UEsDBAoAAAAAAIdO4kAAAAAAAAAAAAAAAAAEAAAAZHJzL1BLAwQUAAAACACHTuJA41tOe74AAADb&#10;AAAADwAAAGRycy9kb3ducmV2LnhtbEWPQWsCMRSE70L/Q3gFb5pYVO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1tOe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6C4787E">
                        <w:pPr>
                          <w:spacing w:before="0" w:line="199" w:lineRule="exact"/>
                          <w:ind w:left="0" w:right="0" w:firstLine="0"/>
                          <w:jc w:val="left"/>
                          <w:rPr>
                            <w:b/>
                            <w:sz w:val="20"/>
                          </w:rPr>
                        </w:pPr>
                        <w:r>
                          <w:rPr>
                            <w:b/>
                            <w:spacing w:val="-10"/>
                            <w:w w:val="140"/>
                            <w:sz w:val="20"/>
                          </w:rPr>
                          <w:t>H</w:t>
                        </w:r>
                      </w:p>
                    </w:txbxContent>
                  </v:textbox>
                </v:shape>
                <v:shape id="Textbox 55" o:spid="_x0000_s1026" o:spt="202" type="#_x0000_t202" style="position:absolute;left:2290859;top:2291050;height:127000;width:67945;" filled="f" stroked="f" coordsize="21600,21600" o:gfxdata="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Bfr4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4DA44E4">
                        <w:pPr>
                          <w:spacing w:before="0" w:line="199" w:lineRule="exact"/>
                          <w:ind w:left="0" w:right="0" w:firstLine="0"/>
                          <w:jc w:val="left"/>
                          <w:rPr>
                            <w:b/>
                            <w:sz w:val="20"/>
                          </w:rPr>
                        </w:pPr>
                        <w:r>
                          <w:rPr>
                            <w:b/>
                            <w:spacing w:val="-10"/>
                            <w:w w:val="160"/>
                            <w:sz w:val="20"/>
                          </w:rPr>
                          <w:t>I</w:t>
                        </w:r>
                      </w:p>
                    </w:txbxContent>
                  </v:textbox>
                </v:shape>
                <v:shape id="Textbox 56" o:spid="_x0000_s1026" o:spt="202" type="#_x0000_t202" style="position:absolute;left:2640846;top:2291050;height:127000;width:88265;" filled="f" stroked="f" coordsize="21600,21600" o:gfxdata="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xXW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53BA1D96">
                        <w:pPr>
                          <w:spacing w:before="0" w:line="199" w:lineRule="exact"/>
                          <w:ind w:left="0" w:right="0" w:firstLine="0"/>
                          <w:jc w:val="left"/>
                          <w:rPr>
                            <w:b/>
                            <w:sz w:val="20"/>
                          </w:rPr>
                        </w:pPr>
                        <w:r>
                          <w:rPr>
                            <w:b/>
                            <w:spacing w:val="-10"/>
                            <w:w w:val="180"/>
                            <w:sz w:val="20"/>
                          </w:rPr>
                          <w:t>J</w:t>
                        </w:r>
                      </w:p>
                    </w:txbxContent>
                  </v:textbox>
                </v:shape>
                <v:shape id="Textbox 57" o:spid="_x0000_s1026" o:spt="202" type="#_x0000_t202" style="position:absolute;left:3701423;top:2291050;height:127000;width:127000;" filled="f" stroked="f" coordsize="21600,21600" o:gfxdata="UEsDBAoAAAAAAIdO4kAAAAAAAAAAAAAAAAAEAAAAZHJzL1BLAwQUAAAACACHTuJAE4nQDL4AAADb&#10;AAAADwAAAGRycy9kb3ducmV2LnhtbEWPT2sCMRTE7wW/Q3hCbzWxUK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4nQD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62A70871">
                        <w:pPr>
                          <w:spacing w:before="0" w:line="199" w:lineRule="exact"/>
                          <w:ind w:left="0" w:right="0" w:firstLine="0"/>
                          <w:jc w:val="left"/>
                          <w:rPr>
                            <w:b/>
                            <w:sz w:val="20"/>
                          </w:rPr>
                        </w:pPr>
                        <w:r>
                          <w:rPr>
                            <w:b/>
                            <w:spacing w:val="-10"/>
                            <w:w w:val="165"/>
                            <w:sz w:val="20"/>
                          </w:rPr>
                          <w:t>K</w:t>
                        </w:r>
                      </w:p>
                    </w:txbxContent>
                  </v:textbox>
                </v:shape>
                <v:shape id="Textbox 58" o:spid="_x0000_s1026" o:spt="202" type="#_x0000_t202" style="position:absolute;left:4074689;top:2291050;height:127000;width:485775;" filled="f" stroked="f" coordsize="21600,21600" o:gfxdata="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FkR+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201D16F9">
                        <w:pPr>
                          <w:tabs>
                            <w:tab w:val="left" w:pos="526"/>
                          </w:tabs>
                          <w:spacing w:before="0" w:line="199" w:lineRule="exact"/>
                          <w:ind w:left="0" w:right="0" w:firstLine="0"/>
                          <w:jc w:val="left"/>
                          <w:rPr>
                            <w:b/>
                            <w:sz w:val="20"/>
                          </w:rPr>
                        </w:pPr>
                        <w:r>
                          <w:rPr>
                            <w:b/>
                            <w:spacing w:val="-10"/>
                            <w:w w:val="140"/>
                            <w:sz w:val="20"/>
                          </w:rPr>
                          <w:t>L</w:t>
                        </w:r>
                        <w:r>
                          <w:rPr>
                            <w:b/>
                            <w:sz w:val="20"/>
                          </w:rPr>
                          <w:tab/>
                        </w:r>
                        <w:r>
                          <w:rPr>
                            <w:b/>
                            <w:spacing w:val="-10"/>
                            <w:w w:val="135"/>
                            <w:sz w:val="20"/>
                          </w:rPr>
                          <w:t>M</w:t>
                        </w:r>
                      </w:p>
                    </w:txbxContent>
                  </v:textbox>
                </v:shape>
                <w10:wrap type="topAndBottom"/>
              </v:group>
            </w:pict>
          </mc:Fallback>
        </mc:AlternateContent>
      </w:r>
      <w:r>
        <w:rPr>
          <w:rFonts w:hint="default" w:ascii="Times New Roman" w:hAnsi="Times New Roman" w:cs="Times New Roman"/>
          <w:sz w:val="26"/>
          <w:szCs w:val="26"/>
        </w:rPr>
        <mc:AlternateContent>
          <mc:Choice Requires="wps">
            <w:drawing>
              <wp:anchor distT="0" distB="0" distL="0" distR="0" simplePos="0" relativeHeight="251660288" behindDoc="1" locked="0" layoutInCell="1" allowOverlap="1">
                <wp:simplePos x="0" y="0"/>
                <wp:positionH relativeFrom="page">
                  <wp:posOffset>5551805</wp:posOffset>
                </wp:positionH>
                <wp:positionV relativeFrom="paragraph">
                  <wp:posOffset>334010</wp:posOffset>
                </wp:positionV>
                <wp:extent cx="1439545" cy="2146300"/>
                <wp:effectExtent l="0" t="0" r="0" b="0"/>
                <wp:wrapTopAndBottom/>
                <wp:docPr id="59" name="Textbox 59"/>
                <wp:cNvGraphicFramePr/>
                <a:graphic xmlns:a="http://schemas.openxmlformats.org/drawingml/2006/main">
                  <a:graphicData uri="http://schemas.microsoft.com/office/word/2010/wordprocessingShape">
                    <wps:wsp>
                      <wps:cNvSpPr txBox="1"/>
                      <wps:spPr>
                        <a:xfrm>
                          <a:off x="0" y="0"/>
                          <a:ext cx="1439545" cy="2146300"/>
                        </a:xfrm>
                        <a:prstGeom prst="rect">
                          <a:avLst/>
                        </a:prstGeom>
                      </wps:spPr>
                      <wps:txbx>
                        <w:txbxContent>
                          <w:tbl>
                            <w:tblPr>
                              <w:tblStyle w:val="4"/>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60"/>
                              <w:gridCol w:w="1000"/>
                            </w:tblGrid>
                            <w:tr w14:paraId="087566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37" w:hRule="atLeast"/>
                              </w:trPr>
                              <w:tc>
                                <w:tcPr>
                                  <w:tcW w:w="2260" w:type="dxa"/>
                                  <w:gridSpan w:val="2"/>
                                </w:tcPr>
                                <w:p w14:paraId="383A9EF4">
                                  <w:pPr>
                                    <w:pStyle w:val="8"/>
                                    <w:spacing w:line="217" w:lineRule="exact"/>
                                    <w:rPr>
                                      <w:b/>
                                      <w:sz w:val="20"/>
                                    </w:rPr>
                                  </w:pPr>
                                  <w:r>
                                    <w:rPr>
                                      <w:b/>
                                      <w:w w:val="120"/>
                                      <w:sz w:val="20"/>
                                    </w:rPr>
                                    <w:t>Evaluation</w:t>
                                  </w:r>
                                  <w:r>
                                    <w:rPr>
                                      <w:b/>
                                      <w:spacing w:val="28"/>
                                      <w:w w:val="120"/>
                                      <w:sz w:val="20"/>
                                    </w:rPr>
                                    <w:t xml:space="preserve"> </w:t>
                                  </w:r>
                                  <w:r>
                                    <w:rPr>
                                      <w:b/>
                                      <w:spacing w:val="-2"/>
                                      <w:w w:val="120"/>
                                      <w:sz w:val="20"/>
                                    </w:rPr>
                                    <w:t>Function</w:t>
                                  </w:r>
                                </w:p>
                              </w:tc>
                            </w:tr>
                            <w:tr w14:paraId="768EBA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1260" w:type="dxa"/>
                                </w:tcPr>
                                <w:p w14:paraId="04AC42F7">
                                  <w:pPr>
                                    <w:pStyle w:val="8"/>
                                    <w:spacing w:line="217" w:lineRule="exact"/>
                                    <w:rPr>
                                      <w:i/>
                                      <w:sz w:val="20"/>
                                    </w:rPr>
                                  </w:pPr>
                                  <w:r>
                                    <w:rPr>
                                      <w:b/>
                                      <w:w w:val="120"/>
                                      <w:sz w:val="20"/>
                                    </w:rPr>
                                    <w:t>State,</w:t>
                                  </w:r>
                                  <w:r>
                                    <w:rPr>
                                      <w:b/>
                                      <w:spacing w:val="20"/>
                                      <w:w w:val="120"/>
                                      <w:sz w:val="20"/>
                                    </w:rPr>
                                    <w:t xml:space="preserve"> </w:t>
                                  </w:r>
                                  <w:r>
                                    <w:rPr>
                                      <w:i/>
                                      <w:spacing w:val="-10"/>
                                      <w:w w:val="120"/>
                                      <w:sz w:val="20"/>
                                    </w:rPr>
                                    <w:t>s</w:t>
                                  </w:r>
                                </w:p>
                              </w:tc>
                              <w:tc>
                                <w:tcPr>
                                  <w:tcW w:w="1000" w:type="dxa"/>
                                </w:tcPr>
                                <w:p w14:paraId="3D6D49ED">
                                  <w:pPr>
                                    <w:pStyle w:val="8"/>
                                    <w:spacing w:line="217" w:lineRule="exact"/>
                                    <w:rPr>
                                      <w:sz w:val="20"/>
                                    </w:rPr>
                                  </w:pPr>
                                  <w:r>
                                    <w:rPr>
                                      <w:i/>
                                      <w:w w:val="140"/>
                                      <w:sz w:val="20"/>
                                    </w:rPr>
                                    <w:t>f</w:t>
                                  </w:r>
                                  <w:r>
                                    <w:rPr>
                                      <w:i/>
                                      <w:spacing w:val="-31"/>
                                      <w:w w:val="140"/>
                                      <w:sz w:val="20"/>
                                    </w:rPr>
                                    <w:t xml:space="preserve"> </w:t>
                                  </w:r>
                                  <w:r>
                                    <w:rPr>
                                      <w:spacing w:val="-5"/>
                                      <w:w w:val="140"/>
                                      <w:sz w:val="20"/>
                                    </w:rPr>
                                    <w:t>(</w:t>
                                  </w:r>
                                  <w:r>
                                    <w:rPr>
                                      <w:i/>
                                      <w:spacing w:val="-5"/>
                                      <w:w w:val="140"/>
                                      <w:sz w:val="20"/>
                                    </w:rPr>
                                    <w:t>s</w:t>
                                  </w:r>
                                  <w:r>
                                    <w:rPr>
                                      <w:spacing w:val="-5"/>
                                      <w:w w:val="140"/>
                                      <w:sz w:val="20"/>
                                    </w:rPr>
                                    <w:t>)</w:t>
                                  </w:r>
                                </w:p>
                              </w:tc>
                            </w:tr>
                            <w:tr w14:paraId="5BA05F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6" w:hRule="atLeast"/>
                              </w:trPr>
                              <w:tc>
                                <w:tcPr>
                                  <w:tcW w:w="1260" w:type="dxa"/>
                                  <w:tcBorders>
                                    <w:bottom w:val="nil"/>
                                  </w:tcBorders>
                                </w:tcPr>
                                <w:p w14:paraId="0F38C435">
                                  <w:pPr>
                                    <w:pStyle w:val="8"/>
                                    <w:spacing w:line="216" w:lineRule="exact"/>
                                    <w:rPr>
                                      <w:i/>
                                      <w:sz w:val="20"/>
                                    </w:rPr>
                                  </w:pPr>
                                  <w:r>
                                    <w:rPr>
                                      <w:i/>
                                      <w:spacing w:val="-10"/>
                                      <w:w w:val="140"/>
                                      <w:sz w:val="20"/>
                                    </w:rPr>
                                    <w:t>B</w:t>
                                  </w:r>
                                </w:p>
                              </w:tc>
                              <w:tc>
                                <w:tcPr>
                                  <w:tcW w:w="1000" w:type="dxa"/>
                                  <w:tcBorders>
                                    <w:bottom w:val="nil"/>
                                  </w:tcBorders>
                                </w:tcPr>
                                <w:p w14:paraId="12FEF983">
                                  <w:pPr>
                                    <w:pStyle w:val="8"/>
                                    <w:spacing w:line="216" w:lineRule="exact"/>
                                    <w:rPr>
                                      <w:sz w:val="20"/>
                                    </w:rPr>
                                  </w:pPr>
                                  <w:r>
                                    <w:rPr>
                                      <w:spacing w:val="-10"/>
                                      <w:sz w:val="20"/>
                                    </w:rPr>
                                    <w:t>4</w:t>
                                  </w:r>
                                </w:p>
                              </w:tc>
                            </w:tr>
                            <w:tr w14:paraId="680CFB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 w:hRule="atLeast"/>
                              </w:trPr>
                              <w:tc>
                                <w:tcPr>
                                  <w:tcW w:w="1260" w:type="dxa"/>
                                  <w:tcBorders>
                                    <w:top w:val="nil"/>
                                    <w:bottom w:val="nil"/>
                                  </w:tcBorders>
                                </w:tcPr>
                                <w:p w14:paraId="75262F3F">
                                  <w:pPr>
                                    <w:pStyle w:val="8"/>
                                    <w:spacing w:line="219" w:lineRule="exact"/>
                                    <w:rPr>
                                      <w:i/>
                                      <w:sz w:val="20"/>
                                    </w:rPr>
                                  </w:pPr>
                                  <w:r>
                                    <w:rPr>
                                      <w:i/>
                                      <w:spacing w:val="-10"/>
                                      <w:w w:val="135"/>
                                      <w:sz w:val="20"/>
                                    </w:rPr>
                                    <w:t>C</w:t>
                                  </w:r>
                                </w:p>
                              </w:tc>
                              <w:tc>
                                <w:tcPr>
                                  <w:tcW w:w="1000" w:type="dxa"/>
                                  <w:tcBorders>
                                    <w:top w:val="nil"/>
                                    <w:bottom w:val="nil"/>
                                  </w:tcBorders>
                                </w:tcPr>
                                <w:p w14:paraId="1A64E8D9">
                                  <w:pPr>
                                    <w:pStyle w:val="8"/>
                                    <w:spacing w:line="219" w:lineRule="exact"/>
                                    <w:rPr>
                                      <w:sz w:val="20"/>
                                    </w:rPr>
                                  </w:pPr>
                                  <w:r>
                                    <w:rPr>
                                      <w:spacing w:val="-5"/>
                                      <w:sz w:val="20"/>
                                    </w:rPr>
                                    <w:t>14</w:t>
                                  </w:r>
                                </w:p>
                              </w:tc>
                            </w:tr>
                            <w:tr w14:paraId="35636B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 w:hRule="atLeast"/>
                              </w:trPr>
                              <w:tc>
                                <w:tcPr>
                                  <w:tcW w:w="1260" w:type="dxa"/>
                                  <w:tcBorders>
                                    <w:top w:val="nil"/>
                                    <w:bottom w:val="nil"/>
                                  </w:tcBorders>
                                </w:tcPr>
                                <w:p w14:paraId="70671A22">
                                  <w:pPr>
                                    <w:pStyle w:val="8"/>
                                    <w:spacing w:line="219" w:lineRule="exact"/>
                                    <w:rPr>
                                      <w:i/>
                                      <w:sz w:val="20"/>
                                    </w:rPr>
                                  </w:pPr>
                                  <w:r>
                                    <w:rPr>
                                      <w:i/>
                                      <w:spacing w:val="-10"/>
                                      <w:w w:val="135"/>
                                      <w:sz w:val="20"/>
                                    </w:rPr>
                                    <w:t>D</w:t>
                                  </w:r>
                                </w:p>
                              </w:tc>
                              <w:tc>
                                <w:tcPr>
                                  <w:tcW w:w="1000" w:type="dxa"/>
                                  <w:tcBorders>
                                    <w:top w:val="nil"/>
                                    <w:bottom w:val="nil"/>
                                  </w:tcBorders>
                                </w:tcPr>
                                <w:p w14:paraId="55B25CA6">
                                  <w:pPr>
                                    <w:pStyle w:val="8"/>
                                    <w:spacing w:line="219" w:lineRule="exact"/>
                                    <w:rPr>
                                      <w:sz w:val="20"/>
                                    </w:rPr>
                                  </w:pPr>
                                  <w:r>
                                    <w:rPr>
                                      <w:spacing w:val="-5"/>
                                      <w:sz w:val="20"/>
                                    </w:rPr>
                                    <w:t>19</w:t>
                                  </w:r>
                                </w:p>
                              </w:tc>
                            </w:tr>
                            <w:tr w14:paraId="17508A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 w:hRule="atLeast"/>
                              </w:trPr>
                              <w:tc>
                                <w:tcPr>
                                  <w:tcW w:w="1260" w:type="dxa"/>
                                  <w:tcBorders>
                                    <w:top w:val="nil"/>
                                    <w:bottom w:val="nil"/>
                                  </w:tcBorders>
                                </w:tcPr>
                                <w:p w14:paraId="0BF598C4">
                                  <w:pPr>
                                    <w:pStyle w:val="8"/>
                                    <w:spacing w:line="219" w:lineRule="exact"/>
                                    <w:rPr>
                                      <w:i/>
                                      <w:sz w:val="20"/>
                                    </w:rPr>
                                  </w:pPr>
                                  <w:r>
                                    <w:rPr>
                                      <w:i/>
                                      <w:spacing w:val="-10"/>
                                      <w:w w:val="150"/>
                                      <w:sz w:val="20"/>
                                    </w:rPr>
                                    <w:t>E</w:t>
                                  </w:r>
                                </w:p>
                              </w:tc>
                              <w:tc>
                                <w:tcPr>
                                  <w:tcW w:w="1000" w:type="dxa"/>
                                  <w:tcBorders>
                                    <w:top w:val="nil"/>
                                    <w:bottom w:val="nil"/>
                                  </w:tcBorders>
                                </w:tcPr>
                                <w:p w14:paraId="054B0B48">
                                  <w:pPr>
                                    <w:pStyle w:val="8"/>
                                    <w:spacing w:line="219" w:lineRule="exact"/>
                                    <w:rPr>
                                      <w:sz w:val="20"/>
                                    </w:rPr>
                                  </w:pPr>
                                  <w:r>
                                    <w:rPr>
                                      <w:spacing w:val="-10"/>
                                      <w:sz w:val="20"/>
                                    </w:rPr>
                                    <w:t>5</w:t>
                                  </w:r>
                                </w:p>
                              </w:tc>
                            </w:tr>
                            <w:tr w14:paraId="6113EA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 w:hRule="atLeast"/>
                              </w:trPr>
                              <w:tc>
                                <w:tcPr>
                                  <w:tcW w:w="1260" w:type="dxa"/>
                                  <w:tcBorders>
                                    <w:top w:val="nil"/>
                                    <w:bottom w:val="nil"/>
                                  </w:tcBorders>
                                </w:tcPr>
                                <w:p w14:paraId="27A57F31">
                                  <w:pPr>
                                    <w:pStyle w:val="8"/>
                                    <w:spacing w:line="219" w:lineRule="exact"/>
                                    <w:rPr>
                                      <w:i/>
                                      <w:sz w:val="20"/>
                                    </w:rPr>
                                  </w:pPr>
                                  <w:r>
                                    <w:rPr>
                                      <w:i/>
                                      <w:spacing w:val="-10"/>
                                      <w:w w:val="140"/>
                                      <w:sz w:val="20"/>
                                    </w:rPr>
                                    <w:t>F</w:t>
                                  </w:r>
                                </w:p>
                              </w:tc>
                              <w:tc>
                                <w:tcPr>
                                  <w:tcW w:w="1000" w:type="dxa"/>
                                  <w:tcBorders>
                                    <w:top w:val="nil"/>
                                    <w:bottom w:val="nil"/>
                                  </w:tcBorders>
                                </w:tcPr>
                                <w:p w14:paraId="1BBDCD6A">
                                  <w:pPr>
                                    <w:pStyle w:val="8"/>
                                    <w:spacing w:line="219" w:lineRule="exact"/>
                                    <w:rPr>
                                      <w:sz w:val="20"/>
                                    </w:rPr>
                                  </w:pPr>
                                  <w:r>
                                    <w:rPr>
                                      <w:spacing w:val="-10"/>
                                      <w:sz w:val="20"/>
                                    </w:rPr>
                                    <w:t>7</w:t>
                                  </w:r>
                                </w:p>
                              </w:tc>
                            </w:tr>
                            <w:tr w14:paraId="0EB7CC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 w:hRule="atLeast"/>
                              </w:trPr>
                              <w:tc>
                                <w:tcPr>
                                  <w:tcW w:w="1260" w:type="dxa"/>
                                  <w:tcBorders>
                                    <w:top w:val="nil"/>
                                    <w:bottom w:val="nil"/>
                                  </w:tcBorders>
                                </w:tcPr>
                                <w:p w14:paraId="58B591BE">
                                  <w:pPr>
                                    <w:pStyle w:val="8"/>
                                    <w:spacing w:line="219" w:lineRule="exact"/>
                                    <w:rPr>
                                      <w:i/>
                                      <w:sz w:val="20"/>
                                    </w:rPr>
                                  </w:pPr>
                                  <w:r>
                                    <w:rPr>
                                      <w:i/>
                                      <w:spacing w:val="-10"/>
                                      <w:w w:val="125"/>
                                      <w:sz w:val="20"/>
                                    </w:rPr>
                                    <w:t>G</w:t>
                                  </w:r>
                                </w:p>
                              </w:tc>
                              <w:tc>
                                <w:tcPr>
                                  <w:tcW w:w="1000" w:type="dxa"/>
                                  <w:tcBorders>
                                    <w:top w:val="nil"/>
                                    <w:bottom w:val="nil"/>
                                  </w:tcBorders>
                                </w:tcPr>
                                <w:p w14:paraId="3FBCAD06">
                                  <w:pPr>
                                    <w:pStyle w:val="8"/>
                                    <w:spacing w:line="219" w:lineRule="exact"/>
                                    <w:rPr>
                                      <w:sz w:val="20"/>
                                    </w:rPr>
                                  </w:pPr>
                                  <w:r>
                                    <w:rPr>
                                      <w:spacing w:val="-10"/>
                                      <w:sz w:val="20"/>
                                    </w:rPr>
                                    <w:t>8</w:t>
                                  </w:r>
                                </w:p>
                              </w:tc>
                            </w:tr>
                            <w:tr w14:paraId="545811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 w:hRule="atLeast"/>
                              </w:trPr>
                              <w:tc>
                                <w:tcPr>
                                  <w:tcW w:w="1260" w:type="dxa"/>
                                  <w:tcBorders>
                                    <w:top w:val="nil"/>
                                    <w:bottom w:val="nil"/>
                                  </w:tcBorders>
                                </w:tcPr>
                                <w:p w14:paraId="4EE6DB03">
                                  <w:pPr>
                                    <w:pStyle w:val="8"/>
                                    <w:spacing w:line="219" w:lineRule="exact"/>
                                    <w:rPr>
                                      <w:i/>
                                      <w:sz w:val="20"/>
                                    </w:rPr>
                                  </w:pPr>
                                  <w:r>
                                    <w:rPr>
                                      <w:i/>
                                      <w:spacing w:val="-10"/>
                                      <w:w w:val="130"/>
                                      <w:sz w:val="20"/>
                                    </w:rPr>
                                    <w:t>H</w:t>
                                  </w:r>
                                </w:p>
                              </w:tc>
                              <w:tc>
                                <w:tcPr>
                                  <w:tcW w:w="1000" w:type="dxa"/>
                                  <w:tcBorders>
                                    <w:top w:val="nil"/>
                                    <w:bottom w:val="nil"/>
                                  </w:tcBorders>
                                </w:tcPr>
                                <w:p w14:paraId="1D55D804">
                                  <w:pPr>
                                    <w:pStyle w:val="8"/>
                                    <w:spacing w:line="219" w:lineRule="exact"/>
                                    <w:rPr>
                                      <w:sz w:val="20"/>
                                    </w:rPr>
                                  </w:pPr>
                                  <w:r>
                                    <w:rPr>
                                      <w:spacing w:val="-5"/>
                                      <w:sz w:val="20"/>
                                    </w:rPr>
                                    <w:t>17</w:t>
                                  </w:r>
                                </w:p>
                              </w:tc>
                            </w:tr>
                            <w:tr w14:paraId="55E7BD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 w:hRule="atLeast"/>
                              </w:trPr>
                              <w:tc>
                                <w:tcPr>
                                  <w:tcW w:w="1260" w:type="dxa"/>
                                  <w:tcBorders>
                                    <w:top w:val="nil"/>
                                    <w:bottom w:val="nil"/>
                                  </w:tcBorders>
                                </w:tcPr>
                                <w:p w14:paraId="46A4CBB1">
                                  <w:pPr>
                                    <w:pStyle w:val="8"/>
                                    <w:spacing w:line="219" w:lineRule="exact"/>
                                    <w:rPr>
                                      <w:i/>
                                      <w:sz w:val="20"/>
                                    </w:rPr>
                                  </w:pPr>
                                  <w:r>
                                    <w:rPr>
                                      <w:i/>
                                      <w:spacing w:val="-10"/>
                                      <w:w w:val="175"/>
                                      <w:sz w:val="20"/>
                                    </w:rPr>
                                    <w:t>I</w:t>
                                  </w:r>
                                </w:p>
                              </w:tc>
                              <w:tc>
                                <w:tcPr>
                                  <w:tcW w:w="1000" w:type="dxa"/>
                                  <w:tcBorders>
                                    <w:top w:val="nil"/>
                                    <w:bottom w:val="nil"/>
                                  </w:tcBorders>
                                </w:tcPr>
                                <w:p w14:paraId="6D3A851E">
                                  <w:pPr>
                                    <w:pStyle w:val="8"/>
                                    <w:spacing w:line="219" w:lineRule="exact"/>
                                    <w:rPr>
                                      <w:sz w:val="20"/>
                                    </w:rPr>
                                  </w:pPr>
                                  <w:r>
                                    <w:rPr>
                                      <w:spacing w:val="-5"/>
                                      <w:sz w:val="20"/>
                                    </w:rPr>
                                    <w:t>16</w:t>
                                  </w:r>
                                </w:p>
                              </w:tc>
                            </w:tr>
                            <w:tr w14:paraId="72233B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 w:hRule="atLeast"/>
                              </w:trPr>
                              <w:tc>
                                <w:tcPr>
                                  <w:tcW w:w="1260" w:type="dxa"/>
                                  <w:tcBorders>
                                    <w:top w:val="nil"/>
                                    <w:bottom w:val="nil"/>
                                  </w:tcBorders>
                                </w:tcPr>
                                <w:p w14:paraId="674A8B17">
                                  <w:pPr>
                                    <w:pStyle w:val="8"/>
                                    <w:spacing w:line="219" w:lineRule="exact"/>
                                    <w:rPr>
                                      <w:i/>
                                      <w:sz w:val="20"/>
                                    </w:rPr>
                                  </w:pPr>
                                  <w:r>
                                    <w:rPr>
                                      <w:i/>
                                      <w:spacing w:val="-10"/>
                                      <w:w w:val="175"/>
                                      <w:sz w:val="20"/>
                                    </w:rPr>
                                    <w:t>J</w:t>
                                  </w:r>
                                </w:p>
                              </w:tc>
                              <w:tc>
                                <w:tcPr>
                                  <w:tcW w:w="1000" w:type="dxa"/>
                                  <w:tcBorders>
                                    <w:top w:val="nil"/>
                                    <w:bottom w:val="nil"/>
                                  </w:tcBorders>
                                </w:tcPr>
                                <w:p w14:paraId="17302F44">
                                  <w:pPr>
                                    <w:pStyle w:val="8"/>
                                    <w:spacing w:line="219" w:lineRule="exact"/>
                                    <w:rPr>
                                      <w:sz w:val="20"/>
                                    </w:rPr>
                                  </w:pPr>
                                  <w:r>
                                    <w:rPr>
                                      <w:spacing w:val="-5"/>
                                      <w:sz w:val="20"/>
                                    </w:rPr>
                                    <w:t>15</w:t>
                                  </w:r>
                                </w:p>
                              </w:tc>
                            </w:tr>
                            <w:tr w14:paraId="5B0034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 w:hRule="atLeast"/>
                              </w:trPr>
                              <w:tc>
                                <w:tcPr>
                                  <w:tcW w:w="1260" w:type="dxa"/>
                                  <w:tcBorders>
                                    <w:top w:val="nil"/>
                                    <w:bottom w:val="nil"/>
                                  </w:tcBorders>
                                </w:tcPr>
                                <w:p w14:paraId="583A6921">
                                  <w:pPr>
                                    <w:pStyle w:val="8"/>
                                    <w:spacing w:line="219" w:lineRule="exact"/>
                                    <w:rPr>
                                      <w:i/>
                                      <w:sz w:val="20"/>
                                    </w:rPr>
                                  </w:pPr>
                                  <w:r>
                                    <w:rPr>
                                      <w:i/>
                                      <w:spacing w:val="-10"/>
                                      <w:w w:val="160"/>
                                      <w:sz w:val="20"/>
                                    </w:rPr>
                                    <w:t>K</w:t>
                                  </w:r>
                                </w:p>
                              </w:tc>
                              <w:tc>
                                <w:tcPr>
                                  <w:tcW w:w="1000" w:type="dxa"/>
                                  <w:tcBorders>
                                    <w:top w:val="nil"/>
                                    <w:bottom w:val="nil"/>
                                  </w:tcBorders>
                                </w:tcPr>
                                <w:p w14:paraId="388668DB">
                                  <w:pPr>
                                    <w:pStyle w:val="8"/>
                                    <w:spacing w:line="219" w:lineRule="exact"/>
                                    <w:rPr>
                                      <w:sz w:val="20"/>
                                    </w:rPr>
                                  </w:pPr>
                                  <w:r>
                                    <w:rPr>
                                      <w:spacing w:val="-5"/>
                                      <w:sz w:val="20"/>
                                    </w:rPr>
                                    <w:t>23</w:t>
                                  </w:r>
                                </w:p>
                              </w:tc>
                            </w:tr>
                            <w:tr w14:paraId="705FBE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 w:hRule="atLeast"/>
                              </w:trPr>
                              <w:tc>
                                <w:tcPr>
                                  <w:tcW w:w="1260" w:type="dxa"/>
                                  <w:tcBorders>
                                    <w:top w:val="nil"/>
                                    <w:bottom w:val="nil"/>
                                  </w:tcBorders>
                                </w:tcPr>
                                <w:p w14:paraId="49C5E256">
                                  <w:pPr>
                                    <w:pStyle w:val="8"/>
                                    <w:spacing w:line="219" w:lineRule="exact"/>
                                    <w:rPr>
                                      <w:i/>
                                      <w:sz w:val="20"/>
                                    </w:rPr>
                                  </w:pPr>
                                  <w:r>
                                    <w:rPr>
                                      <w:i/>
                                      <w:spacing w:val="-10"/>
                                      <w:w w:val="160"/>
                                      <w:sz w:val="20"/>
                                    </w:rPr>
                                    <w:t>L</w:t>
                                  </w:r>
                                </w:p>
                              </w:tc>
                              <w:tc>
                                <w:tcPr>
                                  <w:tcW w:w="1000" w:type="dxa"/>
                                  <w:tcBorders>
                                    <w:top w:val="nil"/>
                                    <w:bottom w:val="nil"/>
                                  </w:tcBorders>
                                </w:tcPr>
                                <w:p w14:paraId="1BB38221">
                                  <w:pPr>
                                    <w:pStyle w:val="8"/>
                                    <w:spacing w:line="219" w:lineRule="exact"/>
                                    <w:rPr>
                                      <w:sz w:val="20"/>
                                    </w:rPr>
                                  </w:pPr>
                                  <w:r>
                                    <w:rPr>
                                      <w:spacing w:val="-5"/>
                                      <w:sz w:val="20"/>
                                    </w:rPr>
                                    <w:t>20</w:t>
                                  </w:r>
                                </w:p>
                              </w:tc>
                            </w:tr>
                            <w:tr w14:paraId="56E639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0" w:hRule="atLeast"/>
                              </w:trPr>
                              <w:tc>
                                <w:tcPr>
                                  <w:tcW w:w="1260" w:type="dxa"/>
                                  <w:tcBorders>
                                    <w:top w:val="nil"/>
                                  </w:tcBorders>
                                </w:tcPr>
                                <w:p w14:paraId="2E3A3F36">
                                  <w:pPr>
                                    <w:pStyle w:val="8"/>
                                    <w:spacing w:line="220" w:lineRule="exact"/>
                                    <w:rPr>
                                      <w:i/>
                                      <w:sz w:val="20"/>
                                    </w:rPr>
                                  </w:pPr>
                                  <w:r>
                                    <w:rPr>
                                      <w:i/>
                                      <w:spacing w:val="-10"/>
                                      <w:w w:val="115"/>
                                      <w:sz w:val="20"/>
                                    </w:rPr>
                                    <w:t>M</w:t>
                                  </w:r>
                                </w:p>
                              </w:tc>
                              <w:tc>
                                <w:tcPr>
                                  <w:tcW w:w="1000" w:type="dxa"/>
                                  <w:tcBorders>
                                    <w:top w:val="nil"/>
                                  </w:tcBorders>
                                </w:tcPr>
                                <w:p w14:paraId="6038DFBF">
                                  <w:pPr>
                                    <w:pStyle w:val="8"/>
                                    <w:spacing w:line="220" w:lineRule="exact"/>
                                    <w:rPr>
                                      <w:sz w:val="20"/>
                                    </w:rPr>
                                  </w:pPr>
                                  <w:r>
                                    <w:rPr>
                                      <w:spacing w:val="-5"/>
                                      <w:sz w:val="20"/>
                                    </w:rPr>
                                    <w:t>26</w:t>
                                  </w:r>
                                </w:p>
                              </w:tc>
                            </w:tr>
                          </w:tbl>
                          <w:p w14:paraId="34519908">
                            <w:pPr>
                              <w:pStyle w:val="5"/>
                            </w:pPr>
                          </w:p>
                        </w:txbxContent>
                      </wps:txbx>
                      <wps:bodyPr wrap="square" lIns="0" tIns="0" rIns="0" bIns="0" rtlCol="0">
                        <a:noAutofit/>
                      </wps:bodyPr>
                    </wps:wsp>
                  </a:graphicData>
                </a:graphic>
              </wp:anchor>
            </w:drawing>
          </mc:Choice>
          <mc:Fallback>
            <w:pict>
              <v:shape id="Textbox 59" o:spid="_x0000_s1026" o:spt="202" type="#_x0000_t202" style="position:absolute;left:0pt;margin-left:437.15pt;margin-top:26.3pt;height:169pt;width:113.35pt;mso-position-horizontal-relative:page;mso-wrap-distance-bottom:0pt;mso-wrap-distance-top:0pt;z-index:-251656192;mso-width-relative:page;mso-height-relative:page;" filled="f" stroked="f" coordsize="21600,21600" o:gfxdata="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9bfMh2gAAAAsBAAAPAAAAAAAAAAEAIAAAACIAAABkcnMvZG93bnJldi54bWxQSwECFAAU&#10;AAAACACHTuJAPROBvLYBAAB3AwAADgAAAAAAAAABACAAAAApAQAAZHJzL2Uyb0RvYy54bWxQSwUG&#10;AAAAAAYABgBZAQAAUQUAAAAA&#10;">
                <v:fill on="f" focussize="0,0"/>
                <v:stroke on="f"/>
                <v:imagedata o:title=""/>
                <o:lock v:ext="edit" aspectratio="f"/>
                <v:textbox inset="0mm,0mm,0mm,0mm">
                  <w:txbxContent>
                    <w:tbl>
                      <w:tblPr>
                        <w:tblStyle w:val="4"/>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60"/>
                        <w:gridCol w:w="1000"/>
                      </w:tblGrid>
                      <w:tr w14:paraId="087566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2260" w:type="dxa"/>
                            <w:gridSpan w:val="2"/>
                          </w:tcPr>
                          <w:p w14:paraId="383A9EF4">
                            <w:pPr>
                              <w:pStyle w:val="8"/>
                              <w:spacing w:line="217" w:lineRule="exact"/>
                              <w:rPr>
                                <w:b/>
                                <w:sz w:val="20"/>
                              </w:rPr>
                            </w:pPr>
                            <w:r>
                              <w:rPr>
                                <w:b/>
                                <w:w w:val="120"/>
                                <w:sz w:val="20"/>
                              </w:rPr>
                              <w:t>Evaluation</w:t>
                            </w:r>
                            <w:r>
                              <w:rPr>
                                <w:b/>
                                <w:spacing w:val="28"/>
                                <w:w w:val="120"/>
                                <w:sz w:val="20"/>
                              </w:rPr>
                              <w:t xml:space="preserve"> </w:t>
                            </w:r>
                            <w:r>
                              <w:rPr>
                                <w:b/>
                                <w:spacing w:val="-2"/>
                                <w:w w:val="120"/>
                                <w:sz w:val="20"/>
                              </w:rPr>
                              <w:t>Function</w:t>
                            </w:r>
                          </w:p>
                        </w:tc>
                      </w:tr>
                      <w:tr w14:paraId="768EBA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1260" w:type="dxa"/>
                          </w:tcPr>
                          <w:p w14:paraId="04AC42F7">
                            <w:pPr>
                              <w:pStyle w:val="8"/>
                              <w:spacing w:line="217" w:lineRule="exact"/>
                              <w:rPr>
                                <w:i/>
                                <w:sz w:val="20"/>
                              </w:rPr>
                            </w:pPr>
                            <w:r>
                              <w:rPr>
                                <w:b/>
                                <w:w w:val="120"/>
                                <w:sz w:val="20"/>
                              </w:rPr>
                              <w:t>State,</w:t>
                            </w:r>
                            <w:r>
                              <w:rPr>
                                <w:b/>
                                <w:spacing w:val="20"/>
                                <w:w w:val="120"/>
                                <w:sz w:val="20"/>
                              </w:rPr>
                              <w:t xml:space="preserve"> </w:t>
                            </w:r>
                            <w:r>
                              <w:rPr>
                                <w:i/>
                                <w:spacing w:val="-10"/>
                                <w:w w:val="120"/>
                                <w:sz w:val="20"/>
                              </w:rPr>
                              <w:t>s</w:t>
                            </w:r>
                          </w:p>
                        </w:tc>
                        <w:tc>
                          <w:tcPr>
                            <w:tcW w:w="1000" w:type="dxa"/>
                          </w:tcPr>
                          <w:p w14:paraId="3D6D49ED">
                            <w:pPr>
                              <w:pStyle w:val="8"/>
                              <w:spacing w:line="217" w:lineRule="exact"/>
                              <w:rPr>
                                <w:sz w:val="20"/>
                              </w:rPr>
                            </w:pPr>
                            <w:r>
                              <w:rPr>
                                <w:i/>
                                <w:w w:val="140"/>
                                <w:sz w:val="20"/>
                              </w:rPr>
                              <w:t>f</w:t>
                            </w:r>
                            <w:r>
                              <w:rPr>
                                <w:i/>
                                <w:spacing w:val="-31"/>
                                <w:w w:val="140"/>
                                <w:sz w:val="20"/>
                              </w:rPr>
                              <w:t xml:space="preserve"> </w:t>
                            </w:r>
                            <w:r>
                              <w:rPr>
                                <w:spacing w:val="-5"/>
                                <w:w w:val="140"/>
                                <w:sz w:val="20"/>
                              </w:rPr>
                              <w:t>(</w:t>
                            </w:r>
                            <w:r>
                              <w:rPr>
                                <w:i/>
                                <w:spacing w:val="-5"/>
                                <w:w w:val="140"/>
                                <w:sz w:val="20"/>
                              </w:rPr>
                              <w:t>s</w:t>
                            </w:r>
                            <w:r>
                              <w:rPr>
                                <w:spacing w:val="-5"/>
                                <w:w w:val="140"/>
                                <w:sz w:val="20"/>
                              </w:rPr>
                              <w:t>)</w:t>
                            </w:r>
                          </w:p>
                        </w:tc>
                      </w:tr>
                      <w:tr w14:paraId="5BA05F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6" w:hRule="atLeast"/>
                        </w:trPr>
                        <w:tc>
                          <w:tcPr>
                            <w:tcW w:w="1260" w:type="dxa"/>
                            <w:tcBorders>
                              <w:bottom w:val="nil"/>
                            </w:tcBorders>
                          </w:tcPr>
                          <w:p w14:paraId="0F38C435">
                            <w:pPr>
                              <w:pStyle w:val="8"/>
                              <w:spacing w:line="216" w:lineRule="exact"/>
                              <w:rPr>
                                <w:i/>
                                <w:sz w:val="20"/>
                              </w:rPr>
                            </w:pPr>
                            <w:r>
                              <w:rPr>
                                <w:i/>
                                <w:spacing w:val="-10"/>
                                <w:w w:val="140"/>
                                <w:sz w:val="20"/>
                              </w:rPr>
                              <w:t>B</w:t>
                            </w:r>
                          </w:p>
                        </w:tc>
                        <w:tc>
                          <w:tcPr>
                            <w:tcW w:w="1000" w:type="dxa"/>
                            <w:tcBorders>
                              <w:bottom w:val="nil"/>
                            </w:tcBorders>
                          </w:tcPr>
                          <w:p w14:paraId="12FEF983">
                            <w:pPr>
                              <w:pStyle w:val="8"/>
                              <w:spacing w:line="216" w:lineRule="exact"/>
                              <w:rPr>
                                <w:sz w:val="20"/>
                              </w:rPr>
                            </w:pPr>
                            <w:r>
                              <w:rPr>
                                <w:spacing w:val="-10"/>
                                <w:sz w:val="20"/>
                              </w:rPr>
                              <w:t>4</w:t>
                            </w:r>
                          </w:p>
                        </w:tc>
                      </w:tr>
                      <w:tr w14:paraId="680CFB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 w:hRule="atLeast"/>
                        </w:trPr>
                        <w:tc>
                          <w:tcPr>
                            <w:tcW w:w="1260" w:type="dxa"/>
                            <w:tcBorders>
                              <w:top w:val="nil"/>
                              <w:bottom w:val="nil"/>
                            </w:tcBorders>
                          </w:tcPr>
                          <w:p w14:paraId="75262F3F">
                            <w:pPr>
                              <w:pStyle w:val="8"/>
                              <w:spacing w:line="219" w:lineRule="exact"/>
                              <w:rPr>
                                <w:i/>
                                <w:sz w:val="20"/>
                              </w:rPr>
                            </w:pPr>
                            <w:r>
                              <w:rPr>
                                <w:i/>
                                <w:spacing w:val="-10"/>
                                <w:w w:val="135"/>
                                <w:sz w:val="20"/>
                              </w:rPr>
                              <w:t>C</w:t>
                            </w:r>
                          </w:p>
                        </w:tc>
                        <w:tc>
                          <w:tcPr>
                            <w:tcW w:w="1000" w:type="dxa"/>
                            <w:tcBorders>
                              <w:top w:val="nil"/>
                              <w:bottom w:val="nil"/>
                            </w:tcBorders>
                          </w:tcPr>
                          <w:p w14:paraId="1A64E8D9">
                            <w:pPr>
                              <w:pStyle w:val="8"/>
                              <w:spacing w:line="219" w:lineRule="exact"/>
                              <w:rPr>
                                <w:sz w:val="20"/>
                              </w:rPr>
                            </w:pPr>
                            <w:r>
                              <w:rPr>
                                <w:spacing w:val="-5"/>
                                <w:sz w:val="20"/>
                              </w:rPr>
                              <w:t>14</w:t>
                            </w:r>
                          </w:p>
                        </w:tc>
                      </w:tr>
                      <w:tr w14:paraId="35636B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 w:hRule="atLeast"/>
                        </w:trPr>
                        <w:tc>
                          <w:tcPr>
                            <w:tcW w:w="1260" w:type="dxa"/>
                            <w:tcBorders>
                              <w:top w:val="nil"/>
                              <w:bottom w:val="nil"/>
                            </w:tcBorders>
                          </w:tcPr>
                          <w:p w14:paraId="70671A22">
                            <w:pPr>
                              <w:pStyle w:val="8"/>
                              <w:spacing w:line="219" w:lineRule="exact"/>
                              <w:rPr>
                                <w:i/>
                                <w:sz w:val="20"/>
                              </w:rPr>
                            </w:pPr>
                            <w:r>
                              <w:rPr>
                                <w:i/>
                                <w:spacing w:val="-10"/>
                                <w:w w:val="135"/>
                                <w:sz w:val="20"/>
                              </w:rPr>
                              <w:t>D</w:t>
                            </w:r>
                          </w:p>
                        </w:tc>
                        <w:tc>
                          <w:tcPr>
                            <w:tcW w:w="1000" w:type="dxa"/>
                            <w:tcBorders>
                              <w:top w:val="nil"/>
                              <w:bottom w:val="nil"/>
                            </w:tcBorders>
                          </w:tcPr>
                          <w:p w14:paraId="55B25CA6">
                            <w:pPr>
                              <w:pStyle w:val="8"/>
                              <w:spacing w:line="219" w:lineRule="exact"/>
                              <w:rPr>
                                <w:sz w:val="20"/>
                              </w:rPr>
                            </w:pPr>
                            <w:r>
                              <w:rPr>
                                <w:spacing w:val="-5"/>
                                <w:sz w:val="20"/>
                              </w:rPr>
                              <w:t>19</w:t>
                            </w:r>
                          </w:p>
                        </w:tc>
                      </w:tr>
                      <w:tr w14:paraId="17508A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 w:hRule="atLeast"/>
                        </w:trPr>
                        <w:tc>
                          <w:tcPr>
                            <w:tcW w:w="1260" w:type="dxa"/>
                            <w:tcBorders>
                              <w:top w:val="nil"/>
                              <w:bottom w:val="nil"/>
                            </w:tcBorders>
                          </w:tcPr>
                          <w:p w14:paraId="0BF598C4">
                            <w:pPr>
                              <w:pStyle w:val="8"/>
                              <w:spacing w:line="219" w:lineRule="exact"/>
                              <w:rPr>
                                <w:i/>
                                <w:sz w:val="20"/>
                              </w:rPr>
                            </w:pPr>
                            <w:r>
                              <w:rPr>
                                <w:i/>
                                <w:spacing w:val="-10"/>
                                <w:w w:val="150"/>
                                <w:sz w:val="20"/>
                              </w:rPr>
                              <w:t>E</w:t>
                            </w:r>
                          </w:p>
                        </w:tc>
                        <w:tc>
                          <w:tcPr>
                            <w:tcW w:w="1000" w:type="dxa"/>
                            <w:tcBorders>
                              <w:top w:val="nil"/>
                              <w:bottom w:val="nil"/>
                            </w:tcBorders>
                          </w:tcPr>
                          <w:p w14:paraId="054B0B48">
                            <w:pPr>
                              <w:pStyle w:val="8"/>
                              <w:spacing w:line="219" w:lineRule="exact"/>
                              <w:rPr>
                                <w:sz w:val="20"/>
                              </w:rPr>
                            </w:pPr>
                            <w:r>
                              <w:rPr>
                                <w:spacing w:val="-10"/>
                                <w:sz w:val="20"/>
                              </w:rPr>
                              <w:t>5</w:t>
                            </w:r>
                          </w:p>
                        </w:tc>
                      </w:tr>
                      <w:tr w14:paraId="6113EA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 w:hRule="atLeast"/>
                        </w:trPr>
                        <w:tc>
                          <w:tcPr>
                            <w:tcW w:w="1260" w:type="dxa"/>
                            <w:tcBorders>
                              <w:top w:val="nil"/>
                              <w:bottom w:val="nil"/>
                            </w:tcBorders>
                          </w:tcPr>
                          <w:p w14:paraId="27A57F31">
                            <w:pPr>
                              <w:pStyle w:val="8"/>
                              <w:spacing w:line="219" w:lineRule="exact"/>
                              <w:rPr>
                                <w:i/>
                                <w:sz w:val="20"/>
                              </w:rPr>
                            </w:pPr>
                            <w:r>
                              <w:rPr>
                                <w:i/>
                                <w:spacing w:val="-10"/>
                                <w:w w:val="140"/>
                                <w:sz w:val="20"/>
                              </w:rPr>
                              <w:t>F</w:t>
                            </w:r>
                          </w:p>
                        </w:tc>
                        <w:tc>
                          <w:tcPr>
                            <w:tcW w:w="1000" w:type="dxa"/>
                            <w:tcBorders>
                              <w:top w:val="nil"/>
                              <w:bottom w:val="nil"/>
                            </w:tcBorders>
                          </w:tcPr>
                          <w:p w14:paraId="1BBDCD6A">
                            <w:pPr>
                              <w:pStyle w:val="8"/>
                              <w:spacing w:line="219" w:lineRule="exact"/>
                              <w:rPr>
                                <w:sz w:val="20"/>
                              </w:rPr>
                            </w:pPr>
                            <w:r>
                              <w:rPr>
                                <w:spacing w:val="-10"/>
                                <w:sz w:val="20"/>
                              </w:rPr>
                              <w:t>7</w:t>
                            </w:r>
                          </w:p>
                        </w:tc>
                      </w:tr>
                      <w:tr w14:paraId="0EB7CC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 w:hRule="atLeast"/>
                        </w:trPr>
                        <w:tc>
                          <w:tcPr>
                            <w:tcW w:w="1260" w:type="dxa"/>
                            <w:tcBorders>
                              <w:top w:val="nil"/>
                              <w:bottom w:val="nil"/>
                            </w:tcBorders>
                          </w:tcPr>
                          <w:p w14:paraId="58B591BE">
                            <w:pPr>
                              <w:pStyle w:val="8"/>
                              <w:spacing w:line="219" w:lineRule="exact"/>
                              <w:rPr>
                                <w:i/>
                                <w:sz w:val="20"/>
                              </w:rPr>
                            </w:pPr>
                            <w:r>
                              <w:rPr>
                                <w:i/>
                                <w:spacing w:val="-10"/>
                                <w:w w:val="125"/>
                                <w:sz w:val="20"/>
                              </w:rPr>
                              <w:t>G</w:t>
                            </w:r>
                          </w:p>
                        </w:tc>
                        <w:tc>
                          <w:tcPr>
                            <w:tcW w:w="1000" w:type="dxa"/>
                            <w:tcBorders>
                              <w:top w:val="nil"/>
                              <w:bottom w:val="nil"/>
                            </w:tcBorders>
                          </w:tcPr>
                          <w:p w14:paraId="3FBCAD06">
                            <w:pPr>
                              <w:pStyle w:val="8"/>
                              <w:spacing w:line="219" w:lineRule="exact"/>
                              <w:rPr>
                                <w:sz w:val="20"/>
                              </w:rPr>
                            </w:pPr>
                            <w:r>
                              <w:rPr>
                                <w:spacing w:val="-10"/>
                                <w:sz w:val="20"/>
                              </w:rPr>
                              <w:t>8</w:t>
                            </w:r>
                          </w:p>
                        </w:tc>
                      </w:tr>
                      <w:tr w14:paraId="545811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 w:hRule="atLeast"/>
                        </w:trPr>
                        <w:tc>
                          <w:tcPr>
                            <w:tcW w:w="1260" w:type="dxa"/>
                            <w:tcBorders>
                              <w:top w:val="nil"/>
                              <w:bottom w:val="nil"/>
                            </w:tcBorders>
                          </w:tcPr>
                          <w:p w14:paraId="4EE6DB03">
                            <w:pPr>
                              <w:pStyle w:val="8"/>
                              <w:spacing w:line="219" w:lineRule="exact"/>
                              <w:rPr>
                                <w:i/>
                                <w:sz w:val="20"/>
                              </w:rPr>
                            </w:pPr>
                            <w:r>
                              <w:rPr>
                                <w:i/>
                                <w:spacing w:val="-10"/>
                                <w:w w:val="130"/>
                                <w:sz w:val="20"/>
                              </w:rPr>
                              <w:t>H</w:t>
                            </w:r>
                          </w:p>
                        </w:tc>
                        <w:tc>
                          <w:tcPr>
                            <w:tcW w:w="1000" w:type="dxa"/>
                            <w:tcBorders>
                              <w:top w:val="nil"/>
                              <w:bottom w:val="nil"/>
                            </w:tcBorders>
                          </w:tcPr>
                          <w:p w14:paraId="1D55D804">
                            <w:pPr>
                              <w:pStyle w:val="8"/>
                              <w:spacing w:line="219" w:lineRule="exact"/>
                              <w:rPr>
                                <w:sz w:val="20"/>
                              </w:rPr>
                            </w:pPr>
                            <w:r>
                              <w:rPr>
                                <w:spacing w:val="-5"/>
                                <w:sz w:val="20"/>
                              </w:rPr>
                              <w:t>17</w:t>
                            </w:r>
                          </w:p>
                        </w:tc>
                      </w:tr>
                      <w:tr w14:paraId="55E7BD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 w:hRule="atLeast"/>
                        </w:trPr>
                        <w:tc>
                          <w:tcPr>
                            <w:tcW w:w="1260" w:type="dxa"/>
                            <w:tcBorders>
                              <w:top w:val="nil"/>
                              <w:bottom w:val="nil"/>
                            </w:tcBorders>
                          </w:tcPr>
                          <w:p w14:paraId="46A4CBB1">
                            <w:pPr>
                              <w:pStyle w:val="8"/>
                              <w:spacing w:line="219" w:lineRule="exact"/>
                              <w:rPr>
                                <w:i/>
                                <w:sz w:val="20"/>
                              </w:rPr>
                            </w:pPr>
                            <w:r>
                              <w:rPr>
                                <w:i/>
                                <w:spacing w:val="-10"/>
                                <w:w w:val="175"/>
                                <w:sz w:val="20"/>
                              </w:rPr>
                              <w:t>I</w:t>
                            </w:r>
                          </w:p>
                        </w:tc>
                        <w:tc>
                          <w:tcPr>
                            <w:tcW w:w="1000" w:type="dxa"/>
                            <w:tcBorders>
                              <w:top w:val="nil"/>
                              <w:bottom w:val="nil"/>
                            </w:tcBorders>
                          </w:tcPr>
                          <w:p w14:paraId="6D3A851E">
                            <w:pPr>
                              <w:pStyle w:val="8"/>
                              <w:spacing w:line="219" w:lineRule="exact"/>
                              <w:rPr>
                                <w:sz w:val="20"/>
                              </w:rPr>
                            </w:pPr>
                            <w:r>
                              <w:rPr>
                                <w:spacing w:val="-5"/>
                                <w:sz w:val="20"/>
                              </w:rPr>
                              <w:t>16</w:t>
                            </w:r>
                          </w:p>
                        </w:tc>
                      </w:tr>
                      <w:tr w14:paraId="72233B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 w:hRule="atLeast"/>
                        </w:trPr>
                        <w:tc>
                          <w:tcPr>
                            <w:tcW w:w="1260" w:type="dxa"/>
                            <w:tcBorders>
                              <w:top w:val="nil"/>
                              <w:bottom w:val="nil"/>
                            </w:tcBorders>
                          </w:tcPr>
                          <w:p w14:paraId="674A8B17">
                            <w:pPr>
                              <w:pStyle w:val="8"/>
                              <w:spacing w:line="219" w:lineRule="exact"/>
                              <w:rPr>
                                <w:i/>
                                <w:sz w:val="20"/>
                              </w:rPr>
                            </w:pPr>
                            <w:r>
                              <w:rPr>
                                <w:i/>
                                <w:spacing w:val="-10"/>
                                <w:w w:val="175"/>
                                <w:sz w:val="20"/>
                              </w:rPr>
                              <w:t>J</w:t>
                            </w:r>
                          </w:p>
                        </w:tc>
                        <w:tc>
                          <w:tcPr>
                            <w:tcW w:w="1000" w:type="dxa"/>
                            <w:tcBorders>
                              <w:top w:val="nil"/>
                              <w:bottom w:val="nil"/>
                            </w:tcBorders>
                          </w:tcPr>
                          <w:p w14:paraId="17302F44">
                            <w:pPr>
                              <w:pStyle w:val="8"/>
                              <w:spacing w:line="219" w:lineRule="exact"/>
                              <w:rPr>
                                <w:sz w:val="20"/>
                              </w:rPr>
                            </w:pPr>
                            <w:r>
                              <w:rPr>
                                <w:spacing w:val="-5"/>
                                <w:sz w:val="20"/>
                              </w:rPr>
                              <w:t>15</w:t>
                            </w:r>
                          </w:p>
                        </w:tc>
                      </w:tr>
                      <w:tr w14:paraId="5B0034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 w:hRule="atLeast"/>
                        </w:trPr>
                        <w:tc>
                          <w:tcPr>
                            <w:tcW w:w="1260" w:type="dxa"/>
                            <w:tcBorders>
                              <w:top w:val="nil"/>
                              <w:bottom w:val="nil"/>
                            </w:tcBorders>
                          </w:tcPr>
                          <w:p w14:paraId="583A6921">
                            <w:pPr>
                              <w:pStyle w:val="8"/>
                              <w:spacing w:line="219" w:lineRule="exact"/>
                              <w:rPr>
                                <w:i/>
                                <w:sz w:val="20"/>
                              </w:rPr>
                            </w:pPr>
                            <w:r>
                              <w:rPr>
                                <w:i/>
                                <w:spacing w:val="-10"/>
                                <w:w w:val="160"/>
                                <w:sz w:val="20"/>
                              </w:rPr>
                              <w:t>K</w:t>
                            </w:r>
                          </w:p>
                        </w:tc>
                        <w:tc>
                          <w:tcPr>
                            <w:tcW w:w="1000" w:type="dxa"/>
                            <w:tcBorders>
                              <w:top w:val="nil"/>
                              <w:bottom w:val="nil"/>
                            </w:tcBorders>
                          </w:tcPr>
                          <w:p w14:paraId="388668DB">
                            <w:pPr>
                              <w:pStyle w:val="8"/>
                              <w:spacing w:line="219" w:lineRule="exact"/>
                              <w:rPr>
                                <w:sz w:val="20"/>
                              </w:rPr>
                            </w:pPr>
                            <w:r>
                              <w:rPr>
                                <w:spacing w:val="-5"/>
                                <w:sz w:val="20"/>
                              </w:rPr>
                              <w:t>23</w:t>
                            </w:r>
                          </w:p>
                        </w:tc>
                      </w:tr>
                      <w:tr w14:paraId="705FBE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 w:hRule="atLeast"/>
                        </w:trPr>
                        <w:tc>
                          <w:tcPr>
                            <w:tcW w:w="1260" w:type="dxa"/>
                            <w:tcBorders>
                              <w:top w:val="nil"/>
                              <w:bottom w:val="nil"/>
                            </w:tcBorders>
                          </w:tcPr>
                          <w:p w14:paraId="49C5E256">
                            <w:pPr>
                              <w:pStyle w:val="8"/>
                              <w:spacing w:line="219" w:lineRule="exact"/>
                              <w:rPr>
                                <w:i/>
                                <w:sz w:val="20"/>
                              </w:rPr>
                            </w:pPr>
                            <w:r>
                              <w:rPr>
                                <w:i/>
                                <w:spacing w:val="-10"/>
                                <w:w w:val="160"/>
                                <w:sz w:val="20"/>
                              </w:rPr>
                              <w:t>L</w:t>
                            </w:r>
                          </w:p>
                        </w:tc>
                        <w:tc>
                          <w:tcPr>
                            <w:tcW w:w="1000" w:type="dxa"/>
                            <w:tcBorders>
                              <w:top w:val="nil"/>
                              <w:bottom w:val="nil"/>
                            </w:tcBorders>
                          </w:tcPr>
                          <w:p w14:paraId="1BB38221">
                            <w:pPr>
                              <w:pStyle w:val="8"/>
                              <w:spacing w:line="219" w:lineRule="exact"/>
                              <w:rPr>
                                <w:sz w:val="20"/>
                              </w:rPr>
                            </w:pPr>
                            <w:r>
                              <w:rPr>
                                <w:spacing w:val="-5"/>
                                <w:sz w:val="20"/>
                              </w:rPr>
                              <w:t>20</w:t>
                            </w:r>
                          </w:p>
                        </w:tc>
                      </w:tr>
                      <w:tr w14:paraId="56E639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0" w:hRule="atLeast"/>
                        </w:trPr>
                        <w:tc>
                          <w:tcPr>
                            <w:tcW w:w="1260" w:type="dxa"/>
                            <w:tcBorders>
                              <w:top w:val="nil"/>
                            </w:tcBorders>
                          </w:tcPr>
                          <w:p w14:paraId="2E3A3F36">
                            <w:pPr>
                              <w:pStyle w:val="8"/>
                              <w:spacing w:line="220" w:lineRule="exact"/>
                              <w:rPr>
                                <w:i/>
                                <w:sz w:val="20"/>
                              </w:rPr>
                            </w:pPr>
                            <w:r>
                              <w:rPr>
                                <w:i/>
                                <w:spacing w:val="-10"/>
                                <w:w w:val="115"/>
                                <w:sz w:val="20"/>
                              </w:rPr>
                              <w:t>M</w:t>
                            </w:r>
                          </w:p>
                        </w:tc>
                        <w:tc>
                          <w:tcPr>
                            <w:tcW w:w="1000" w:type="dxa"/>
                            <w:tcBorders>
                              <w:top w:val="nil"/>
                            </w:tcBorders>
                          </w:tcPr>
                          <w:p w14:paraId="6038DFBF">
                            <w:pPr>
                              <w:pStyle w:val="8"/>
                              <w:spacing w:line="220" w:lineRule="exact"/>
                              <w:rPr>
                                <w:sz w:val="20"/>
                              </w:rPr>
                            </w:pPr>
                            <w:r>
                              <w:rPr>
                                <w:spacing w:val="-5"/>
                                <w:sz w:val="20"/>
                              </w:rPr>
                              <w:t>26</w:t>
                            </w:r>
                          </w:p>
                        </w:tc>
                      </w:tr>
                    </w:tbl>
                    <w:p w14:paraId="34519908">
                      <w:pPr>
                        <w:pStyle w:val="5"/>
                      </w:pPr>
                    </w:p>
                  </w:txbxContent>
                </v:textbox>
                <w10:wrap type="topAndBottom"/>
              </v:shape>
            </w:pict>
          </mc:Fallback>
        </mc:AlternateContent>
      </w:r>
    </w:p>
    <w:p w14:paraId="026CD59F">
      <w:pPr>
        <w:pStyle w:val="5"/>
        <w:rPr>
          <w:rFonts w:hint="default" w:ascii="Times New Roman" w:hAnsi="Times New Roman" w:cs="Times New Roman"/>
          <w:sz w:val="26"/>
          <w:szCs w:val="26"/>
        </w:rPr>
      </w:pPr>
    </w:p>
    <w:p w14:paraId="395019F6">
      <w:pPr>
        <w:pStyle w:val="5"/>
        <w:spacing w:before="19"/>
        <w:rPr>
          <w:rFonts w:hint="default" w:ascii="Times New Roman" w:hAnsi="Times New Roman" w:cs="Times New Roman"/>
          <w:sz w:val="26"/>
          <w:szCs w:val="26"/>
        </w:rPr>
      </w:pPr>
    </w:p>
    <w:p w14:paraId="18954519">
      <w:pPr>
        <w:pStyle w:val="5"/>
        <w:spacing w:line="235" w:lineRule="auto"/>
        <w:ind w:left="287" w:right="430"/>
        <w:rPr>
          <w:rFonts w:hint="default" w:ascii="Times New Roman" w:hAnsi="Times New Roman" w:cs="Times New Roman"/>
          <w:sz w:val="26"/>
          <w:szCs w:val="26"/>
        </w:rPr>
      </w:pPr>
      <w:r>
        <w:rPr>
          <w:rFonts w:hint="default" w:ascii="Times New Roman" w:hAnsi="Times New Roman" w:cs="Times New Roman"/>
          <w:sz w:val="26"/>
          <w:szCs w:val="26"/>
        </w:rPr>
        <w:t>Iterative</w:t>
      </w:r>
      <w:r>
        <w:rPr>
          <w:rFonts w:hint="default" w:ascii="Times New Roman" w:hAnsi="Times New Roman" w:cs="Times New Roman"/>
          <w:spacing w:val="39"/>
          <w:sz w:val="26"/>
          <w:szCs w:val="26"/>
        </w:rPr>
        <w:t xml:space="preserve"> </w:t>
      </w:r>
      <w:r>
        <w:rPr>
          <w:rFonts w:hint="default" w:ascii="Times New Roman" w:hAnsi="Times New Roman" w:cs="Times New Roman"/>
          <w:sz w:val="26"/>
          <w:szCs w:val="26"/>
        </w:rPr>
        <w:t>deepening</w:t>
      </w:r>
      <w:r>
        <w:rPr>
          <w:rFonts w:hint="default" w:ascii="Times New Roman" w:hAnsi="Times New Roman" w:cs="Times New Roman"/>
          <w:spacing w:val="39"/>
          <w:sz w:val="26"/>
          <w:szCs w:val="26"/>
        </w:rPr>
        <w:t xml:space="preserve"> </w:t>
      </w:r>
      <w:r>
        <w:rPr>
          <w:rFonts w:hint="default" w:ascii="Times New Roman" w:hAnsi="Times New Roman" w:cs="Times New Roman"/>
          <w:sz w:val="26"/>
          <w:szCs w:val="26"/>
        </w:rPr>
        <w:t>may</w:t>
      </w:r>
      <w:r>
        <w:rPr>
          <w:rFonts w:hint="default" w:ascii="Times New Roman" w:hAnsi="Times New Roman" w:cs="Times New Roman"/>
          <w:spacing w:val="39"/>
          <w:sz w:val="26"/>
          <w:szCs w:val="26"/>
        </w:rPr>
        <w:t xml:space="preserve"> </w:t>
      </w:r>
      <w:r>
        <w:rPr>
          <w:rFonts w:hint="default" w:ascii="Times New Roman" w:hAnsi="Times New Roman" w:cs="Times New Roman"/>
          <w:sz w:val="26"/>
          <w:szCs w:val="26"/>
        </w:rPr>
        <w:t>be</w:t>
      </w:r>
      <w:r>
        <w:rPr>
          <w:rFonts w:hint="default" w:ascii="Times New Roman" w:hAnsi="Times New Roman" w:cs="Times New Roman"/>
          <w:spacing w:val="39"/>
          <w:sz w:val="26"/>
          <w:szCs w:val="26"/>
        </w:rPr>
        <w:t xml:space="preserve"> </w:t>
      </w:r>
      <w:r>
        <w:rPr>
          <w:rFonts w:hint="default" w:ascii="Times New Roman" w:hAnsi="Times New Roman" w:cs="Times New Roman"/>
          <w:sz w:val="26"/>
          <w:szCs w:val="26"/>
        </w:rPr>
        <w:t>combined</w:t>
      </w:r>
      <w:r>
        <w:rPr>
          <w:rFonts w:hint="default" w:ascii="Times New Roman" w:hAnsi="Times New Roman" w:cs="Times New Roman"/>
          <w:spacing w:val="39"/>
          <w:sz w:val="26"/>
          <w:szCs w:val="26"/>
        </w:rPr>
        <w:t xml:space="preserve"> </w:t>
      </w:r>
      <w:r>
        <w:rPr>
          <w:rFonts w:hint="default" w:ascii="Times New Roman" w:hAnsi="Times New Roman" w:cs="Times New Roman"/>
          <w:sz w:val="26"/>
          <w:szCs w:val="26"/>
        </w:rPr>
        <w:t>with</w:t>
      </w:r>
      <w:r>
        <w:rPr>
          <w:rFonts w:hint="default" w:ascii="Times New Roman" w:hAnsi="Times New Roman" w:cs="Times New Roman"/>
          <w:spacing w:val="39"/>
          <w:sz w:val="26"/>
          <w:szCs w:val="26"/>
        </w:rPr>
        <w:t xml:space="preserve"> </w:t>
      </w:r>
      <w:r>
        <w:rPr>
          <w:rFonts w:hint="default" w:ascii="Times New Roman" w:hAnsi="Times New Roman" w:cs="Times New Roman"/>
          <w:sz w:val="26"/>
          <w:szCs w:val="26"/>
        </w:rPr>
        <w:t>pruning</w:t>
      </w:r>
      <w:r>
        <w:rPr>
          <w:rFonts w:hint="default" w:ascii="Times New Roman" w:hAnsi="Times New Roman" w:cs="Times New Roman"/>
          <w:spacing w:val="39"/>
          <w:sz w:val="26"/>
          <w:szCs w:val="26"/>
        </w:rPr>
        <w:t xml:space="preserve"> </w:t>
      </w:r>
      <w:r>
        <w:rPr>
          <w:rFonts w:hint="default" w:ascii="Times New Roman" w:hAnsi="Times New Roman" w:cs="Times New Roman"/>
          <w:sz w:val="26"/>
          <w:szCs w:val="26"/>
        </w:rPr>
        <w:t>in</w:t>
      </w:r>
      <w:r>
        <w:rPr>
          <w:rFonts w:hint="default" w:ascii="Times New Roman" w:hAnsi="Times New Roman" w:cs="Times New Roman"/>
          <w:spacing w:val="39"/>
          <w:sz w:val="26"/>
          <w:szCs w:val="26"/>
        </w:rPr>
        <w:t xml:space="preserve"> </w:t>
      </w:r>
      <w:r>
        <w:rPr>
          <w:rFonts w:hint="default" w:ascii="Times New Roman" w:hAnsi="Times New Roman" w:cs="Times New Roman"/>
          <w:sz w:val="26"/>
          <w:szCs w:val="26"/>
        </w:rPr>
        <w:t>game</w:t>
      </w:r>
      <w:r>
        <w:rPr>
          <w:rFonts w:hint="default" w:ascii="Times New Roman" w:hAnsi="Times New Roman" w:cs="Times New Roman"/>
          <w:spacing w:val="39"/>
          <w:sz w:val="26"/>
          <w:szCs w:val="26"/>
        </w:rPr>
        <w:t xml:space="preserve"> </w:t>
      </w:r>
      <w:r>
        <w:rPr>
          <w:rFonts w:hint="default" w:ascii="Times New Roman" w:hAnsi="Times New Roman" w:cs="Times New Roman"/>
          <w:sz w:val="26"/>
          <w:szCs w:val="26"/>
        </w:rPr>
        <w:t>trees</w:t>
      </w:r>
      <w:r>
        <w:rPr>
          <w:rFonts w:hint="default" w:ascii="Times New Roman" w:hAnsi="Times New Roman" w:cs="Times New Roman"/>
          <w:spacing w:val="39"/>
          <w:sz w:val="26"/>
          <w:szCs w:val="26"/>
        </w:rPr>
        <w:t xml:space="preserve"> </w:t>
      </w:r>
      <w:r>
        <w:rPr>
          <w:rFonts w:hint="default" w:ascii="Times New Roman" w:hAnsi="Times New Roman" w:cs="Times New Roman"/>
          <w:sz w:val="26"/>
          <w:szCs w:val="26"/>
        </w:rPr>
        <w:t>to</w:t>
      </w:r>
      <w:r>
        <w:rPr>
          <w:rFonts w:hint="default" w:ascii="Times New Roman" w:hAnsi="Times New Roman" w:cs="Times New Roman"/>
          <w:spacing w:val="39"/>
          <w:sz w:val="26"/>
          <w:szCs w:val="26"/>
        </w:rPr>
        <w:t xml:space="preserve"> </w:t>
      </w:r>
      <w:r>
        <w:rPr>
          <w:rFonts w:hint="default" w:ascii="Times New Roman" w:hAnsi="Times New Roman" w:cs="Times New Roman"/>
          <w:sz w:val="26"/>
          <w:szCs w:val="26"/>
        </w:rPr>
        <w:t>increase</w:t>
      </w:r>
      <w:r>
        <w:rPr>
          <w:rFonts w:hint="default" w:ascii="Times New Roman" w:hAnsi="Times New Roman" w:cs="Times New Roman"/>
          <w:spacing w:val="39"/>
          <w:sz w:val="26"/>
          <w:szCs w:val="26"/>
        </w:rPr>
        <w:t xml:space="preserve"> </w:t>
      </w:r>
      <w:r>
        <w:rPr>
          <w:rFonts w:hint="default" w:ascii="Times New Roman" w:hAnsi="Times New Roman" w:cs="Times New Roman"/>
          <w:sz w:val="26"/>
          <w:szCs w:val="26"/>
        </w:rPr>
        <w:t>the</w:t>
      </w:r>
      <w:r>
        <w:rPr>
          <w:rFonts w:hint="default" w:ascii="Times New Roman" w:hAnsi="Times New Roman" w:cs="Times New Roman"/>
          <w:spacing w:val="39"/>
          <w:sz w:val="26"/>
          <w:szCs w:val="26"/>
        </w:rPr>
        <w:t xml:space="preserve"> </w:t>
      </w:r>
      <w:r>
        <w:rPr>
          <w:rFonts w:hint="default" w:ascii="Times New Roman" w:hAnsi="Times New Roman" w:cs="Times New Roman"/>
          <w:sz w:val="26"/>
          <w:szCs w:val="26"/>
        </w:rPr>
        <w:t>pruning</w:t>
      </w:r>
      <w:r>
        <w:rPr>
          <w:rFonts w:hint="default" w:ascii="Times New Roman" w:hAnsi="Times New Roman" w:cs="Times New Roman"/>
          <w:spacing w:val="39"/>
          <w:sz w:val="26"/>
          <w:szCs w:val="26"/>
        </w:rPr>
        <w:t xml:space="preserve"> </w:t>
      </w:r>
      <w:r>
        <w:rPr>
          <w:rFonts w:hint="default" w:ascii="Times New Roman" w:hAnsi="Times New Roman" w:cs="Times New Roman"/>
          <w:sz w:val="26"/>
          <w:szCs w:val="26"/>
        </w:rPr>
        <w:t>and</w:t>
      </w:r>
      <w:r>
        <w:rPr>
          <w:rFonts w:hint="default" w:ascii="Times New Roman" w:hAnsi="Times New Roman" w:cs="Times New Roman"/>
          <w:spacing w:val="39"/>
          <w:sz w:val="26"/>
          <w:szCs w:val="26"/>
        </w:rPr>
        <w:t xml:space="preserve"> </w:t>
      </w:r>
      <w:r>
        <w:rPr>
          <w:rFonts w:hint="default" w:ascii="Times New Roman" w:hAnsi="Times New Roman" w:cs="Times New Roman"/>
          <w:sz w:val="26"/>
          <w:szCs w:val="26"/>
        </w:rPr>
        <w:t>speed</w:t>
      </w:r>
      <w:r>
        <w:rPr>
          <w:rFonts w:hint="default" w:ascii="Times New Roman" w:hAnsi="Times New Roman" w:cs="Times New Roman"/>
          <w:spacing w:val="39"/>
          <w:sz w:val="26"/>
          <w:szCs w:val="26"/>
        </w:rPr>
        <w:t xml:space="preserve"> </w:t>
      </w:r>
      <w:r>
        <w:rPr>
          <w:rFonts w:hint="default" w:ascii="Times New Roman" w:hAnsi="Times New Roman" w:cs="Times New Roman"/>
          <w:sz w:val="26"/>
          <w:szCs w:val="26"/>
        </w:rPr>
        <w:t>up</w:t>
      </w:r>
      <w:r>
        <w:rPr>
          <w:rFonts w:hint="default" w:ascii="Times New Roman" w:hAnsi="Times New Roman" w:cs="Times New Roman"/>
          <w:spacing w:val="39"/>
          <w:sz w:val="26"/>
          <w:szCs w:val="26"/>
        </w:rPr>
        <w:t xml:space="preserve"> </w:t>
      </w:r>
      <w:r>
        <w:rPr>
          <w:rFonts w:hint="default" w:ascii="Times New Roman" w:hAnsi="Times New Roman" w:cs="Times New Roman"/>
          <w:sz w:val="26"/>
          <w:szCs w:val="26"/>
        </w:rPr>
        <w:t>the</w:t>
      </w:r>
      <w:r>
        <w:rPr>
          <w:rFonts w:hint="default" w:ascii="Times New Roman" w:hAnsi="Times New Roman" w:cs="Times New Roman"/>
          <w:spacing w:val="39"/>
          <w:sz w:val="26"/>
          <w:szCs w:val="26"/>
        </w:rPr>
        <w:t xml:space="preserve"> </w:t>
      </w:r>
      <w:r>
        <w:rPr>
          <w:rFonts w:hint="default" w:ascii="Times New Roman" w:hAnsi="Times New Roman" w:cs="Times New Roman"/>
          <w:sz w:val="26"/>
          <w:szCs w:val="26"/>
        </w:rPr>
        <w:t>search. To</w:t>
      </w:r>
      <w:r>
        <w:rPr>
          <w:rFonts w:hint="default" w:ascii="Times New Roman" w:hAnsi="Times New Roman" w:cs="Times New Roman"/>
          <w:spacing w:val="36"/>
          <w:sz w:val="26"/>
          <w:szCs w:val="26"/>
        </w:rPr>
        <w:t xml:space="preserve"> </w:t>
      </w:r>
      <w:r>
        <w:rPr>
          <w:rFonts w:hint="default" w:ascii="Times New Roman" w:hAnsi="Times New Roman" w:cs="Times New Roman"/>
          <w:sz w:val="26"/>
          <w:szCs w:val="26"/>
        </w:rPr>
        <w:t>see</w:t>
      </w:r>
      <w:r>
        <w:rPr>
          <w:rFonts w:hint="default" w:ascii="Times New Roman" w:hAnsi="Times New Roman" w:cs="Times New Roman"/>
          <w:spacing w:val="36"/>
          <w:sz w:val="26"/>
          <w:szCs w:val="26"/>
        </w:rPr>
        <w:t xml:space="preserve"> </w:t>
      </w:r>
      <w:r>
        <w:rPr>
          <w:rFonts w:hint="default" w:ascii="Times New Roman" w:hAnsi="Times New Roman" w:cs="Times New Roman"/>
          <w:sz w:val="26"/>
          <w:szCs w:val="26"/>
        </w:rPr>
        <w:t>how</w:t>
      </w:r>
      <w:r>
        <w:rPr>
          <w:rFonts w:hint="default" w:ascii="Times New Roman" w:hAnsi="Times New Roman" w:cs="Times New Roman"/>
          <w:spacing w:val="36"/>
          <w:sz w:val="26"/>
          <w:szCs w:val="26"/>
        </w:rPr>
        <w:t xml:space="preserve"> </w:t>
      </w:r>
      <w:r>
        <w:rPr>
          <w:rFonts w:hint="default" w:ascii="Times New Roman" w:hAnsi="Times New Roman" w:cs="Times New Roman"/>
          <w:sz w:val="26"/>
          <w:szCs w:val="26"/>
        </w:rPr>
        <w:t>this</w:t>
      </w:r>
      <w:r>
        <w:rPr>
          <w:rFonts w:hint="default" w:ascii="Times New Roman" w:hAnsi="Times New Roman" w:cs="Times New Roman"/>
          <w:spacing w:val="36"/>
          <w:sz w:val="26"/>
          <w:szCs w:val="26"/>
        </w:rPr>
        <w:t xml:space="preserve"> </w:t>
      </w:r>
      <w:r>
        <w:rPr>
          <w:rFonts w:hint="default" w:ascii="Times New Roman" w:hAnsi="Times New Roman" w:cs="Times New Roman"/>
          <w:sz w:val="26"/>
          <w:szCs w:val="26"/>
        </w:rPr>
        <w:t>works,</w:t>
      </w:r>
      <w:r>
        <w:rPr>
          <w:rFonts w:hint="default" w:ascii="Times New Roman" w:hAnsi="Times New Roman" w:cs="Times New Roman"/>
          <w:spacing w:val="36"/>
          <w:sz w:val="26"/>
          <w:szCs w:val="26"/>
        </w:rPr>
        <w:t xml:space="preserve"> </w:t>
      </w:r>
      <w:r>
        <w:rPr>
          <w:rFonts w:hint="default" w:ascii="Times New Roman" w:hAnsi="Times New Roman" w:cs="Times New Roman"/>
          <w:sz w:val="26"/>
          <w:szCs w:val="26"/>
        </w:rPr>
        <w:t>we</w:t>
      </w:r>
      <w:r>
        <w:rPr>
          <w:rFonts w:hint="default" w:ascii="Times New Roman" w:hAnsi="Times New Roman" w:cs="Times New Roman"/>
          <w:spacing w:val="36"/>
          <w:sz w:val="26"/>
          <w:szCs w:val="26"/>
        </w:rPr>
        <w:t xml:space="preserve"> </w:t>
      </w:r>
      <w:r>
        <w:rPr>
          <w:rFonts w:hint="default" w:ascii="Times New Roman" w:hAnsi="Times New Roman" w:cs="Times New Roman"/>
          <w:sz w:val="26"/>
          <w:szCs w:val="26"/>
        </w:rPr>
        <w:t>are</w:t>
      </w:r>
      <w:r>
        <w:rPr>
          <w:rFonts w:hint="default" w:ascii="Times New Roman" w:hAnsi="Times New Roman" w:cs="Times New Roman"/>
          <w:spacing w:val="36"/>
          <w:sz w:val="26"/>
          <w:szCs w:val="26"/>
        </w:rPr>
        <w:t xml:space="preserve"> </w:t>
      </w:r>
      <w:r>
        <w:rPr>
          <w:rFonts w:hint="default" w:ascii="Times New Roman" w:hAnsi="Times New Roman" w:cs="Times New Roman"/>
          <w:sz w:val="26"/>
          <w:szCs w:val="26"/>
        </w:rPr>
        <w:t>going</w:t>
      </w:r>
      <w:r>
        <w:rPr>
          <w:rFonts w:hint="default" w:ascii="Times New Roman" w:hAnsi="Times New Roman" w:cs="Times New Roman"/>
          <w:spacing w:val="36"/>
          <w:sz w:val="26"/>
          <w:szCs w:val="26"/>
        </w:rPr>
        <w:t xml:space="preserve"> </w:t>
      </w:r>
      <w:r>
        <w:rPr>
          <w:rFonts w:hint="default" w:ascii="Times New Roman" w:hAnsi="Times New Roman" w:cs="Times New Roman"/>
          <w:sz w:val="26"/>
          <w:szCs w:val="26"/>
        </w:rPr>
        <w:t>to</w:t>
      </w:r>
      <w:r>
        <w:rPr>
          <w:rFonts w:hint="default" w:ascii="Times New Roman" w:hAnsi="Times New Roman" w:cs="Times New Roman"/>
          <w:spacing w:val="36"/>
          <w:sz w:val="26"/>
          <w:szCs w:val="26"/>
        </w:rPr>
        <w:t xml:space="preserve"> </w:t>
      </w:r>
      <w:r>
        <w:rPr>
          <w:rFonts w:hint="default" w:ascii="Times New Roman" w:hAnsi="Times New Roman" w:cs="Times New Roman"/>
          <w:sz w:val="26"/>
          <w:szCs w:val="26"/>
        </w:rPr>
        <w:t>prune</w:t>
      </w:r>
      <w:r>
        <w:rPr>
          <w:rFonts w:hint="default" w:ascii="Times New Roman" w:hAnsi="Times New Roman" w:cs="Times New Roman"/>
          <w:spacing w:val="36"/>
          <w:sz w:val="26"/>
          <w:szCs w:val="26"/>
        </w:rPr>
        <w:t xml:space="preserve"> </w:t>
      </w:r>
      <w:r>
        <w:rPr>
          <w:rFonts w:hint="default" w:ascii="Times New Roman" w:hAnsi="Times New Roman" w:cs="Times New Roman"/>
          <w:sz w:val="26"/>
          <w:szCs w:val="26"/>
        </w:rPr>
        <w:t>the</w:t>
      </w:r>
      <w:r>
        <w:rPr>
          <w:rFonts w:hint="default" w:ascii="Times New Roman" w:hAnsi="Times New Roman" w:cs="Times New Roman"/>
          <w:spacing w:val="36"/>
          <w:sz w:val="26"/>
          <w:szCs w:val="26"/>
        </w:rPr>
        <w:t xml:space="preserve"> </w:t>
      </w:r>
      <w:r>
        <w:rPr>
          <w:rFonts w:hint="default" w:ascii="Times New Roman" w:hAnsi="Times New Roman" w:cs="Times New Roman"/>
          <w:sz w:val="26"/>
          <w:szCs w:val="26"/>
        </w:rPr>
        <w:t>above</w:t>
      </w:r>
      <w:r>
        <w:rPr>
          <w:rFonts w:hint="default" w:ascii="Times New Roman" w:hAnsi="Times New Roman" w:cs="Times New Roman"/>
          <w:spacing w:val="36"/>
          <w:sz w:val="26"/>
          <w:szCs w:val="26"/>
        </w:rPr>
        <w:t xml:space="preserve"> </w:t>
      </w:r>
      <w:r>
        <w:rPr>
          <w:rFonts w:hint="default" w:ascii="Times New Roman" w:hAnsi="Times New Roman" w:cs="Times New Roman"/>
          <w:sz w:val="26"/>
          <w:szCs w:val="26"/>
        </w:rPr>
        <w:t>fragment</w:t>
      </w:r>
      <w:r>
        <w:rPr>
          <w:rFonts w:hint="default" w:ascii="Times New Roman" w:hAnsi="Times New Roman" w:cs="Times New Roman"/>
          <w:spacing w:val="36"/>
          <w:sz w:val="26"/>
          <w:szCs w:val="26"/>
        </w:rPr>
        <w:t xml:space="preserve"> </w:t>
      </w:r>
      <w:r>
        <w:rPr>
          <w:rFonts w:hint="default" w:ascii="Times New Roman" w:hAnsi="Times New Roman" w:cs="Times New Roman"/>
          <w:sz w:val="26"/>
          <w:szCs w:val="26"/>
        </w:rPr>
        <w:t>of</w:t>
      </w:r>
      <w:r>
        <w:rPr>
          <w:rFonts w:hint="default" w:ascii="Times New Roman" w:hAnsi="Times New Roman" w:cs="Times New Roman"/>
          <w:spacing w:val="36"/>
          <w:sz w:val="26"/>
          <w:szCs w:val="26"/>
        </w:rPr>
        <w:t xml:space="preserve"> </w:t>
      </w:r>
      <w:r>
        <w:rPr>
          <w:rFonts w:hint="default" w:ascii="Times New Roman" w:hAnsi="Times New Roman" w:cs="Times New Roman"/>
          <w:sz w:val="26"/>
          <w:szCs w:val="26"/>
        </w:rPr>
        <w:t>a</w:t>
      </w:r>
      <w:r>
        <w:rPr>
          <w:rFonts w:hint="default" w:ascii="Times New Roman" w:hAnsi="Times New Roman" w:cs="Times New Roman"/>
          <w:spacing w:val="36"/>
          <w:sz w:val="26"/>
          <w:szCs w:val="26"/>
        </w:rPr>
        <w:t xml:space="preserve"> </w:t>
      </w:r>
      <w:r>
        <w:rPr>
          <w:rFonts w:hint="default" w:ascii="Times New Roman" w:hAnsi="Times New Roman" w:cs="Times New Roman"/>
          <w:sz w:val="26"/>
          <w:szCs w:val="26"/>
        </w:rPr>
        <w:t>tree</w:t>
      </w:r>
      <w:r>
        <w:rPr>
          <w:rFonts w:hint="default" w:ascii="Times New Roman" w:hAnsi="Times New Roman" w:cs="Times New Roman"/>
          <w:spacing w:val="36"/>
          <w:sz w:val="26"/>
          <w:szCs w:val="26"/>
        </w:rPr>
        <w:t xml:space="preserve"> </w:t>
      </w:r>
      <w:r>
        <w:rPr>
          <w:rFonts w:hint="default" w:ascii="Times New Roman" w:hAnsi="Times New Roman" w:cs="Times New Roman"/>
          <w:sz w:val="26"/>
          <w:szCs w:val="26"/>
        </w:rPr>
        <w:t>using</w:t>
      </w:r>
      <w:r>
        <w:rPr>
          <w:rFonts w:hint="default" w:ascii="Times New Roman" w:hAnsi="Times New Roman" w:cs="Times New Roman"/>
          <w:spacing w:val="36"/>
          <w:sz w:val="26"/>
          <w:szCs w:val="26"/>
        </w:rPr>
        <w:t xml:space="preserve"> </w:t>
      </w:r>
      <w:r>
        <w:rPr>
          <w:rFonts w:hint="default" w:ascii="Times New Roman" w:hAnsi="Times New Roman" w:cs="Times New Roman"/>
          <w:sz w:val="26"/>
          <w:szCs w:val="26"/>
        </w:rPr>
        <w:t>the</w:t>
      </w:r>
      <w:r>
        <w:rPr>
          <w:rFonts w:hint="default" w:ascii="Times New Roman" w:hAnsi="Times New Roman" w:cs="Times New Roman"/>
          <w:spacing w:val="36"/>
          <w:sz w:val="26"/>
          <w:szCs w:val="26"/>
        </w:rPr>
        <w:t xml:space="preserve"> </w:t>
      </w:r>
      <w:r>
        <w:rPr>
          <w:rFonts w:hint="default" w:ascii="Times New Roman" w:hAnsi="Times New Roman" w:cs="Times New Roman"/>
          <w:sz w:val="26"/>
          <w:szCs w:val="26"/>
        </w:rPr>
        <w:t>following</w:t>
      </w:r>
      <w:r>
        <w:rPr>
          <w:rFonts w:hint="default" w:ascii="Times New Roman" w:hAnsi="Times New Roman" w:cs="Times New Roman"/>
          <w:spacing w:val="36"/>
          <w:sz w:val="26"/>
          <w:szCs w:val="26"/>
        </w:rPr>
        <w:t xml:space="preserve"> </w:t>
      </w:r>
      <w:r>
        <w:rPr>
          <w:rFonts w:hint="default" w:ascii="Times New Roman" w:hAnsi="Times New Roman" w:cs="Times New Roman"/>
          <w:sz w:val="26"/>
          <w:szCs w:val="26"/>
        </w:rPr>
        <w:t>steps:</w:t>
      </w:r>
    </w:p>
    <w:p w14:paraId="30EA83C7">
      <w:pPr>
        <w:pStyle w:val="5"/>
        <w:spacing w:before="131"/>
        <w:rPr>
          <w:rFonts w:hint="default" w:ascii="Times New Roman" w:hAnsi="Times New Roman" w:cs="Times New Roman"/>
          <w:sz w:val="26"/>
          <w:szCs w:val="26"/>
        </w:rPr>
      </w:pPr>
    </w:p>
    <w:p w14:paraId="7AE16FCF">
      <w:pPr>
        <w:pStyle w:val="7"/>
        <w:numPr>
          <w:ilvl w:val="0"/>
          <w:numId w:val="8"/>
        </w:numPr>
        <w:tabs>
          <w:tab w:val="left" w:pos="786"/>
        </w:tabs>
        <w:spacing w:before="0" w:after="0" w:line="235" w:lineRule="auto"/>
        <w:ind w:left="786" w:right="429" w:hanging="255"/>
        <w:jc w:val="both"/>
        <w:rPr>
          <w:rFonts w:hint="default" w:ascii="Times New Roman" w:hAnsi="Times New Roman" w:cs="Times New Roman"/>
          <w:sz w:val="26"/>
          <w:szCs w:val="26"/>
        </w:rPr>
      </w:pPr>
      <w:r>
        <w:rPr>
          <w:rFonts w:hint="default" w:ascii="Times New Roman" w:hAnsi="Times New Roman" w:cs="Times New Roman"/>
          <w:w w:val="110"/>
          <w:sz w:val="26"/>
          <w:szCs w:val="26"/>
        </w:rPr>
        <w:t xml:space="preserve">Select the order of the min-node children, </w:t>
      </w:r>
      <w:r>
        <w:rPr>
          <w:rFonts w:hint="default" w:ascii="Times New Roman" w:hAnsi="Times New Roman" w:cs="Times New Roman"/>
          <w:i/>
          <w:w w:val="110"/>
          <w:sz w:val="26"/>
          <w:szCs w:val="26"/>
        </w:rPr>
        <w:t>B</w:t>
      </w:r>
      <w:r>
        <w:rPr>
          <w:rFonts w:hint="default" w:ascii="Times New Roman" w:hAnsi="Times New Roman" w:cs="Times New Roman"/>
          <w:w w:val="110"/>
          <w:sz w:val="26"/>
          <w:szCs w:val="26"/>
        </w:rPr>
        <w:t xml:space="preserve">, </w:t>
      </w:r>
      <w:r>
        <w:rPr>
          <w:rFonts w:hint="default" w:ascii="Times New Roman" w:hAnsi="Times New Roman" w:cs="Times New Roman"/>
          <w:i/>
          <w:w w:val="110"/>
          <w:sz w:val="26"/>
          <w:szCs w:val="26"/>
        </w:rPr>
        <w:t>C</w:t>
      </w:r>
      <w:r>
        <w:rPr>
          <w:rFonts w:hint="default" w:ascii="Times New Roman" w:hAnsi="Times New Roman" w:cs="Times New Roman"/>
          <w:w w:val="110"/>
          <w:sz w:val="26"/>
          <w:szCs w:val="26"/>
        </w:rPr>
        <w:t xml:space="preserve">, </w:t>
      </w:r>
      <w:r>
        <w:rPr>
          <w:rFonts w:hint="default" w:ascii="Times New Roman" w:hAnsi="Times New Roman" w:cs="Times New Roman"/>
          <w:i/>
          <w:w w:val="110"/>
          <w:sz w:val="26"/>
          <w:szCs w:val="26"/>
        </w:rPr>
        <w:t>D</w:t>
      </w:r>
      <w:r>
        <w:rPr>
          <w:rFonts w:hint="default" w:ascii="Times New Roman" w:hAnsi="Times New Roman" w:cs="Times New Roman"/>
          <w:w w:val="110"/>
          <w:sz w:val="26"/>
          <w:szCs w:val="26"/>
        </w:rPr>
        <w:t>, based on the values of the evaluation function of those states,</w:t>
      </w:r>
      <w:r>
        <w:rPr>
          <w:rFonts w:hint="default" w:ascii="Times New Roman" w:hAnsi="Times New Roman" w:cs="Times New Roman"/>
          <w:spacing w:val="-13"/>
          <w:w w:val="110"/>
          <w:sz w:val="26"/>
          <w:szCs w:val="26"/>
        </w:rPr>
        <w:t xml:space="preserve"> </w:t>
      </w:r>
      <w:r>
        <w:rPr>
          <w:rFonts w:hint="default" w:ascii="Times New Roman" w:hAnsi="Times New Roman" w:cs="Times New Roman"/>
          <w:i/>
          <w:w w:val="130"/>
          <w:sz w:val="26"/>
          <w:szCs w:val="26"/>
        </w:rPr>
        <w:t>f</w:t>
      </w:r>
      <w:r>
        <w:rPr>
          <w:rFonts w:hint="default" w:ascii="Times New Roman" w:hAnsi="Times New Roman" w:cs="Times New Roman"/>
          <w:i/>
          <w:spacing w:val="-15"/>
          <w:w w:val="130"/>
          <w:sz w:val="26"/>
          <w:szCs w:val="26"/>
        </w:rPr>
        <w:t xml:space="preserve"> </w:t>
      </w:r>
      <w:r>
        <w:rPr>
          <w:rFonts w:hint="default" w:ascii="Times New Roman" w:hAnsi="Times New Roman" w:cs="Times New Roman"/>
          <w:w w:val="110"/>
          <w:sz w:val="26"/>
          <w:szCs w:val="26"/>
        </w:rPr>
        <w:t>(</w:t>
      </w:r>
      <w:r>
        <w:rPr>
          <w:rFonts w:hint="default" w:ascii="Times New Roman" w:hAnsi="Times New Roman" w:cs="Times New Roman"/>
          <w:i/>
          <w:w w:val="110"/>
          <w:sz w:val="26"/>
          <w:szCs w:val="26"/>
        </w:rPr>
        <w:t>B</w:t>
      </w:r>
      <w:r>
        <w:rPr>
          <w:rFonts w:hint="default" w:ascii="Times New Roman" w:hAnsi="Times New Roman" w:cs="Times New Roman"/>
          <w:w w:val="110"/>
          <w:sz w:val="26"/>
          <w:szCs w:val="26"/>
        </w:rPr>
        <w:t>),</w:t>
      </w:r>
      <w:r>
        <w:rPr>
          <w:rFonts w:hint="default" w:ascii="Times New Roman" w:hAnsi="Times New Roman" w:cs="Times New Roman"/>
          <w:spacing w:val="-12"/>
          <w:w w:val="110"/>
          <w:sz w:val="26"/>
          <w:szCs w:val="26"/>
        </w:rPr>
        <w:t xml:space="preserve"> </w:t>
      </w:r>
      <w:r>
        <w:rPr>
          <w:rFonts w:hint="default" w:ascii="Times New Roman" w:hAnsi="Times New Roman" w:cs="Times New Roman"/>
          <w:i/>
          <w:w w:val="130"/>
          <w:sz w:val="26"/>
          <w:szCs w:val="26"/>
        </w:rPr>
        <w:t>f</w:t>
      </w:r>
      <w:r>
        <w:rPr>
          <w:rFonts w:hint="default" w:ascii="Times New Roman" w:hAnsi="Times New Roman" w:cs="Times New Roman"/>
          <w:i/>
          <w:spacing w:val="-15"/>
          <w:w w:val="130"/>
          <w:sz w:val="26"/>
          <w:szCs w:val="26"/>
        </w:rPr>
        <w:t xml:space="preserve"> </w:t>
      </w:r>
      <w:r>
        <w:rPr>
          <w:rFonts w:hint="default" w:ascii="Times New Roman" w:hAnsi="Times New Roman" w:cs="Times New Roman"/>
          <w:w w:val="110"/>
          <w:sz w:val="26"/>
          <w:szCs w:val="26"/>
        </w:rPr>
        <w:t>(</w:t>
      </w:r>
      <w:r>
        <w:rPr>
          <w:rFonts w:hint="default" w:ascii="Times New Roman" w:hAnsi="Times New Roman" w:cs="Times New Roman"/>
          <w:i/>
          <w:w w:val="110"/>
          <w:sz w:val="26"/>
          <w:szCs w:val="26"/>
        </w:rPr>
        <w:t>C</w:t>
      </w:r>
      <w:r>
        <w:rPr>
          <w:rFonts w:hint="default" w:ascii="Times New Roman" w:hAnsi="Times New Roman" w:cs="Times New Roman"/>
          <w:w w:val="110"/>
          <w:sz w:val="26"/>
          <w:szCs w:val="26"/>
        </w:rPr>
        <w:t xml:space="preserve">), </w:t>
      </w:r>
      <w:r>
        <w:rPr>
          <w:rFonts w:hint="default" w:ascii="Times New Roman" w:hAnsi="Times New Roman" w:cs="Times New Roman"/>
          <w:i/>
          <w:w w:val="130"/>
          <w:sz w:val="26"/>
          <w:szCs w:val="26"/>
        </w:rPr>
        <w:t>f</w:t>
      </w:r>
      <w:r>
        <w:rPr>
          <w:rFonts w:hint="default" w:ascii="Times New Roman" w:hAnsi="Times New Roman" w:cs="Times New Roman"/>
          <w:i/>
          <w:spacing w:val="-15"/>
          <w:w w:val="130"/>
          <w:sz w:val="26"/>
          <w:szCs w:val="26"/>
        </w:rPr>
        <w:t xml:space="preserve"> </w:t>
      </w:r>
      <w:r>
        <w:rPr>
          <w:rFonts w:hint="default" w:ascii="Times New Roman" w:hAnsi="Times New Roman" w:cs="Times New Roman"/>
          <w:w w:val="110"/>
          <w:sz w:val="26"/>
          <w:szCs w:val="26"/>
        </w:rPr>
        <w:t>(</w:t>
      </w:r>
      <w:r>
        <w:rPr>
          <w:rFonts w:hint="default" w:ascii="Times New Roman" w:hAnsi="Times New Roman" w:cs="Times New Roman"/>
          <w:i/>
          <w:w w:val="110"/>
          <w:sz w:val="26"/>
          <w:szCs w:val="26"/>
        </w:rPr>
        <w:t>D</w:t>
      </w:r>
      <w:r>
        <w:rPr>
          <w:rFonts w:hint="default" w:ascii="Times New Roman" w:hAnsi="Times New Roman" w:cs="Times New Roman"/>
          <w:w w:val="110"/>
          <w:sz w:val="26"/>
          <w:szCs w:val="26"/>
        </w:rPr>
        <w:t>).</w:t>
      </w:r>
      <w:r>
        <w:rPr>
          <w:rFonts w:hint="default" w:ascii="Times New Roman" w:hAnsi="Times New Roman" w:cs="Times New Roman"/>
          <w:spacing w:val="40"/>
          <w:w w:val="110"/>
          <w:sz w:val="26"/>
          <w:szCs w:val="26"/>
        </w:rPr>
        <w:t xml:space="preserve"> </w:t>
      </w:r>
      <w:r>
        <w:rPr>
          <w:rFonts w:hint="default" w:ascii="Times New Roman" w:hAnsi="Times New Roman" w:cs="Times New Roman"/>
          <w:w w:val="110"/>
          <w:sz w:val="26"/>
          <w:szCs w:val="26"/>
        </w:rPr>
        <w:t>Specifically, using the evaluation function of the children (not the grandchildren), order the children from</w:t>
      </w:r>
      <w:r>
        <w:rPr>
          <w:rFonts w:hint="default" w:ascii="Times New Roman" w:hAnsi="Times New Roman" w:cs="Times New Roman"/>
          <w:spacing w:val="-1"/>
          <w:w w:val="110"/>
          <w:sz w:val="26"/>
          <w:szCs w:val="26"/>
        </w:rPr>
        <w:t xml:space="preserve"> </w:t>
      </w:r>
      <w:r>
        <w:rPr>
          <w:rFonts w:hint="default" w:ascii="Times New Roman" w:hAnsi="Times New Roman" w:cs="Times New Roman"/>
          <w:w w:val="110"/>
          <w:sz w:val="26"/>
          <w:szCs w:val="26"/>
        </w:rPr>
        <w:t>best to</w:t>
      </w:r>
      <w:r>
        <w:rPr>
          <w:rFonts w:hint="default" w:ascii="Times New Roman" w:hAnsi="Times New Roman" w:cs="Times New Roman"/>
          <w:spacing w:val="-1"/>
          <w:w w:val="110"/>
          <w:sz w:val="26"/>
          <w:szCs w:val="26"/>
        </w:rPr>
        <w:t xml:space="preserve"> </w:t>
      </w:r>
      <w:r>
        <w:rPr>
          <w:rFonts w:hint="default" w:ascii="Times New Roman" w:hAnsi="Times New Roman" w:cs="Times New Roman"/>
          <w:w w:val="110"/>
          <w:sz w:val="26"/>
          <w:szCs w:val="26"/>
        </w:rPr>
        <w:t>worst evaluation function</w:t>
      </w:r>
      <w:r>
        <w:rPr>
          <w:rFonts w:hint="default" w:ascii="Times New Roman" w:hAnsi="Times New Roman" w:cs="Times New Roman"/>
          <w:spacing w:val="-1"/>
          <w:w w:val="110"/>
          <w:sz w:val="26"/>
          <w:szCs w:val="26"/>
        </w:rPr>
        <w:t xml:space="preserve"> </w:t>
      </w:r>
      <w:r>
        <w:rPr>
          <w:rFonts w:hint="default" w:ascii="Times New Roman" w:hAnsi="Times New Roman" w:cs="Times New Roman"/>
          <w:w w:val="110"/>
          <w:sz w:val="26"/>
          <w:szCs w:val="26"/>
        </w:rPr>
        <w:t xml:space="preserve">value, </w:t>
      </w:r>
      <w:r>
        <w:rPr>
          <w:rFonts w:hint="default" w:ascii="Times New Roman" w:hAnsi="Times New Roman" w:cs="Times New Roman"/>
          <w:b/>
          <w:w w:val="110"/>
          <w:sz w:val="26"/>
          <w:szCs w:val="26"/>
        </w:rPr>
        <w:t>from the perspective of the parent node</w:t>
      </w:r>
      <w:r>
        <w:rPr>
          <w:rFonts w:hint="default" w:ascii="Times New Roman" w:hAnsi="Times New Roman" w:cs="Times New Roman"/>
          <w:w w:val="110"/>
          <w:sz w:val="26"/>
          <w:szCs w:val="26"/>
        </w:rPr>
        <w:t>.</w:t>
      </w:r>
    </w:p>
    <w:p w14:paraId="790FBBB6">
      <w:pPr>
        <w:pStyle w:val="7"/>
        <w:numPr>
          <w:ilvl w:val="0"/>
          <w:numId w:val="8"/>
        </w:numPr>
        <w:tabs>
          <w:tab w:val="left" w:pos="786"/>
        </w:tabs>
        <w:spacing w:before="159" w:after="0" w:line="235" w:lineRule="auto"/>
        <w:ind w:left="786" w:right="429" w:hanging="255"/>
        <w:jc w:val="both"/>
        <w:rPr>
          <w:rFonts w:hint="default" w:ascii="Times New Roman" w:hAnsi="Times New Roman" w:cs="Times New Roman"/>
          <w:sz w:val="26"/>
          <w:szCs w:val="26"/>
        </w:rPr>
      </w:pPr>
      <w:r>
        <w:rPr>
          <w:rFonts w:hint="default" w:ascii="Times New Roman" w:hAnsi="Times New Roman" w:cs="Times New Roman"/>
          <w:w w:val="110"/>
          <w:sz w:val="26"/>
          <w:szCs w:val="26"/>
        </w:rPr>
        <w:t xml:space="preserve">Prune the (sub-)tree using the resulting order and </w:t>
      </w:r>
      <w:r>
        <w:rPr>
          <w:rFonts w:hint="default" w:ascii="Times New Roman" w:hAnsi="Times New Roman" w:cs="Times New Roman"/>
          <w:b/>
          <w:w w:val="110"/>
          <w:sz w:val="26"/>
          <w:szCs w:val="26"/>
        </w:rPr>
        <w:t>limiting</w:t>
      </w:r>
      <w:r>
        <w:rPr>
          <w:rFonts w:hint="default" w:ascii="Times New Roman" w:hAnsi="Times New Roman" w:cs="Times New Roman"/>
          <w:b/>
          <w:spacing w:val="40"/>
          <w:w w:val="110"/>
          <w:sz w:val="26"/>
          <w:szCs w:val="26"/>
        </w:rPr>
        <w:t xml:space="preserve"> </w:t>
      </w:r>
      <w:r>
        <w:rPr>
          <w:rFonts w:hint="default" w:ascii="Times New Roman" w:hAnsi="Times New Roman" w:cs="Times New Roman"/>
          <w:b/>
          <w:w w:val="110"/>
          <w:sz w:val="26"/>
          <w:szCs w:val="26"/>
        </w:rPr>
        <w:t>the</w:t>
      </w:r>
      <w:r>
        <w:rPr>
          <w:rFonts w:hint="default" w:ascii="Times New Roman" w:hAnsi="Times New Roman" w:cs="Times New Roman"/>
          <w:b/>
          <w:spacing w:val="40"/>
          <w:w w:val="110"/>
          <w:sz w:val="26"/>
          <w:szCs w:val="26"/>
        </w:rPr>
        <w:t xml:space="preserve"> </w:t>
      </w:r>
      <w:r>
        <w:rPr>
          <w:rFonts w:hint="default" w:ascii="Times New Roman" w:hAnsi="Times New Roman" w:cs="Times New Roman"/>
          <w:b/>
          <w:w w:val="110"/>
          <w:sz w:val="26"/>
          <w:szCs w:val="26"/>
        </w:rPr>
        <w:t>depth</w:t>
      </w:r>
      <w:r>
        <w:rPr>
          <w:rFonts w:hint="default" w:ascii="Times New Roman" w:hAnsi="Times New Roman" w:cs="Times New Roman"/>
          <w:b/>
          <w:spacing w:val="40"/>
          <w:w w:val="110"/>
          <w:sz w:val="26"/>
          <w:szCs w:val="26"/>
        </w:rPr>
        <w:t xml:space="preserve"> </w:t>
      </w:r>
      <w:r>
        <w:rPr>
          <w:rFonts w:hint="default" w:ascii="Times New Roman" w:hAnsi="Times New Roman" w:cs="Times New Roman"/>
          <w:b/>
          <w:w w:val="110"/>
          <w:sz w:val="26"/>
          <w:szCs w:val="26"/>
        </w:rPr>
        <w:t>to</w:t>
      </w:r>
      <w:r>
        <w:rPr>
          <w:rFonts w:hint="default" w:ascii="Times New Roman" w:hAnsi="Times New Roman" w:cs="Times New Roman"/>
          <w:b/>
          <w:spacing w:val="40"/>
          <w:w w:val="110"/>
          <w:sz w:val="26"/>
          <w:szCs w:val="26"/>
        </w:rPr>
        <w:t xml:space="preserve"> </w:t>
      </w:r>
      <w:r>
        <w:rPr>
          <w:rFonts w:hint="default" w:ascii="Times New Roman" w:hAnsi="Times New Roman" w:cs="Times New Roman"/>
          <w:b/>
          <w:w w:val="110"/>
          <w:sz w:val="26"/>
          <w:szCs w:val="26"/>
        </w:rPr>
        <w:t>the</w:t>
      </w:r>
      <w:r>
        <w:rPr>
          <w:rFonts w:hint="default" w:ascii="Times New Roman" w:hAnsi="Times New Roman" w:cs="Times New Roman"/>
          <w:b/>
          <w:spacing w:val="40"/>
          <w:w w:val="110"/>
          <w:sz w:val="26"/>
          <w:szCs w:val="26"/>
        </w:rPr>
        <w:t xml:space="preserve"> </w:t>
      </w:r>
      <w:r>
        <w:rPr>
          <w:rFonts w:hint="default" w:ascii="Times New Roman" w:hAnsi="Times New Roman" w:cs="Times New Roman"/>
          <w:b/>
          <w:w w:val="110"/>
          <w:sz w:val="26"/>
          <w:szCs w:val="26"/>
        </w:rPr>
        <w:t>grandchildren</w:t>
      </w:r>
      <w:r>
        <w:rPr>
          <w:rFonts w:hint="default" w:ascii="Times New Roman" w:hAnsi="Times New Roman" w:cs="Times New Roman"/>
          <w:w w:val="110"/>
          <w:sz w:val="26"/>
          <w:szCs w:val="26"/>
        </w:rPr>
        <w:t>(E/F/G/...), using the evaluation function on the grandchildren as their value.</w:t>
      </w:r>
    </w:p>
    <w:p w14:paraId="0E86835F">
      <w:pPr>
        <w:pStyle w:val="7"/>
        <w:numPr>
          <w:ilvl w:val="1"/>
          <w:numId w:val="8"/>
        </w:numPr>
        <w:tabs>
          <w:tab w:val="left" w:pos="784"/>
        </w:tabs>
        <w:spacing w:before="212" w:after="0" w:line="240" w:lineRule="auto"/>
        <w:ind w:left="784" w:right="0" w:hanging="388"/>
        <w:jc w:val="left"/>
        <w:rPr>
          <w:rFonts w:hint="default" w:ascii="Times New Roman" w:hAnsi="Times New Roman" w:cs="Times New Roman"/>
          <w:sz w:val="26"/>
          <w:szCs w:val="26"/>
        </w:rPr>
      </w:pPr>
      <w:r>
        <w:rPr>
          <w:rFonts w:hint="default" w:ascii="Times New Roman" w:hAnsi="Times New Roman" w:cs="Times New Roman"/>
          <w:sz w:val="26"/>
          <w:szCs w:val="26"/>
        </w:rPr>
        <w:t>[3</w:t>
      </w:r>
      <w:r>
        <w:rPr>
          <w:rFonts w:hint="default" w:ascii="Times New Roman" w:hAnsi="Times New Roman" w:cs="Times New Roman"/>
          <w:spacing w:val="31"/>
          <w:sz w:val="26"/>
          <w:szCs w:val="26"/>
        </w:rPr>
        <w:t xml:space="preserve"> </w:t>
      </w:r>
      <w:r>
        <w:rPr>
          <w:rFonts w:hint="default" w:ascii="Times New Roman" w:hAnsi="Times New Roman" w:cs="Times New Roman"/>
          <w:sz w:val="26"/>
          <w:szCs w:val="26"/>
        </w:rPr>
        <w:t>pts]</w:t>
      </w:r>
      <w:r>
        <w:rPr>
          <w:rFonts w:hint="default" w:ascii="Times New Roman" w:hAnsi="Times New Roman" w:cs="Times New Roman"/>
          <w:spacing w:val="32"/>
          <w:sz w:val="26"/>
          <w:szCs w:val="26"/>
        </w:rPr>
        <w:t xml:space="preserve"> </w:t>
      </w:r>
      <w:r>
        <w:rPr>
          <w:rFonts w:hint="default" w:ascii="Times New Roman" w:hAnsi="Times New Roman" w:cs="Times New Roman"/>
          <w:sz w:val="26"/>
          <w:szCs w:val="26"/>
        </w:rPr>
        <w:t>What</w:t>
      </w:r>
      <w:r>
        <w:rPr>
          <w:rFonts w:hint="default" w:ascii="Times New Roman" w:hAnsi="Times New Roman" w:cs="Times New Roman"/>
          <w:spacing w:val="32"/>
          <w:sz w:val="26"/>
          <w:szCs w:val="26"/>
        </w:rPr>
        <w:t xml:space="preserve"> </w:t>
      </w:r>
      <w:r>
        <w:rPr>
          <w:rFonts w:hint="default" w:ascii="Times New Roman" w:hAnsi="Times New Roman" w:cs="Times New Roman"/>
          <w:sz w:val="26"/>
          <w:szCs w:val="26"/>
        </w:rPr>
        <w:t>would</w:t>
      </w:r>
      <w:r>
        <w:rPr>
          <w:rFonts w:hint="default" w:ascii="Times New Roman" w:hAnsi="Times New Roman" w:cs="Times New Roman"/>
          <w:spacing w:val="31"/>
          <w:sz w:val="26"/>
          <w:szCs w:val="26"/>
        </w:rPr>
        <w:t xml:space="preserve"> </w:t>
      </w:r>
      <w:r>
        <w:rPr>
          <w:rFonts w:hint="default" w:ascii="Times New Roman" w:hAnsi="Times New Roman" w:cs="Times New Roman"/>
          <w:sz w:val="26"/>
          <w:szCs w:val="26"/>
        </w:rPr>
        <w:t>the</w:t>
      </w:r>
      <w:r>
        <w:rPr>
          <w:rFonts w:hint="default" w:ascii="Times New Roman" w:hAnsi="Times New Roman" w:cs="Times New Roman"/>
          <w:spacing w:val="32"/>
          <w:sz w:val="26"/>
          <w:szCs w:val="26"/>
        </w:rPr>
        <w:t xml:space="preserve"> </w:t>
      </w:r>
      <w:r>
        <w:rPr>
          <w:rFonts w:hint="default" w:ascii="Times New Roman" w:hAnsi="Times New Roman" w:cs="Times New Roman"/>
          <w:sz w:val="26"/>
          <w:szCs w:val="26"/>
        </w:rPr>
        <w:t>resulting</w:t>
      </w:r>
      <w:r>
        <w:rPr>
          <w:rFonts w:hint="default" w:ascii="Times New Roman" w:hAnsi="Times New Roman" w:cs="Times New Roman"/>
          <w:spacing w:val="32"/>
          <w:sz w:val="26"/>
          <w:szCs w:val="26"/>
        </w:rPr>
        <w:t xml:space="preserve"> </w:t>
      </w:r>
      <w:r>
        <w:rPr>
          <w:rFonts w:hint="default" w:ascii="Times New Roman" w:hAnsi="Times New Roman" w:cs="Times New Roman"/>
          <w:sz w:val="26"/>
          <w:szCs w:val="26"/>
        </w:rPr>
        <w:t>order</w:t>
      </w:r>
      <w:r>
        <w:rPr>
          <w:rFonts w:hint="default" w:ascii="Times New Roman" w:hAnsi="Times New Roman" w:cs="Times New Roman"/>
          <w:spacing w:val="32"/>
          <w:sz w:val="26"/>
          <w:szCs w:val="26"/>
        </w:rPr>
        <w:t xml:space="preserve"> </w:t>
      </w:r>
      <w:r>
        <w:rPr>
          <w:rFonts w:hint="default" w:ascii="Times New Roman" w:hAnsi="Times New Roman" w:cs="Times New Roman"/>
          <w:sz w:val="26"/>
          <w:szCs w:val="26"/>
        </w:rPr>
        <w:t>of</w:t>
      </w:r>
      <w:r>
        <w:rPr>
          <w:rFonts w:hint="default" w:ascii="Times New Roman" w:hAnsi="Times New Roman" w:cs="Times New Roman"/>
          <w:spacing w:val="31"/>
          <w:sz w:val="26"/>
          <w:szCs w:val="26"/>
        </w:rPr>
        <w:t xml:space="preserve"> </w:t>
      </w:r>
      <w:r>
        <w:rPr>
          <w:rFonts w:hint="default" w:ascii="Times New Roman" w:hAnsi="Times New Roman" w:cs="Times New Roman"/>
          <w:sz w:val="26"/>
          <w:szCs w:val="26"/>
        </w:rPr>
        <w:t>the</w:t>
      </w:r>
      <w:r>
        <w:rPr>
          <w:rFonts w:hint="default" w:ascii="Times New Roman" w:hAnsi="Times New Roman" w:cs="Times New Roman"/>
          <w:spacing w:val="32"/>
          <w:sz w:val="26"/>
          <w:szCs w:val="26"/>
        </w:rPr>
        <w:t xml:space="preserve"> </w:t>
      </w:r>
      <w:r>
        <w:rPr>
          <w:rFonts w:hint="default" w:ascii="Times New Roman" w:hAnsi="Times New Roman" w:cs="Times New Roman"/>
          <w:sz w:val="26"/>
          <w:szCs w:val="26"/>
        </w:rPr>
        <w:t>subtrees</w:t>
      </w:r>
      <w:r>
        <w:rPr>
          <w:rFonts w:hint="default" w:ascii="Times New Roman" w:hAnsi="Times New Roman" w:cs="Times New Roman"/>
          <w:spacing w:val="32"/>
          <w:sz w:val="26"/>
          <w:szCs w:val="26"/>
        </w:rPr>
        <w:t xml:space="preserve"> </w:t>
      </w:r>
      <w:r>
        <w:rPr>
          <w:rFonts w:hint="default" w:ascii="Times New Roman" w:hAnsi="Times New Roman" w:cs="Times New Roman"/>
          <w:spacing w:val="-5"/>
          <w:sz w:val="26"/>
          <w:szCs w:val="26"/>
        </w:rPr>
        <w:t>be?</w:t>
      </w:r>
    </w:p>
    <w:p w14:paraId="3531CB89">
      <w:pPr>
        <w:tabs>
          <w:tab w:val="left" w:pos="1534"/>
          <w:tab w:val="left" w:pos="3980"/>
          <w:tab w:val="left" w:pos="4444"/>
          <w:tab w:val="left" w:pos="6890"/>
          <w:tab w:val="left" w:pos="7355"/>
        </w:tabs>
        <w:spacing w:before="74"/>
        <w:ind w:left="1069" w:right="0" w:firstLine="0"/>
        <w:jc w:val="left"/>
        <w:rPr>
          <w:rFonts w:hint="default" w:ascii="Times New Roman" w:hAnsi="Times New Roman" w:cs="Times New Roman"/>
          <w:i/>
          <w:sz w:val="26"/>
          <w:szCs w:val="26"/>
        </w:rPr>
      </w:pPr>
      <w:r>
        <w:rPr>
          <w:rFonts w:hint="default" w:ascii="Times New Roman" w:hAnsi="Times New Roman" w:cs="Times New Roman"/>
          <w:w w:val="120"/>
          <w:sz w:val="26"/>
          <w:szCs w:val="26"/>
        </w:rPr>
        <w:t>⃝</w:t>
      </w:r>
      <w:r>
        <w:rPr>
          <w:rFonts w:hint="default" w:ascii="Times New Roman" w:hAnsi="Times New Roman" w:cs="Times New Roman"/>
          <w:sz w:val="26"/>
          <w:szCs w:val="26"/>
        </w:rPr>
        <w:tab/>
      </w:r>
      <w:r>
        <w:rPr>
          <w:rFonts w:hint="default" w:ascii="Times New Roman" w:hAnsi="Times New Roman" w:cs="Times New Roman"/>
          <w:i/>
          <w:w w:val="120"/>
          <w:sz w:val="26"/>
          <w:szCs w:val="26"/>
        </w:rPr>
        <w:t>B</w:t>
      </w:r>
      <w:r>
        <w:rPr>
          <w:rFonts w:hint="default" w:ascii="Times New Roman" w:hAnsi="Times New Roman" w:cs="Times New Roman"/>
          <w:i/>
          <w:spacing w:val="-5"/>
          <w:w w:val="120"/>
          <w:sz w:val="26"/>
          <w:szCs w:val="26"/>
        </w:rPr>
        <w:t xml:space="preserve"> </w:t>
      </w:r>
      <w:r>
        <w:rPr>
          <w:rFonts w:hint="default" w:ascii="Times New Roman" w:hAnsi="Times New Roman" w:cs="Times New Roman"/>
          <w:w w:val="120"/>
          <w:sz w:val="26"/>
          <w:szCs w:val="26"/>
        </w:rPr>
        <w:t>then</w:t>
      </w:r>
      <w:r>
        <w:rPr>
          <w:rFonts w:hint="default" w:ascii="Times New Roman" w:hAnsi="Times New Roman" w:cs="Times New Roman"/>
          <w:spacing w:val="-11"/>
          <w:w w:val="120"/>
          <w:sz w:val="26"/>
          <w:szCs w:val="26"/>
        </w:rPr>
        <w:t xml:space="preserve"> </w:t>
      </w:r>
      <w:r>
        <w:rPr>
          <w:rFonts w:hint="default" w:ascii="Times New Roman" w:hAnsi="Times New Roman" w:cs="Times New Roman"/>
          <w:i/>
          <w:w w:val="120"/>
          <w:sz w:val="26"/>
          <w:szCs w:val="26"/>
        </w:rPr>
        <w:t>C</w:t>
      </w:r>
      <w:r>
        <w:rPr>
          <w:rFonts w:hint="default" w:ascii="Times New Roman" w:hAnsi="Times New Roman" w:cs="Times New Roman"/>
          <w:i/>
          <w:spacing w:val="-1"/>
          <w:w w:val="120"/>
          <w:sz w:val="26"/>
          <w:szCs w:val="26"/>
        </w:rPr>
        <w:t xml:space="preserve"> </w:t>
      </w:r>
      <w:r>
        <w:rPr>
          <w:rFonts w:hint="default" w:ascii="Times New Roman" w:hAnsi="Times New Roman" w:cs="Times New Roman"/>
          <w:w w:val="120"/>
          <w:sz w:val="26"/>
          <w:szCs w:val="26"/>
        </w:rPr>
        <w:t>then</w:t>
      </w:r>
      <w:r>
        <w:rPr>
          <w:rFonts w:hint="default" w:ascii="Times New Roman" w:hAnsi="Times New Roman" w:cs="Times New Roman"/>
          <w:spacing w:val="-11"/>
          <w:w w:val="120"/>
          <w:sz w:val="26"/>
          <w:szCs w:val="26"/>
        </w:rPr>
        <w:t xml:space="preserve"> </w:t>
      </w:r>
      <w:r>
        <w:rPr>
          <w:rFonts w:hint="default" w:ascii="Times New Roman" w:hAnsi="Times New Roman" w:cs="Times New Roman"/>
          <w:i/>
          <w:spacing w:val="-10"/>
          <w:w w:val="120"/>
          <w:sz w:val="26"/>
          <w:szCs w:val="26"/>
        </w:rPr>
        <w:t>D</w:t>
      </w:r>
      <w:r>
        <w:rPr>
          <w:rFonts w:hint="default" w:ascii="Times New Roman" w:hAnsi="Times New Roman" w:cs="Times New Roman"/>
          <w:i/>
          <w:sz w:val="26"/>
          <w:szCs w:val="26"/>
        </w:rPr>
        <w:tab/>
      </w:r>
      <w:r>
        <w:rPr>
          <w:rFonts w:hint="default" w:ascii="Times New Roman" w:hAnsi="Times New Roman" w:cs="Times New Roman"/>
          <w:w w:val="120"/>
          <w:sz w:val="26"/>
          <w:szCs w:val="26"/>
        </w:rPr>
        <w:t>⃝</w:t>
      </w:r>
      <w:r>
        <w:rPr>
          <w:rFonts w:hint="default" w:ascii="Times New Roman" w:hAnsi="Times New Roman" w:cs="Times New Roman"/>
          <w:sz w:val="26"/>
          <w:szCs w:val="26"/>
        </w:rPr>
        <w:tab/>
      </w:r>
      <w:r>
        <w:rPr>
          <w:rFonts w:hint="default" w:ascii="Times New Roman" w:hAnsi="Times New Roman" w:cs="Times New Roman"/>
          <w:i/>
          <w:w w:val="115"/>
          <w:sz w:val="26"/>
          <w:szCs w:val="26"/>
        </w:rPr>
        <w:t>C</w:t>
      </w:r>
      <w:r>
        <w:rPr>
          <w:rFonts w:hint="default" w:ascii="Times New Roman" w:hAnsi="Times New Roman" w:cs="Times New Roman"/>
          <w:i/>
          <w:spacing w:val="13"/>
          <w:w w:val="115"/>
          <w:sz w:val="26"/>
          <w:szCs w:val="26"/>
        </w:rPr>
        <w:t xml:space="preserve"> </w:t>
      </w:r>
      <w:r>
        <w:rPr>
          <w:rFonts w:hint="default" w:ascii="Times New Roman" w:hAnsi="Times New Roman" w:cs="Times New Roman"/>
          <w:w w:val="115"/>
          <w:sz w:val="26"/>
          <w:szCs w:val="26"/>
        </w:rPr>
        <w:t>then</w:t>
      </w:r>
      <w:r>
        <w:rPr>
          <w:rFonts w:hint="default" w:ascii="Times New Roman" w:hAnsi="Times New Roman" w:cs="Times New Roman"/>
          <w:spacing w:val="1"/>
          <w:w w:val="115"/>
          <w:sz w:val="26"/>
          <w:szCs w:val="26"/>
        </w:rPr>
        <w:t xml:space="preserve"> </w:t>
      </w:r>
      <w:r>
        <w:rPr>
          <w:rFonts w:hint="default" w:ascii="Times New Roman" w:hAnsi="Times New Roman" w:cs="Times New Roman"/>
          <w:i/>
          <w:w w:val="115"/>
          <w:sz w:val="26"/>
          <w:szCs w:val="26"/>
        </w:rPr>
        <w:t>D</w:t>
      </w:r>
      <w:r>
        <w:rPr>
          <w:rFonts w:hint="default" w:ascii="Times New Roman" w:hAnsi="Times New Roman" w:cs="Times New Roman"/>
          <w:i/>
          <w:spacing w:val="6"/>
          <w:w w:val="115"/>
          <w:sz w:val="26"/>
          <w:szCs w:val="26"/>
        </w:rPr>
        <w:t xml:space="preserve"> </w:t>
      </w:r>
      <w:r>
        <w:rPr>
          <w:rFonts w:hint="default" w:ascii="Times New Roman" w:hAnsi="Times New Roman" w:cs="Times New Roman"/>
          <w:w w:val="115"/>
          <w:sz w:val="26"/>
          <w:szCs w:val="26"/>
        </w:rPr>
        <w:t>then</w:t>
      </w:r>
      <w:r>
        <w:rPr>
          <w:rFonts w:hint="default" w:ascii="Times New Roman" w:hAnsi="Times New Roman" w:cs="Times New Roman"/>
          <w:spacing w:val="2"/>
          <w:w w:val="115"/>
          <w:sz w:val="26"/>
          <w:szCs w:val="26"/>
        </w:rPr>
        <w:t xml:space="preserve"> </w:t>
      </w:r>
      <w:r>
        <w:rPr>
          <w:rFonts w:hint="default" w:ascii="Times New Roman" w:hAnsi="Times New Roman" w:cs="Times New Roman"/>
          <w:i/>
          <w:spacing w:val="-12"/>
          <w:w w:val="115"/>
          <w:sz w:val="26"/>
          <w:szCs w:val="26"/>
        </w:rPr>
        <w:t>B</w:t>
      </w:r>
      <w:r>
        <w:rPr>
          <w:rFonts w:hint="default" w:ascii="Times New Roman" w:hAnsi="Times New Roman" w:cs="Times New Roman"/>
          <w:i/>
          <w:sz w:val="26"/>
          <w:szCs w:val="26"/>
        </w:rPr>
        <w:tab/>
      </w:r>
      <w:r>
        <w:rPr>
          <w:rFonts w:hint="default" w:ascii="Times New Roman" w:hAnsi="Times New Roman" w:cs="Times New Roman"/>
          <w:b/>
          <w:w w:val="120"/>
          <w:sz w:val="26"/>
          <w:szCs w:val="26"/>
        </w:rPr>
        <w:sym w:font="Wingdings" w:char="00FE"/>
      </w:r>
      <w:r>
        <w:rPr>
          <w:rFonts w:hint="default" w:ascii="Times New Roman" w:hAnsi="Times New Roman" w:cs="Times New Roman"/>
          <w:sz w:val="26"/>
          <w:szCs w:val="26"/>
        </w:rPr>
        <w:tab/>
      </w:r>
      <w:r>
        <w:rPr>
          <w:rFonts w:hint="default" w:ascii="Times New Roman" w:hAnsi="Times New Roman" w:cs="Times New Roman"/>
          <w:i/>
          <w:w w:val="115"/>
          <w:sz w:val="26"/>
          <w:szCs w:val="26"/>
        </w:rPr>
        <w:t>D</w:t>
      </w:r>
      <w:r>
        <w:rPr>
          <w:rFonts w:hint="default" w:ascii="Times New Roman" w:hAnsi="Times New Roman" w:cs="Times New Roman"/>
          <w:i/>
          <w:spacing w:val="5"/>
          <w:w w:val="115"/>
          <w:sz w:val="26"/>
          <w:szCs w:val="26"/>
        </w:rPr>
        <w:t xml:space="preserve"> </w:t>
      </w:r>
      <w:r>
        <w:rPr>
          <w:rFonts w:hint="default" w:ascii="Times New Roman" w:hAnsi="Times New Roman" w:cs="Times New Roman"/>
          <w:w w:val="115"/>
          <w:sz w:val="26"/>
          <w:szCs w:val="26"/>
        </w:rPr>
        <w:t>then</w:t>
      </w:r>
      <w:r>
        <w:rPr>
          <w:rFonts w:hint="default" w:ascii="Times New Roman" w:hAnsi="Times New Roman" w:cs="Times New Roman"/>
          <w:spacing w:val="2"/>
          <w:w w:val="115"/>
          <w:sz w:val="26"/>
          <w:szCs w:val="26"/>
        </w:rPr>
        <w:t xml:space="preserve"> </w:t>
      </w:r>
      <w:r>
        <w:rPr>
          <w:rFonts w:hint="default" w:ascii="Times New Roman" w:hAnsi="Times New Roman" w:cs="Times New Roman"/>
          <w:i/>
          <w:w w:val="115"/>
          <w:sz w:val="26"/>
          <w:szCs w:val="26"/>
        </w:rPr>
        <w:t>C</w:t>
      </w:r>
      <w:r>
        <w:rPr>
          <w:rFonts w:hint="default" w:ascii="Times New Roman" w:hAnsi="Times New Roman" w:cs="Times New Roman"/>
          <w:i/>
          <w:spacing w:val="13"/>
          <w:w w:val="115"/>
          <w:sz w:val="26"/>
          <w:szCs w:val="26"/>
        </w:rPr>
        <w:t xml:space="preserve"> </w:t>
      </w:r>
      <w:r>
        <w:rPr>
          <w:rFonts w:hint="default" w:ascii="Times New Roman" w:hAnsi="Times New Roman" w:cs="Times New Roman"/>
          <w:w w:val="115"/>
          <w:sz w:val="26"/>
          <w:szCs w:val="26"/>
        </w:rPr>
        <w:t>then</w:t>
      </w:r>
      <w:r>
        <w:rPr>
          <w:rFonts w:hint="default" w:ascii="Times New Roman" w:hAnsi="Times New Roman" w:cs="Times New Roman"/>
          <w:spacing w:val="2"/>
          <w:w w:val="115"/>
          <w:sz w:val="26"/>
          <w:szCs w:val="26"/>
        </w:rPr>
        <w:t xml:space="preserve"> </w:t>
      </w:r>
      <w:r>
        <w:rPr>
          <w:rFonts w:hint="default" w:ascii="Times New Roman" w:hAnsi="Times New Roman" w:cs="Times New Roman"/>
          <w:i/>
          <w:spacing w:val="-10"/>
          <w:w w:val="115"/>
          <w:sz w:val="26"/>
          <w:szCs w:val="26"/>
        </w:rPr>
        <w:t>B</w:t>
      </w:r>
    </w:p>
    <w:p w14:paraId="57D10C11">
      <w:pPr>
        <w:pStyle w:val="7"/>
        <w:numPr>
          <w:ilvl w:val="1"/>
          <w:numId w:val="8"/>
        </w:numPr>
        <w:tabs>
          <w:tab w:val="left" w:pos="784"/>
          <w:tab w:val="left" w:pos="786"/>
        </w:tabs>
        <w:spacing w:before="215" w:after="0" w:line="235" w:lineRule="auto"/>
        <w:ind w:left="786" w:right="429" w:hanging="406"/>
        <w:jc w:val="both"/>
        <w:rPr>
          <w:rFonts w:hint="default" w:ascii="Times New Roman" w:hAnsi="Times New Roman" w:cs="Times New Roman"/>
          <w:sz w:val="26"/>
          <w:szCs w:val="26"/>
        </w:rPr>
      </w:pPr>
      <w:r>
        <w:rPr>
          <w:rFonts w:hint="default" w:ascii="Times New Roman" w:hAnsi="Times New Roman" w:cs="Times New Roman"/>
          <w:sz w:val="26"/>
          <w:szCs w:val="26"/>
        </w:rPr>
        <mc:AlternateContent>
          <mc:Choice Requires="wps">
            <w:drawing>
              <wp:anchor distT="0" distB="0" distL="0" distR="0" simplePos="0" relativeHeight="251668480" behindDoc="1" locked="0" layoutInCell="1" allowOverlap="1">
                <wp:simplePos x="0" y="0"/>
                <wp:positionH relativeFrom="page">
                  <wp:posOffset>958850</wp:posOffset>
                </wp:positionH>
                <wp:positionV relativeFrom="paragraph">
                  <wp:posOffset>632460</wp:posOffset>
                </wp:positionV>
                <wp:extent cx="6276340" cy="1256665"/>
                <wp:effectExtent l="4445" t="4445" r="5715" b="8890"/>
                <wp:wrapTopAndBottom/>
                <wp:docPr id="60" name="Textbox 60"/>
                <wp:cNvGraphicFramePr/>
                <a:graphic xmlns:a="http://schemas.openxmlformats.org/drawingml/2006/main">
                  <a:graphicData uri="http://schemas.microsoft.com/office/word/2010/wordprocessingShape">
                    <wps:wsp>
                      <wps:cNvSpPr txBox="1"/>
                      <wps:spPr>
                        <a:xfrm>
                          <a:off x="0" y="0"/>
                          <a:ext cx="6276340" cy="1256665"/>
                        </a:xfrm>
                        <a:prstGeom prst="rect">
                          <a:avLst/>
                        </a:prstGeom>
                        <a:ln w="5054">
                          <a:solidFill>
                            <a:srgbClr val="000000"/>
                          </a:solidFill>
                          <a:prstDash val="solid"/>
                        </a:ln>
                      </wps:spPr>
                      <wps:txbx>
                        <w:txbxContent>
                          <w:p w14:paraId="358D7C60">
                            <w:pPr>
                              <w:spacing w:before="7"/>
                              <w:ind w:left="59" w:right="0" w:firstLine="0"/>
                              <w:jc w:val="left"/>
                              <w:rPr>
                                <w:rFonts w:hint="default" w:ascii="Times New Roman" w:hAnsi="Times New Roman" w:cs="Times New Roman"/>
                                <w:b w:val="0"/>
                                <w:bCs/>
                                <w:spacing w:val="-2"/>
                                <w:w w:val="115"/>
                                <w:sz w:val="26"/>
                                <w:szCs w:val="26"/>
                              </w:rPr>
                            </w:pPr>
                            <w:r>
                              <w:rPr>
                                <w:rFonts w:hint="default" w:ascii="Times New Roman" w:hAnsi="Times New Roman" w:cs="Times New Roman"/>
                                <w:b w:val="0"/>
                                <w:bCs/>
                                <w:spacing w:val="-2"/>
                                <w:w w:val="115"/>
                                <w:sz w:val="26"/>
                                <w:szCs w:val="26"/>
                              </w:rPr>
                              <w:t>Nodes:</w:t>
                            </w:r>
                          </w:p>
                          <w:p w14:paraId="54B6415D">
                            <w:pPr>
                              <w:spacing w:before="7"/>
                              <w:ind w:left="59" w:right="0" w:firstLine="0"/>
                              <w:jc w:val="left"/>
                              <w:rPr>
                                <w:rFonts w:hint="default" w:ascii="Times New Roman" w:hAnsi="Times New Roman" w:cs="Times New Roman"/>
                                <w:b w:val="0"/>
                                <w:bCs/>
                                <w:spacing w:val="-2"/>
                                <w:w w:val="115"/>
                                <w:sz w:val="26"/>
                                <w:szCs w:val="26"/>
                              </w:rPr>
                            </w:pPr>
                            <w:r>
                              <w:rPr>
                                <w:rFonts w:hint="default" w:ascii="Times New Roman" w:hAnsi="Times New Roman" w:cs="Times New Roman"/>
                                <w:b w:val="0"/>
                                <w:bCs/>
                                <w:spacing w:val="-2"/>
                                <w:w w:val="115"/>
                                <w:sz w:val="26"/>
                                <w:szCs w:val="26"/>
                              </w:rPr>
                              <w:t>I, J, F, G</w:t>
                            </w:r>
                          </w:p>
                          <w:p w14:paraId="61156C27">
                            <w:pPr>
                              <w:spacing w:before="7"/>
                              <w:ind w:left="59" w:right="0" w:firstLine="0"/>
                              <w:jc w:val="left"/>
                              <w:rPr>
                                <w:rFonts w:hint="default" w:ascii="Times New Roman" w:hAnsi="Times New Roman" w:cs="Times New Roman"/>
                                <w:b w:val="0"/>
                                <w:bCs/>
                                <w:spacing w:val="-2"/>
                                <w:w w:val="115"/>
                                <w:sz w:val="26"/>
                                <w:szCs w:val="26"/>
                                <w:lang w:val="vi-VN"/>
                              </w:rPr>
                            </w:pPr>
                            <w:r>
                              <w:rPr>
                                <w:rFonts w:hint="default" w:ascii="Times New Roman" w:hAnsi="Times New Roman" w:cs="Times New Roman"/>
                                <w:b w:val="0"/>
                                <w:bCs/>
                                <w:spacing w:val="-2"/>
                                <w:w w:val="115"/>
                                <w:sz w:val="26"/>
                                <w:szCs w:val="26"/>
                              </w:rPr>
                              <w:t>(Giải thích: Sau khi khám phá</w:t>
                            </w:r>
                            <w:r>
                              <w:rPr>
                                <w:rFonts w:hint="default" w:ascii="Times New Roman" w:hAnsi="Times New Roman" w:cs="Times New Roman"/>
                                <w:b w:val="0"/>
                                <w:bCs/>
                                <w:spacing w:val="-2"/>
                                <w:w w:val="115"/>
                                <w:sz w:val="26"/>
                                <w:szCs w:val="26"/>
                                <w:lang w:val="vi-VN"/>
                              </w:rPr>
                              <w:t xml:space="preserve"> </w:t>
                            </w:r>
                            <w:r>
                              <w:rPr>
                                <w:rFonts w:hint="default" w:ascii="Times New Roman" w:hAnsi="Times New Roman" w:cs="Times New Roman"/>
                                <w:b w:val="0"/>
                                <w:bCs/>
                                <w:spacing w:val="-2"/>
                                <w:w w:val="115"/>
                                <w:sz w:val="26"/>
                                <w:szCs w:val="26"/>
                                <w:lang w:val="vi-VN"/>
                              </w:rPr>
                              <w:drawing>
                                <wp:inline distT="0" distB="0" distL="114300" distR="114300">
                                  <wp:extent cx="1292860" cy="224155"/>
                                  <wp:effectExtent l="0" t="0" r="2540" b="4445"/>
                                  <wp:docPr id="64" name="2384804F-3998-4D57-9195-F3826E402611-1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2384804F-3998-4D57-9195-F3826E402611-14" descr="wps"/>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1292860" cy="224155"/>
                                          </a:xfrm>
                                          <a:prstGeom prst="rect">
                                            <a:avLst/>
                                          </a:prstGeom>
                                        </pic:spPr>
                                      </pic:pic>
                                    </a:graphicData>
                                  </a:graphic>
                                </wp:inline>
                              </w:drawing>
                            </w:r>
                            <w:r>
                              <w:rPr>
                                <w:rFonts w:hint="default" w:ascii="Times New Roman" w:hAnsi="Times New Roman" w:cs="Times New Roman"/>
                                <w:b w:val="0"/>
                                <w:bCs/>
                                <w:spacing w:val="-2"/>
                                <w:w w:val="115"/>
                                <w:sz w:val="26"/>
                                <w:szCs w:val="26"/>
                                <w:lang w:val="vi-VN"/>
                              </w:rPr>
                              <w:t xml:space="preserve">. Khi khám phá </w:t>
                            </w:r>
                            <w:r>
                              <w:rPr>
                                <w:rFonts w:hint="default" w:ascii="Times New Roman" w:hAnsi="Times New Roman" w:cs="Times New Roman"/>
                                <w:b w:val="0"/>
                                <w:bCs/>
                                <w:spacing w:val="-2"/>
                                <w:w w:val="115"/>
                                <w:sz w:val="26"/>
                                <w:szCs w:val="26"/>
                                <w:lang w:val="vi-VN"/>
                              </w:rPr>
                              <w:drawing>
                                <wp:inline distT="0" distB="0" distL="114300" distR="114300">
                                  <wp:extent cx="2086610" cy="224155"/>
                                  <wp:effectExtent l="0" t="0" r="8890" b="4445"/>
                                  <wp:docPr id="65" name="2384804F-3998-4D57-9195-F3826E402611-1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2384804F-3998-4D57-9195-F3826E402611-15" descr="wps"/>
                                          <pic:cNvPicPr>
                                            <a:picLocks noChangeAspect="1"/>
                                          </pic:cNvPicPr>
                                        </pic:nvPicPr>
                                        <pic:blipFill>
                                          <a:blip r:embed="rId19">
                                            <a:extLst>
                                              <a:ext uri="{96DAC541-7B7A-43D3-8B79-37D633B846F1}">
                                                <asvg:svgBlip xmlns:asvg="http://schemas.microsoft.com/office/drawing/2016/SVG/main" r:embed="rId20"/>
                                              </a:ext>
                                            </a:extLst>
                                          </a:blip>
                                          <a:stretch>
                                            <a:fillRect/>
                                          </a:stretch>
                                        </pic:blipFill>
                                        <pic:spPr>
                                          <a:xfrm>
                                            <a:off x="0" y="0"/>
                                            <a:ext cx="2086610" cy="224155"/>
                                          </a:xfrm>
                                          <a:prstGeom prst="rect">
                                            <a:avLst/>
                                          </a:prstGeom>
                                        </pic:spPr>
                                      </pic:pic>
                                    </a:graphicData>
                                  </a:graphic>
                                </wp:inline>
                              </w:drawing>
                            </w:r>
                            <w:r>
                              <w:rPr>
                                <w:rFonts w:hint="default" w:ascii="Times New Roman" w:hAnsi="Times New Roman" w:cs="Times New Roman"/>
                                <w:b w:val="0"/>
                                <w:bCs/>
                                <w:spacing w:val="-2"/>
                                <w:w w:val="115"/>
                                <w:sz w:val="26"/>
                                <w:szCs w:val="26"/>
                                <w:lang w:val="vi-VN"/>
                              </w:rPr>
                              <w:t xml:space="preserve">. Do </w:t>
                            </w:r>
                            <w:r>
                              <w:rPr>
                                <w:rFonts w:hint="default" w:ascii="Times New Roman" w:hAnsi="Times New Roman" w:cs="Times New Roman"/>
                                <w:b w:val="0"/>
                                <w:bCs/>
                                <w:spacing w:val="-2"/>
                                <w:w w:val="115"/>
                                <w:sz w:val="26"/>
                                <w:szCs w:val="26"/>
                                <w:lang w:val="vi-VN"/>
                              </w:rPr>
                              <w:drawing>
                                <wp:inline distT="0" distB="0" distL="114300" distR="114300">
                                  <wp:extent cx="748665" cy="182880"/>
                                  <wp:effectExtent l="0" t="0" r="635" b="7620"/>
                                  <wp:docPr id="66" name="2384804F-3998-4D57-9195-F3826E402611-16"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2384804F-3998-4D57-9195-F3826E402611-16" descr="wps"/>
                                          <pic:cNvPicPr>
                                            <a:picLocks noChangeAspect="1"/>
                                          </pic:cNvPicPr>
                                        </pic:nvPicPr>
                                        <pic:blipFill>
                                          <a:blip r:embed="rId21">
                                            <a:extLst>
                                              <a:ext uri="{96DAC541-7B7A-43D3-8B79-37D633B846F1}">
                                                <asvg:svgBlip xmlns:asvg="http://schemas.microsoft.com/office/drawing/2016/SVG/main" r:embed="rId22"/>
                                              </a:ext>
                                            </a:extLst>
                                          </a:blip>
                                          <a:stretch>
                                            <a:fillRect/>
                                          </a:stretch>
                                        </pic:blipFill>
                                        <pic:spPr>
                                          <a:xfrm>
                                            <a:off x="0" y="0"/>
                                            <a:ext cx="748665" cy="182880"/>
                                          </a:xfrm>
                                          <a:prstGeom prst="rect">
                                            <a:avLst/>
                                          </a:prstGeom>
                                        </pic:spPr>
                                      </pic:pic>
                                    </a:graphicData>
                                  </a:graphic>
                                </wp:inline>
                              </w:drawing>
                            </w:r>
                            <w:r>
                              <w:rPr>
                                <w:rFonts w:hint="default" w:ascii="Times New Roman" w:hAnsi="Times New Roman" w:cs="Times New Roman"/>
                                <w:b w:val="0"/>
                                <w:bCs/>
                                <w:spacing w:val="-2"/>
                                <w:w w:val="115"/>
                                <w:sz w:val="26"/>
                                <w:szCs w:val="26"/>
                                <w:lang w:val="vi-VN"/>
                              </w:rPr>
                              <w:t xml:space="preserve">, I, J bị cắt. Khi khám phá </w:t>
                            </w:r>
                            <w:r>
                              <w:rPr>
                                <w:rFonts w:hint="default" w:ascii="Times New Roman" w:hAnsi="Times New Roman" w:cs="Times New Roman"/>
                                <w:b w:val="0"/>
                                <w:bCs/>
                                <w:spacing w:val="-2"/>
                                <w:w w:val="115"/>
                                <w:sz w:val="26"/>
                                <w:szCs w:val="26"/>
                                <w:lang w:val="vi-VN"/>
                              </w:rPr>
                              <w:drawing>
                                <wp:inline distT="0" distB="0" distL="114300" distR="114300">
                                  <wp:extent cx="1837055" cy="224790"/>
                                  <wp:effectExtent l="0" t="0" r="4445" b="3810"/>
                                  <wp:docPr id="67" name="2384804F-3998-4D57-9195-F3826E402611-17"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2384804F-3998-4D57-9195-F3826E402611-17" descr="wps"/>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0" y="0"/>
                                            <a:ext cx="1837055" cy="224790"/>
                                          </a:xfrm>
                                          <a:prstGeom prst="rect">
                                            <a:avLst/>
                                          </a:prstGeom>
                                        </pic:spPr>
                                      </pic:pic>
                                    </a:graphicData>
                                  </a:graphic>
                                </wp:inline>
                              </w:drawing>
                            </w:r>
                            <w:r>
                              <w:rPr>
                                <w:rFonts w:hint="default" w:ascii="Times New Roman" w:hAnsi="Times New Roman" w:cs="Times New Roman"/>
                                <w:b w:val="0"/>
                                <w:bCs/>
                                <w:spacing w:val="-2"/>
                                <w:w w:val="115"/>
                                <w:sz w:val="26"/>
                                <w:szCs w:val="26"/>
                                <w:lang w:val="vi-VN"/>
                              </w:rPr>
                              <w:t xml:space="preserve">. Do </w:t>
                            </w:r>
                            <w:r>
                              <w:rPr>
                                <w:rFonts w:hint="default" w:ascii="Times New Roman" w:hAnsi="Times New Roman" w:cs="Times New Roman"/>
                                <w:b w:val="0"/>
                                <w:bCs/>
                                <w:spacing w:val="-2"/>
                                <w:w w:val="115"/>
                                <w:sz w:val="26"/>
                                <w:szCs w:val="26"/>
                                <w:lang w:val="vi-VN"/>
                              </w:rPr>
                              <w:drawing>
                                <wp:inline distT="0" distB="0" distL="114300" distR="114300">
                                  <wp:extent cx="635000" cy="180340"/>
                                  <wp:effectExtent l="0" t="0" r="0" b="10160"/>
                                  <wp:docPr id="68" name="2384804F-3998-4D57-9195-F3826E402611-18"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2384804F-3998-4D57-9195-F3826E402611-18" descr="wps"/>
                                          <pic:cNvPicPr>
                                            <a:picLocks noChangeAspect="1"/>
                                          </pic:cNvPicPr>
                                        </pic:nvPicPr>
                                        <pic:blipFill>
                                          <a:blip r:embed="rId25">
                                            <a:extLst>
                                              <a:ext uri="{96DAC541-7B7A-43D3-8B79-37D633B846F1}">
                                                <asvg:svgBlip xmlns:asvg="http://schemas.microsoft.com/office/drawing/2016/SVG/main" r:embed="rId26"/>
                                              </a:ext>
                                            </a:extLst>
                                          </a:blip>
                                          <a:stretch>
                                            <a:fillRect/>
                                          </a:stretch>
                                        </pic:blipFill>
                                        <pic:spPr>
                                          <a:xfrm>
                                            <a:off x="0" y="0"/>
                                            <a:ext cx="635000" cy="180340"/>
                                          </a:xfrm>
                                          <a:prstGeom prst="rect">
                                            <a:avLst/>
                                          </a:prstGeom>
                                        </pic:spPr>
                                      </pic:pic>
                                    </a:graphicData>
                                  </a:graphic>
                                </wp:inline>
                              </w:drawing>
                            </w:r>
                            <w:r>
                              <w:rPr>
                                <w:rFonts w:hint="default" w:ascii="Times New Roman" w:hAnsi="Times New Roman" w:cs="Times New Roman"/>
                                <w:b w:val="0"/>
                                <w:bCs/>
                                <w:spacing w:val="-2"/>
                                <w:w w:val="115"/>
                                <w:sz w:val="26"/>
                                <w:szCs w:val="26"/>
                                <w:lang w:val="vi-VN"/>
                              </w:rPr>
                              <w:t>, F, G bị cắt.)</w:t>
                            </w:r>
                          </w:p>
                        </w:txbxContent>
                      </wps:txbx>
                      <wps:bodyPr wrap="square" lIns="0" tIns="0" rIns="0" bIns="0" rtlCol="0">
                        <a:noAutofit/>
                      </wps:bodyPr>
                    </wps:wsp>
                  </a:graphicData>
                </a:graphic>
              </wp:anchor>
            </w:drawing>
          </mc:Choice>
          <mc:Fallback>
            <w:pict>
              <v:shape id="Textbox 60" o:spid="_x0000_s1026" o:spt="202" type="#_x0000_t202" style="position:absolute;left:0pt;margin-left:75.5pt;margin-top:49.8pt;height:98.95pt;width:494.2pt;mso-position-horizontal-relative:page;mso-wrap-distance-bottom:0pt;mso-wrap-distance-top:0pt;z-index:-251648000;mso-width-relative:page;mso-height-relative:page;" filled="f" stroked="t" coordsize="21600,21600" o:gfxdata="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pK0Ew2QAAAAsB&#10;AAAPAAAAAAAAAAEAIAAAACIAAABkcnMvZG93bnJldi54bWxQSwECFAAUAAAACACHTuJAVCjon+EB&#10;AADaAwAADgAAAAAAAAABACAAAAAoAQAAZHJzL2Uyb0RvYy54bWxQSwUGAAAAAAYABgBZAQAAewUA&#10;AAAA&#10;">
                <v:fill on="f" focussize="0,0"/>
                <v:stroke weight="0.397952755905512pt" color="#000000" joinstyle="round"/>
                <v:imagedata o:title=""/>
                <o:lock v:ext="edit" aspectratio="f"/>
                <v:textbox inset="0mm,0mm,0mm,0mm">
                  <w:txbxContent>
                    <w:p w14:paraId="358D7C60">
                      <w:pPr>
                        <w:spacing w:before="7"/>
                        <w:ind w:left="59" w:right="0" w:firstLine="0"/>
                        <w:jc w:val="left"/>
                        <w:rPr>
                          <w:rFonts w:hint="default" w:ascii="Times New Roman" w:hAnsi="Times New Roman" w:cs="Times New Roman"/>
                          <w:b w:val="0"/>
                          <w:bCs/>
                          <w:spacing w:val="-2"/>
                          <w:w w:val="115"/>
                          <w:sz w:val="26"/>
                          <w:szCs w:val="26"/>
                        </w:rPr>
                      </w:pPr>
                      <w:r>
                        <w:rPr>
                          <w:rFonts w:hint="default" w:ascii="Times New Roman" w:hAnsi="Times New Roman" w:cs="Times New Roman"/>
                          <w:b w:val="0"/>
                          <w:bCs/>
                          <w:spacing w:val="-2"/>
                          <w:w w:val="115"/>
                          <w:sz w:val="26"/>
                          <w:szCs w:val="26"/>
                        </w:rPr>
                        <w:t>Nodes:</w:t>
                      </w:r>
                    </w:p>
                    <w:p w14:paraId="54B6415D">
                      <w:pPr>
                        <w:spacing w:before="7"/>
                        <w:ind w:left="59" w:right="0" w:firstLine="0"/>
                        <w:jc w:val="left"/>
                        <w:rPr>
                          <w:rFonts w:hint="default" w:ascii="Times New Roman" w:hAnsi="Times New Roman" w:cs="Times New Roman"/>
                          <w:b w:val="0"/>
                          <w:bCs/>
                          <w:spacing w:val="-2"/>
                          <w:w w:val="115"/>
                          <w:sz w:val="26"/>
                          <w:szCs w:val="26"/>
                        </w:rPr>
                      </w:pPr>
                      <w:r>
                        <w:rPr>
                          <w:rFonts w:hint="default" w:ascii="Times New Roman" w:hAnsi="Times New Roman" w:cs="Times New Roman"/>
                          <w:b w:val="0"/>
                          <w:bCs/>
                          <w:spacing w:val="-2"/>
                          <w:w w:val="115"/>
                          <w:sz w:val="26"/>
                          <w:szCs w:val="26"/>
                        </w:rPr>
                        <w:t>I, J, F, G</w:t>
                      </w:r>
                    </w:p>
                    <w:p w14:paraId="61156C27">
                      <w:pPr>
                        <w:spacing w:before="7"/>
                        <w:ind w:left="59" w:right="0" w:firstLine="0"/>
                        <w:jc w:val="left"/>
                        <w:rPr>
                          <w:rFonts w:hint="default" w:ascii="Times New Roman" w:hAnsi="Times New Roman" w:cs="Times New Roman"/>
                          <w:b w:val="0"/>
                          <w:bCs/>
                          <w:spacing w:val="-2"/>
                          <w:w w:val="115"/>
                          <w:sz w:val="26"/>
                          <w:szCs w:val="26"/>
                          <w:lang w:val="vi-VN"/>
                        </w:rPr>
                      </w:pPr>
                      <w:r>
                        <w:rPr>
                          <w:rFonts w:hint="default" w:ascii="Times New Roman" w:hAnsi="Times New Roman" w:cs="Times New Roman"/>
                          <w:b w:val="0"/>
                          <w:bCs/>
                          <w:spacing w:val="-2"/>
                          <w:w w:val="115"/>
                          <w:sz w:val="26"/>
                          <w:szCs w:val="26"/>
                        </w:rPr>
                        <w:t>(Giải thích: Sau khi khám phá</w:t>
                      </w:r>
                      <w:r>
                        <w:rPr>
                          <w:rFonts w:hint="default" w:ascii="Times New Roman" w:hAnsi="Times New Roman" w:cs="Times New Roman"/>
                          <w:b w:val="0"/>
                          <w:bCs/>
                          <w:spacing w:val="-2"/>
                          <w:w w:val="115"/>
                          <w:sz w:val="26"/>
                          <w:szCs w:val="26"/>
                          <w:lang w:val="vi-VN"/>
                        </w:rPr>
                        <w:t xml:space="preserve"> </w:t>
                      </w:r>
                      <w:r>
                        <w:rPr>
                          <w:rFonts w:hint="default" w:ascii="Times New Roman" w:hAnsi="Times New Roman" w:cs="Times New Roman"/>
                          <w:b w:val="0"/>
                          <w:bCs/>
                          <w:spacing w:val="-2"/>
                          <w:w w:val="115"/>
                          <w:sz w:val="26"/>
                          <w:szCs w:val="26"/>
                          <w:lang w:val="vi-VN"/>
                        </w:rPr>
                        <w:drawing>
                          <wp:inline distT="0" distB="0" distL="114300" distR="114300">
                            <wp:extent cx="1292860" cy="224155"/>
                            <wp:effectExtent l="0" t="0" r="2540" b="4445"/>
                            <wp:docPr id="64" name="2384804F-3998-4D57-9195-F3826E402611-1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2384804F-3998-4D57-9195-F3826E402611-14" descr="wps"/>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1292860" cy="224155"/>
                                    </a:xfrm>
                                    <a:prstGeom prst="rect">
                                      <a:avLst/>
                                    </a:prstGeom>
                                  </pic:spPr>
                                </pic:pic>
                              </a:graphicData>
                            </a:graphic>
                          </wp:inline>
                        </w:drawing>
                      </w:r>
                      <w:r>
                        <w:rPr>
                          <w:rFonts w:hint="default" w:ascii="Times New Roman" w:hAnsi="Times New Roman" w:cs="Times New Roman"/>
                          <w:b w:val="0"/>
                          <w:bCs/>
                          <w:spacing w:val="-2"/>
                          <w:w w:val="115"/>
                          <w:sz w:val="26"/>
                          <w:szCs w:val="26"/>
                          <w:lang w:val="vi-VN"/>
                        </w:rPr>
                        <w:t xml:space="preserve">. Khi khám phá </w:t>
                      </w:r>
                      <w:r>
                        <w:rPr>
                          <w:rFonts w:hint="default" w:ascii="Times New Roman" w:hAnsi="Times New Roman" w:cs="Times New Roman"/>
                          <w:b w:val="0"/>
                          <w:bCs/>
                          <w:spacing w:val="-2"/>
                          <w:w w:val="115"/>
                          <w:sz w:val="26"/>
                          <w:szCs w:val="26"/>
                          <w:lang w:val="vi-VN"/>
                        </w:rPr>
                        <w:drawing>
                          <wp:inline distT="0" distB="0" distL="114300" distR="114300">
                            <wp:extent cx="2086610" cy="224155"/>
                            <wp:effectExtent l="0" t="0" r="8890" b="4445"/>
                            <wp:docPr id="65" name="2384804F-3998-4D57-9195-F3826E402611-1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2384804F-3998-4D57-9195-F3826E402611-15" descr="wps"/>
                                    <pic:cNvPicPr>
                                      <a:picLocks noChangeAspect="1"/>
                                    </pic:cNvPicPr>
                                  </pic:nvPicPr>
                                  <pic:blipFill>
                                    <a:blip r:embed="rId19">
                                      <a:extLst>
                                        <a:ext uri="{96DAC541-7B7A-43D3-8B79-37D633B846F1}">
                                          <asvg:svgBlip xmlns:asvg="http://schemas.microsoft.com/office/drawing/2016/SVG/main" r:embed="rId20"/>
                                        </a:ext>
                                      </a:extLst>
                                    </a:blip>
                                    <a:stretch>
                                      <a:fillRect/>
                                    </a:stretch>
                                  </pic:blipFill>
                                  <pic:spPr>
                                    <a:xfrm>
                                      <a:off x="0" y="0"/>
                                      <a:ext cx="2086610" cy="224155"/>
                                    </a:xfrm>
                                    <a:prstGeom prst="rect">
                                      <a:avLst/>
                                    </a:prstGeom>
                                  </pic:spPr>
                                </pic:pic>
                              </a:graphicData>
                            </a:graphic>
                          </wp:inline>
                        </w:drawing>
                      </w:r>
                      <w:r>
                        <w:rPr>
                          <w:rFonts w:hint="default" w:ascii="Times New Roman" w:hAnsi="Times New Roman" w:cs="Times New Roman"/>
                          <w:b w:val="0"/>
                          <w:bCs/>
                          <w:spacing w:val="-2"/>
                          <w:w w:val="115"/>
                          <w:sz w:val="26"/>
                          <w:szCs w:val="26"/>
                          <w:lang w:val="vi-VN"/>
                        </w:rPr>
                        <w:t xml:space="preserve">. Do </w:t>
                      </w:r>
                      <w:r>
                        <w:rPr>
                          <w:rFonts w:hint="default" w:ascii="Times New Roman" w:hAnsi="Times New Roman" w:cs="Times New Roman"/>
                          <w:b w:val="0"/>
                          <w:bCs/>
                          <w:spacing w:val="-2"/>
                          <w:w w:val="115"/>
                          <w:sz w:val="26"/>
                          <w:szCs w:val="26"/>
                          <w:lang w:val="vi-VN"/>
                        </w:rPr>
                        <w:drawing>
                          <wp:inline distT="0" distB="0" distL="114300" distR="114300">
                            <wp:extent cx="748665" cy="182880"/>
                            <wp:effectExtent l="0" t="0" r="635" b="7620"/>
                            <wp:docPr id="66" name="2384804F-3998-4D57-9195-F3826E402611-16"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2384804F-3998-4D57-9195-F3826E402611-16" descr="wps"/>
                                    <pic:cNvPicPr>
                                      <a:picLocks noChangeAspect="1"/>
                                    </pic:cNvPicPr>
                                  </pic:nvPicPr>
                                  <pic:blipFill>
                                    <a:blip r:embed="rId21">
                                      <a:extLst>
                                        <a:ext uri="{96DAC541-7B7A-43D3-8B79-37D633B846F1}">
                                          <asvg:svgBlip xmlns:asvg="http://schemas.microsoft.com/office/drawing/2016/SVG/main" r:embed="rId22"/>
                                        </a:ext>
                                      </a:extLst>
                                    </a:blip>
                                    <a:stretch>
                                      <a:fillRect/>
                                    </a:stretch>
                                  </pic:blipFill>
                                  <pic:spPr>
                                    <a:xfrm>
                                      <a:off x="0" y="0"/>
                                      <a:ext cx="748665" cy="182880"/>
                                    </a:xfrm>
                                    <a:prstGeom prst="rect">
                                      <a:avLst/>
                                    </a:prstGeom>
                                  </pic:spPr>
                                </pic:pic>
                              </a:graphicData>
                            </a:graphic>
                          </wp:inline>
                        </w:drawing>
                      </w:r>
                      <w:r>
                        <w:rPr>
                          <w:rFonts w:hint="default" w:ascii="Times New Roman" w:hAnsi="Times New Roman" w:cs="Times New Roman"/>
                          <w:b w:val="0"/>
                          <w:bCs/>
                          <w:spacing w:val="-2"/>
                          <w:w w:val="115"/>
                          <w:sz w:val="26"/>
                          <w:szCs w:val="26"/>
                          <w:lang w:val="vi-VN"/>
                        </w:rPr>
                        <w:t xml:space="preserve">, I, J bị cắt. Khi khám phá </w:t>
                      </w:r>
                      <w:r>
                        <w:rPr>
                          <w:rFonts w:hint="default" w:ascii="Times New Roman" w:hAnsi="Times New Roman" w:cs="Times New Roman"/>
                          <w:b w:val="0"/>
                          <w:bCs/>
                          <w:spacing w:val="-2"/>
                          <w:w w:val="115"/>
                          <w:sz w:val="26"/>
                          <w:szCs w:val="26"/>
                          <w:lang w:val="vi-VN"/>
                        </w:rPr>
                        <w:drawing>
                          <wp:inline distT="0" distB="0" distL="114300" distR="114300">
                            <wp:extent cx="1837055" cy="224790"/>
                            <wp:effectExtent l="0" t="0" r="4445" b="3810"/>
                            <wp:docPr id="67" name="2384804F-3998-4D57-9195-F3826E402611-17"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2384804F-3998-4D57-9195-F3826E402611-17" descr="wps"/>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0" y="0"/>
                                      <a:ext cx="1837055" cy="224790"/>
                                    </a:xfrm>
                                    <a:prstGeom prst="rect">
                                      <a:avLst/>
                                    </a:prstGeom>
                                  </pic:spPr>
                                </pic:pic>
                              </a:graphicData>
                            </a:graphic>
                          </wp:inline>
                        </w:drawing>
                      </w:r>
                      <w:r>
                        <w:rPr>
                          <w:rFonts w:hint="default" w:ascii="Times New Roman" w:hAnsi="Times New Roman" w:cs="Times New Roman"/>
                          <w:b w:val="0"/>
                          <w:bCs/>
                          <w:spacing w:val="-2"/>
                          <w:w w:val="115"/>
                          <w:sz w:val="26"/>
                          <w:szCs w:val="26"/>
                          <w:lang w:val="vi-VN"/>
                        </w:rPr>
                        <w:t xml:space="preserve">. Do </w:t>
                      </w:r>
                      <w:r>
                        <w:rPr>
                          <w:rFonts w:hint="default" w:ascii="Times New Roman" w:hAnsi="Times New Roman" w:cs="Times New Roman"/>
                          <w:b w:val="0"/>
                          <w:bCs/>
                          <w:spacing w:val="-2"/>
                          <w:w w:val="115"/>
                          <w:sz w:val="26"/>
                          <w:szCs w:val="26"/>
                          <w:lang w:val="vi-VN"/>
                        </w:rPr>
                        <w:drawing>
                          <wp:inline distT="0" distB="0" distL="114300" distR="114300">
                            <wp:extent cx="635000" cy="180340"/>
                            <wp:effectExtent l="0" t="0" r="0" b="10160"/>
                            <wp:docPr id="68" name="2384804F-3998-4D57-9195-F3826E402611-18"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2384804F-3998-4D57-9195-F3826E402611-18" descr="wps"/>
                                    <pic:cNvPicPr>
                                      <a:picLocks noChangeAspect="1"/>
                                    </pic:cNvPicPr>
                                  </pic:nvPicPr>
                                  <pic:blipFill>
                                    <a:blip r:embed="rId25">
                                      <a:extLst>
                                        <a:ext uri="{96DAC541-7B7A-43D3-8B79-37D633B846F1}">
                                          <asvg:svgBlip xmlns:asvg="http://schemas.microsoft.com/office/drawing/2016/SVG/main" r:embed="rId26"/>
                                        </a:ext>
                                      </a:extLst>
                                    </a:blip>
                                    <a:stretch>
                                      <a:fillRect/>
                                    </a:stretch>
                                  </pic:blipFill>
                                  <pic:spPr>
                                    <a:xfrm>
                                      <a:off x="0" y="0"/>
                                      <a:ext cx="635000" cy="180340"/>
                                    </a:xfrm>
                                    <a:prstGeom prst="rect">
                                      <a:avLst/>
                                    </a:prstGeom>
                                  </pic:spPr>
                                </pic:pic>
                              </a:graphicData>
                            </a:graphic>
                          </wp:inline>
                        </w:drawing>
                      </w:r>
                      <w:r>
                        <w:rPr>
                          <w:rFonts w:hint="default" w:ascii="Times New Roman" w:hAnsi="Times New Roman" w:cs="Times New Roman"/>
                          <w:b w:val="0"/>
                          <w:bCs/>
                          <w:spacing w:val="-2"/>
                          <w:w w:val="115"/>
                          <w:sz w:val="26"/>
                          <w:szCs w:val="26"/>
                          <w:lang w:val="vi-VN"/>
                        </w:rPr>
                        <w:t>, F, G bị cắt.)</w:t>
                      </w:r>
                    </w:p>
                  </w:txbxContent>
                </v:textbox>
                <w10:wrap type="topAndBottom"/>
              </v:shape>
            </w:pict>
          </mc:Fallback>
        </mc:AlternateContent>
      </w:r>
      <w:r>
        <w:rPr>
          <w:rFonts w:hint="default" w:ascii="Times New Roman" w:hAnsi="Times New Roman" w:cs="Times New Roman"/>
          <w:w w:val="105"/>
          <w:sz w:val="26"/>
          <w:szCs w:val="26"/>
        </w:rPr>
        <w:t>[4 pts] Prune the tree with this new ordering of the child subtrees.</w:t>
      </w:r>
      <w:r>
        <w:rPr>
          <w:rFonts w:hint="default" w:ascii="Times New Roman" w:hAnsi="Times New Roman" w:cs="Times New Roman"/>
          <w:spacing w:val="35"/>
          <w:w w:val="105"/>
          <w:sz w:val="26"/>
          <w:szCs w:val="26"/>
        </w:rPr>
        <w:t xml:space="preserve"> </w:t>
      </w:r>
      <w:r>
        <w:rPr>
          <w:rFonts w:hint="default" w:ascii="Times New Roman" w:hAnsi="Times New Roman" w:cs="Times New Roman"/>
          <w:w w:val="105"/>
          <w:sz w:val="26"/>
          <w:szCs w:val="26"/>
        </w:rPr>
        <w:t>(Grandchildren are still visited left to right.) Write</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in</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the</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box</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below</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the</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nodes</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that</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would</w:t>
      </w:r>
      <w:r>
        <w:rPr>
          <w:rFonts w:hint="default" w:ascii="Times New Roman" w:hAnsi="Times New Roman" w:cs="Times New Roman"/>
          <w:spacing w:val="24"/>
          <w:w w:val="105"/>
          <w:sz w:val="26"/>
          <w:szCs w:val="26"/>
        </w:rPr>
        <w:t xml:space="preserve"> </w:t>
      </w:r>
      <w:r>
        <w:rPr>
          <w:rFonts w:hint="default" w:ascii="Times New Roman" w:hAnsi="Times New Roman" w:cs="Times New Roman"/>
          <w:i/>
          <w:w w:val="105"/>
          <w:sz w:val="26"/>
          <w:szCs w:val="26"/>
        </w:rPr>
        <w:t>NOT</w:t>
      </w:r>
      <w:r>
        <w:rPr>
          <w:rFonts w:hint="default" w:ascii="Times New Roman" w:hAnsi="Times New Roman" w:cs="Times New Roman"/>
          <w:i/>
          <w:spacing w:val="40"/>
          <w:w w:val="105"/>
          <w:sz w:val="26"/>
          <w:szCs w:val="26"/>
        </w:rPr>
        <w:t xml:space="preserve"> </w:t>
      </w:r>
      <w:r>
        <w:rPr>
          <w:rFonts w:hint="default" w:ascii="Times New Roman" w:hAnsi="Times New Roman" w:cs="Times New Roman"/>
          <w:w w:val="105"/>
          <w:sz w:val="26"/>
          <w:szCs w:val="26"/>
        </w:rPr>
        <w:t>be</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visited</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because</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of</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pruning.</w:t>
      </w:r>
      <w:r>
        <w:rPr>
          <w:rFonts w:hint="default" w:ascii="Times New Roman" w:hAnsi="Times New Roman" w:cs="Times New Roman"/>
          <w:spacing w:val="40"/>
          <w:w w:val="105"/>
          <w:sz w:val="26"/>
          <w:szCs w:val="26"/>
        </w:rPr>
        <w:t xml:space="preserve"> </w:t>
      </w:r>
      <w:r>
        <w:rPr>
          <w:rFonts w:hint="default" w:ascii="Times New Roman" w:hAnsi="Times New Roman" w:cs="Times New Roman"/>
          <w:b/>
          <w:w w:val="105"/>
          <w:sz w:val="26"/>
          <w:szCs w:val="26"/>
        </w:rPr>
        <w:t>Note:</w:t>
      </w:r>
      <w:r>
        <w:rPr>
          <w:rFonts w:hint="default" w:ascii="Times New Roman" w:hAnsi="Times New Roman" w:cs="Times New Roman"/>
          <w:b/>
          <w:spacing w:val="40"/>
          <w:w w:val="105"/>
          <w:sz w:val="26"/>
          <w:szCs w:val="26"/>
        </w:rPr>
        <w:t xml:space="preserve"> </w:t>
      </w:r>
      <w:r>
        <w:rPr>
          <w:rFonts w:hint="default" w:ascii="Times New Roman" w:hAnsi="Times New Roman" w:cs="Times New Roman"/>
          <w:w w:val="105"/>
          <w:sz w:val="26"/>
          <w:szCs w:val="26"/>
        </w:rPr>
        <w:t>It</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might</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be</w:t>
      </w:r>
      <w:r>
        <w:rPr>
          <w:rFonts w:hint="default" w:ascii="Times New Roman" w:hAnsi="Times New Roman" w:cs="Times New Roman"/>
          <w:spacing w:val="24"/>
          <w:w w:val="105"/>
          <w:sz w:val="26"/>
          <w:szCs w:val="26"/>
        </w:rPr>
        <w:t xml:space="preserve"> </w:t>
      </w:r>
      <w:r>
        <w:rPr>
          <w:rFonts w:hint="default" w:ascii="Times New Roman" w:hAnsi="Times New Roman" w:cs="Times New Roman"/>
          <w:w w:val="105"/>
          <w:sz w:val="26"/>
          <w:szCs w:val="26"/>
        </w:rPr>
        <w:t>helpful to sketch a new version of tree with the child subtrees reordered.</w:t>
      </w:r>
    </w:p>
    <w:p w14:paraId="1141CB7C">
      <w:pPr>
        <w:pStyle w:val="5"/>
        <w:spacing w:before="199"/>
        <w:ind w:left="287"/>
        <w:rPr>
          <w:rFonts w:hint="default" w:ascii="Times New Roman" w:hAnsi="Times New Roman" w:cs="Times New Roman"/>
          <w:sz w:val="26"/>
          <w:szCs w:val="26"/>
        </w:rPr>
      </w:pPr>
      <w:r>
        <w:rPr>
          <w:rFonts w:hint="default" w:ascii="Times New Roman" w:hAnsi="Times New Roman" w:cs="Times New Roman"/>
          <w:w w:val="105"/>
          <w:sz w:val="26"/>
          <w:szCs w:val="26"/>
        </w:rPr>
        <w:t>Iterative</w:t>
      </w:r>
      <w:r>
        <w:rPr>
          <w:rFonts w:hint="default" w:ascii="Times New Roman" w:hAnsi="Times New Roman" w:cs="Times New Roman"/>
          <w:spacing w:val="-3"/>
          <w:w w:val="105"/>
          <w:sz w:val="26"/>
          <w:szCs w:val="26"/>
        </w:rPr>
        <w:t xml:space="preserve"> </w:t>
      </w:r>
      <w:r>
        <w:rPr>
          <w:rFonts w:hint="default" w:ascii="Times New Roman" w:hAnsi="Times New Roman" w:cs="Times New Roman"/>
          <w:w w:val="105"/>
          <w:sz w:val="26"/>
          <w:szCs w:val="26"/>
        </w:rPr>
        <w:t>deepening</w:t>
      </w:r>
      <w:r>
        <w:rPr>
          <w:rFonts w:hint="default" w:ascii="Times New Roman" w:hAnsi="Times New Roman" w:cs="Times New Roman"/>
          <w:spacing w:val="-3"/>
          <w:w w:val="105"/>
          <w:sz w:val="26"/>
          <w:szCs w:val="26"/>
        </w:rPr>
        <w:t xml:space="preserve"> </w:t>
      </w:r>
      <w:r>
        <w:rPr>
          <w:rFonts w:hint="default" w:ascii="Times New Roman" w:hAnsi="Times New Roman" w:cs="Times New Roman"/>
          <w:w w:val="105"/>
          <w:sz w:val="26"/>
          <w:szCs w:val="26"/>
        </w:rPr>
        <w:t>would</w:t>
      </w:r>
      <w:r>
        <w:rPr>
          <w:rFonts w:hint="default" w:ascii="Times New Roman" w:hAnsi="Times New Roman" w:cs="Times New Roman"/>
          <w:spacing w:val="-3"/>
          <w:w w:val="105"/>
          <w:sz w:val="26"/>
          <w:szCs w:val="26"/>
        </w:rPr>
        <w:t xml:space="preserve"> </w:t>
      </w:r>
      <w:r>
        <w:rPr>
          <w:rFonts w:hint="default" w:ascii="Times New Roman" w:hAnsi="Times New Roman" w:cs="Times New Roman"/>
          <w:w w:val="105"/>
          <w:sz w:val="26"/>
          <w:szCs w:val="26"/>
        </w:rPr>
        <w:t>then</w:t>
      </w:r>
      <w:r>
        <w:rPr>
          <w:rFonts w:hint="default" w:ascii="Times New Roman" w:hAnsi="Times New Roman" w:cs="Times New Roman"/>
          <w:spacing w:val="-3"/>
          <w:w w:val="105"/>
          <w:sz w:val="26"/>
          <w:szCs w:val="26"/>
        </w:rPr>
        <w:t xml:space="preserve"> </w:t>
      </w:r>
      <w:r>
        <w:rPr>
          <w:rFonts w:hint="default" w:ascii="Times New Roman" w:hAnsi="Times New Roman" w:cs="Times New Roman"/>
          <w:w w:val="105"/>
          <w:sz w:val="26"/>
          <w:szCs w:val="26"/>
        </w:rPr>
        <w:t>repeat</w:t>
      </w:r>
      <w:r>
        <w:rPr>
          <w:rFonts w:hint="default" w:ascii="Times New Roman" w:hAnsi="Times New Roman" w:cs="Times New Roman"/>
          <w:spacing w:val="-2"/>
          <w:w w:val="105"/>
          <w:sz w:val="26"/>
          <w:szCs w:val="26"/>
        </w:rPr>
        <w:t xml:space="preserve"> </w:t>
      </w:r>
      <w:r>
        <w:rPr>
          <w:rFonts w:hint="default" w:ascii="Times New Roman" w:hAnsi="Times New Roman" w:cs="Times New Roman"/>
          <w:w w:val="105"/>
          <w:sz w:val="26"/>
          <w:szCs w:val="26"/>
        </w:rPr>
        <w:t>steps</w:t>
      </w:r>
      <w:r>
        <w:rPr>
          <w:rFonts w:hint="default" w:ascii="Times New Roman" w:hAnsi="Times New Roman" w:cs="Times New Roman"/>
          <w:spacing w:val="-3"/>
          <w:w w:val="105"/>
          <w:sz w:val="26"/>
          <w:szCs w:val="26"/>
        </w:rPr>
        <w:t xml:space="preserve"> </w:t>
      </w:r>
      <w:r>
        <w:rPr>
          <w:rFonts w:hint="default" w:ascii="Times New Roman" w:hAnsi="Times New Roman" w:cs="Times New Roman"/>
          <w:w w:val="105"/>
          <w:sz w:val="26"/>
          <w:szCs w:val="26"/>
        </w:rPr>
        <w:t>(a)</w:t>
      </w:r>
      <w:r>
        <w:rPr>
          <w:rFonts w:hint="default" w:ascii="Times New Roman" w:hAnsi="Times New Roman" w:cs="Times New Roman"/>
          <w:spacing w:val="-3"/>
          <w:w w:val="105"/>
          <w:sz w:val="26"/>
          <w:szCs w:val="26"/>
        </w:rPr>
        <w:t xml:space="preserve"> </w:t>
      </w:r>
      <w:r>
        <w:rPr>
          <w:rFonts w:hint="default" w:ascii="Times New Roman" w:hAnsi="Times New Roman" w:cs="Times New Roman"/>
          <w:w w:val="105"/>
          <w:sz w:val="26"/>
          <w:szCs w:val="26"/>
        </w:rPr>
        <w:t>and</w:t>
      </w:r>
      <w:r>
        <w:rPr>
          <w:rFonts w:hint="default" w:ascii="Times New Roman" w:hAnsi="Times New Roman" w:cs="Times New Roman"/>
          <w:spacing w:val="-3"/>
          <w:w w:val="105"/>
          <w:sz w:val="26"/>
          <w:szCs w:val="26"/>
        </w:rPr>
        <w:t xml:space="preserve"> </w:t>
      </w:r>
      <w:r>
        <w:rPr>
          <w:rFonts w:hint="default" w:ascii="Times New Roman" w:hAnsi="Times New Roman" w:cs="Times New Roman"/>
          <w:w w:val="105"/>
          <w:sz w:val="26"/>
          <w:szCs w:val="26"/>
        </w:rPr>
        <w:t>(b)</w:t>
      </w:r>
      <w:r>
        <w:rPr>
          <w:rFonts w:hint="default" w:ascii="Times New Roman" w:hAnsi="Times New Roman" w:cs="Times New Roman"/>
          <w:spacing w:val="-3"/>
          <w:w w:val="105"/>
          <w:sz w:val="26"/>
          <w:szCs w:val="26"/>
        </w:rPr>
        <w:t xml:space="preserve"> </w:t>
      </w:r>
      <w:r>
        <w:rPr>
          <w:rFonts w:hint="default" w:ascii="Times New Roman" w:hAnsi="Times New Roman" w:cs="Times New Roman"/>
          <w:w w:val="105"/>
          <w:sz w:val="26"/>
          <w:szCs w:val="26"/>
        </w:rPr>
        <w:t>one</w:t>
      </w:r>
      <w:r>
        <w:rPr>
          <w:rFonts w:hint="default" w:ascii="Times New Roman" w:hAnsi="Times New Roman" w:cs="Times New Roman"/>
          <w:spacing w:val="-2"/>
          <w:w w:val="105"/>
          <w:sz w:val="26"/>
          <w:szCs w:val="26"/>
        </w:rPr>
        <w:t xml:space="preserve"> </w:t>
      </w:r>
      <w:r>
        <w:rPr>
          <w:rFonts w:hint="default" w:ascii="Times New Roman" w:hAnsi="Times New Roman" w:cs="Times New Roman"/>
          <w:w w:val="105"/>
          <w:sz w:val="26"/>
          <w:szCs w:val="26"/>
        </w:rPr>
        <w:t>level</w:t>
      </w:r>
      <w:r>
        <w:rPr>
          <w:rFonts w:hint="default" w:ascii="Times New Roman" w:hAnsi="Times New Roman" w:cs="Times New Roman"/>
          <w:spacing w:val="-3"/>
          <w:w w:val="105"/>
          <w:sz w:val="26"/>
          <w:szCs w:val="26"/>
        </w:rPr>
        <w:t xml:space="preserve"> </w:t>
      </w:r>
      <w:r>
        <w:rPr>
          <w:rFonts w:hint="default" w:ascii="Times New Roman" w:hAnsi="Times New Roman" w:cs="Times New Roman"/>
          <w:w w:val="105"/>
          <w:sz w:val="26"/>
          <w:szCs w:val="26"/>
        </w:rPr>
        <w:t>deeper, but</w:t>
      </w:r>
      <w:r>
        <w:rPr>
          <w:rFonts w:hint="default" w:ascii="Times New Roman" w:hAnsi="Times New Roman" w:cs="Times New Roman"/>
          <w:spacing w:val="-3"/>
          <w:w w:val="105"/>
          <w:sz w:val="26"/>
          <w:szCs w:val="26"/>
        </w:rPr>
        <w:t xml:space="preserve"> </w:t>
      </w:r>
      <w:r>
        <w:rPr>
          <w:rFonts w:hint="default" w:ascii="Times New Roman" w:hAnsi="Times New Roman" w:cs="Times New Roman"/>
          <w:w w:val="105"/>
          <w:sz w:val="26"/>
          <w:szCs w:val="26"/>
        </w:rPr>
        <w:t>skipping</w:t>
      </w:r>
      <w:r>
        <w:rPr>
          <w:rFonts w:hint="default" w:ascii="Times New Roman" w:hAnsi="Times New Roman" w:cs="Times New Roman"/>
          <w:spacing w:val="-3"/>
          <w:w w:val="105"/>
          <w:sz w:val="26"/>
          <w:szCs w:val="26"/>
        </w:rPr>
        <w:t xml:space="preserve"> </w:t>
      </w:r>
      <w:r>
        <w:rPr>
          <w:rFonts w:hint="default" w:ascii="Times New Roman" w:hAnsi="Times New Roman" w:cs="Times New Roman"/>
          <w:w w:val="105"/>
          <w:sz w:val="26"/>
          <w:szCs w:val="26"/>
        </w:rPr>
        <w:t>any</w:t>
      </w:r>
      <w:r>
        <w:rPr>
          <w:rFonts w:hint="default" w:ascii="Times New Roman" w:hAnsi="Times New Roman" w:cs="Times New Roman"/>
          <w:spacing w:val="-3"/>
          <w:w w:val="105"/>
          <w:sz w:val="26"/>
          <w:szCs w:val="26"/>
        </w:rPr>
        <w:t xml:space="preserve"> </w:t>
      </w:r>
      <w:r>
        <w:rPr>
          <w:rFonts w:hint="default" w:ascii="Times New Roman" w:hAnsi="Times New Roman" w:cs="Times New Roman"/>
          <w:w w:val="105"/>
          <w:sz w:val="26"/>
          <w:szCs w:val="26"/>
        </w:rPr>
        <w:t>subtrees</w:t>
      </w:r>
      <w:r>
        <w:rPr>
          <w:rFonts w:hint="default" w:ascii="Times New Roman" w:hAnsi="Times New Roman" w:cs="Times New Roman"/>
          <w:spacing w:val="-2"/>
          <w:w w:val="105"/>
          <w:sz w:val="26"/>
          <w:szCs w:val="26"/>
        </w:rPr>
        <w:t xml:space="preserve"> </w:t>
      </w:r>
      <w:r>
        <w:rPr>
          <w:rFonts w:hint="default" w:ascii="Times New Roman" w:hAnsi="Times New Roman" w:cs="Times New Roman"/>
          <w:w w:val="105"/>
          <w:sz w:val="26"/>
          <w:szCs w:val="26"/>
        </w:rPr>
        <w:t>that</w:t>
      </w:r>
      <w:r>
        <w:rPr>
          <w:rFonts w:hint="default" w:ascii="Times New Roman" w:hAnsi="Times New Roman" w:cs="Times New Roman"/>
          <w:spacing w:val="-3"/>
          <w:w w:val="105"/>
          <w:sz w:val="26"/>
          <w:szCs w:val="26"/>
        </w:rPr>
        <w:t xml:space="preserve"> </w:t>
      </w:r>
      <w:r>
        <w:rPr>
          <w:rFonts w:hint="default" w:ascii="Times New Roman" w:hAnsi="Times New Roman" w:cs="Times New Roman"/>
          <w:w w:val="105"/>
          <w:sz w:val="26"/>
          <w:szCs w:val="26"/>
        </w:rPr>
        <w:t>were</w:t>
      </w:r>
      <w:r>
        <w:rPr>
          <w:rFonts w:hint="default" w:ascii="Times New Roman" w:hAnsi="Times New Roman" w:cs="Times New Roman"/>
          <w:spacing w:val="-3"/>
          <w:w w:val="105"/>
          <w:sz w:val="26"/>
          <w:szCs w:val="26"/>
        </w:rPr>
        <w:t xml:space="preserve"> </w:t>
      </w:r>
      <w:r>
        <w:rPr>
          <w:rFonts w:hint="default" w:ascii="Times New Roman" w:hAnsi="Times New Roman" w:cs="Times New Roman"/>
          <w:spacing w:val="-2"/>
          <w:w w:val="105"/>
          <w:sz w:val="26"/>
          <w:szCs w:val="26"/>
        </w:rPr>
        <w:t>pruned.</w:t>
      </w:r>
    </w:p>
    <w:p w14:paraId="7877D6A0">
      <w:pPr>
        <w:pStyle w:val="7"/>
        <w:numPr>
          <w:ilvl w:val="1"/>
          <w:numId w:val="8"/>
        </w:numPr>
        <w:tabs>
          <w:tab w:val="left" w:pos="786"/>
        </w:tabs>
        <w:spacing w:before="214" w:after="0" w:line="235" w:lineRule="auto"/>
        <w:ind w:left="786" w:right="428" w:hanging="380"/>
        <w:jc w:val="both"/>
        <w:rPr>
          <w:rFonts w:hint="default" w:ascii="Times New Roman" w:hAnsi="Times New Roman" w:cs="Times New Roman"/>
          <w:sz w:val="26"/>
          <w:szCs w:val="26"/>
        </w:rPr>
      </w:pPr>
      <w:r>
        <w:rPr>
          <w:rFonts w:hint="default" w:ascii="Times New Roman" w:hAnsi="Times New Roman" w:cs="Times New Roman"/>
          <w:w w:val="105"/>
          <w:sz w:val="26"/>
          <w:szCs w:val="26"/>
        </w:rPr>
        <w:t>[4 pts] When alpha-beta pruning is applied to a minimax tree, it is guaranteed to return the same move that standard minimax without pruning would return.</w:t>
      </w:r>
      <w:r>
        <w:rPr>
          <w:rFonts w:hint="default" w:ascii="Times New Roman" w:hAnsi="Times New Roman" w:cs="Times New Roman"/>
          <w:spacing w:val="38"/>
          <w:w w:val="105"/>
          <w:sz w:val="26"/>
          <w:szCs w:val="26"/>
        </w:rPr>
        <w:t xml:space="preserve"> </w:t>
      </w:r>
      <w:r>
        <w:rPr>
          <w:rFonts w:hint="default" w:ascii="Times New Roman" w:hAnsi="Times New Roman" w:cs="Times New Roman"/>
          <w:w w:val="105"/>
          <w:sz w:val="26"/>
          <w:szCs w:val="26"/>
        </w:rPr>
        <w:t>This is because it prunes away branches that cannot possibly influence the final decision.</w:t>
      </w:r>
    </w:p>
    <w:p w14:paraId="5944D693">
      <w:pPr>
        <w:pStyle w:val="5"/>
        <w:spacing w:before="80" w:line="235" w:lineRule="auto"/>
        <w:ind w:left="786" w:right="431"/>
        <w:jc w:val="both"/>
        <w:rPr>
          <w:rFonts w:hint="default" w:ascii="Times New Roman" w:hAnsi="Times New Roman" w:cs="Times New Roman"/>
          <w:sz w:val="26"/>
          <w:szCs w:val="26"/>
        </w:rPr>
      </w:pPr>
      <w:r>
        <w:rPr>
          <w:rFonts w:hint="default" w:ascii="Times New Roman" w:hAnsi="Times New Roman" w:cs="Times New Roman"/>
          <w:w w:val="105"/>
          <w:sz w:val="26"/>
          <w:szCs w:val="26"/>
        </w:rPr>
        <w:t>Is this iterative deepening with pruning method also guaranteed to return the same move as standard minimax on the complete tree?</w:t>
      </w:r>
      <w:r>
        <w:rPr>
          <w:rFonts w:hint="default" w:ascii="Times New Roman" w:hAnsi="Times New Roman" w:cs="Times New Roman"/>
          <w:spacing w:val="40"/>
          <w:w w:val="105"/>
          <w:sz w:val="26"/>
          <w:szCs w:val="26"/>
        </w:rPr>
        <w:t xml:space="preserve"> </w:t>
      </w:r>
      <w:r>
        <w:rPr>
          <w:rFonts w:hint="default" w:ascii="Times New Roman" w:hAnsi="Times New Roman" w:cs="Times New Roman"/>
          <w:w w:val="105"/>
          <w:sz w:val="26"/>
          <w:szCs w:val="26"/>
        </w:rPr>
        <w:t>Briefly explain your reasoning.</w:t>
      </w:r>
    </w:p>
    <w:p w14:paraId="11767A82">
      <w:pPr>
        <w:pStyle w:val="5"/>
        <w:spacing w:before="75"/>
        <w:ind w:left="1136"/>
        <w:jc w:val="both"/>
        <w:rPr>
          <w:rFonts w:hint="default" w:ascii="Times New Roman" w:hAnsi="Times New Roman" w:cs="Times New Roman"/>
          <w:sz w:val="26"/>
          <w:szCs w:val="26"/>
        </w:rPr>
      </w:pPr>
      <w:r>
        <w:rPr>
          <w:rFonts w:hint="default" w:ascii="Times New Roman" w:hAnsi="Times New Roman" w:cs="Times New Roman"/>
          <w:w w:val="105"/>
          <w:sz w:val="26"/>
          <w:szCs w:val="26"/>
        </w:rPr>
        <w:t>⃝</w:t>
      </w:r>
      <w:r>
        <w:rPr>
          <w:rFonts w:hint="default" w:ascii="Times New Roman" w:hAnsi="Times New Roman" w:cs="Times New Roman"/>
          <w:spacing w:val="20"/>
          <w:w w:val="105"/>
          <w:sz w:val="26"/>
          <w:szCs w:val="26"/>
        </w:rPr>
        <w:t xml:space="preserve"> </w:t>
      </w:r>
      <w:r>
        <w:rPr>
          <w:rFonts w:hint="default" w:ascii="Times New Roman" w:hAnsi="Times New Roman" w:cs="Times New Roman"/>
          <w:w w:val="105"/>
          <w:sz w:val="26"/>
          <w:szCs w:val="26"/>
        </w:rPr>
        <w:t>Yes</w:t>
      </w:r>
      <w:r>
        <w:rPr>
          <w:rFonts w:hint="default" w:ascii="Times New Roman" w:hAnsi="Times New Roman" w:cs="Times New Roman"/>
          <w:spacing w:val="73"/>
          <w:w w:val="150"/>
          <w:sz w:val="26"/>
          <w:szCs w:val="26"/>
        </w:rPr>
        <w:t xml:space="preserve">   </w:t>
      </w:r>
      <w:r>
        <w:rPr>
          <w:rFonts w:hint="default" w:ascii="Times New Roman" w:hAnsi="Times New Roman" w:cs="Times New Roman"/>
          <w:spacing w:val="73"/>
          <w:w w:val="105"/>
          <w:sz w:val="26"/>
          <w:szCs w:val="26"/>
        </w:rPr>
        <w:sym w:font="Wingdings" w:char="00FE"/>
      </w:r>
      <w:r>
        <w:rPr>
          <w:rFonts w:hint="default" w:ascii="Times New Roman" w:hAnsi="Times New Roman" w:cs="Times New Roman"/>
          <w:spacing w:val="20"/>
          <w:w w:val="105"/>
          <w:sz w:val="26"/>
          <w:szCs w:val="26"/>
        </w:rPr>
        <w:t xml:space="preserve"> </w:t>
      </w:r>
      <w:r>
        <w:rPr>
          <w:rFonts w:hint="default" w:ascii="Times New Roman" w:hAnsi="Times New Roman" w:cs="Times New Roman"/>
          <w:spacing w:val="-5"/>
          <w:w w:val="105"/>
          <w:sz w:val="26"/>
          <w:szCs w:val="26"/>
        </w:rPr>
        <w:t>No</w:t>
      </w:r>
    </w:p>
    <w:p w14:paraId="060721C3">
      <w:pPr>
        <w:pStyle w:val="5"/>
        <w:rPr>
          <w:rFonts w:hint="default" w:ascii="Times New Roman" w:hAnsi="Times New Roman" w:cs="Times New Roman"/>
          <w:sz w:val="26"/>
          <w:szCs w:val="26"/>
        </w:rPr>
      </w:pPr>
      <w:bookmarkStart w:id="0" w:name="_GoBack"/>
      <w:bookmarkEnd w:id="0"/>
      <w:r>
        <w:rPr>
          <w:rFonts w:hint="default" w:ascii="Times New Roman" w:hAnsi="Times New Roman" w:cs="Times New Roman"/>
          <w:sz w:val="26"/>
          <w:szCs w:val="26"/>
        </w:rPr>
        <mc:AlternateContent>
          <mc:Choice Requires="wps">
            <w:drawing>
              <wp:anchor distT="0" distB="0" distL="0" distR="0" simplePos="0" relativeHeight="251668480" behindDoc="1" locked="0" layoutInCell="1" allowOverlap="1">
                <wp:simplePos x="0" y="0"/>
                <wp:positionH relativeFrom="page">
                  <wp:posOffset>958850</wp:posOffset>
                </wp:positionH>
                <wp:positionV relativeFrom="paragraph">
                  <wp:posOffset>56515</wp:posOffset>
                </wp:positionV>
                <wp:extent cx="6201410" cy="1161415"/>
                <wp:effectExtent l="0" t="0" r="0" b="0"/>
                <wp:wrapTopAndBottom/>
                <wp:docPr id="61" name="Textbox 61"/>
                <wp:cNvGraphicFramePr/>
                <a:graphic xmlns:a="http://schemas.openxmlformats.org/drawingml/2006/main">
                  <a:graphicData uri="http://schemas.microsoft.com/office/word/2010/wordprocessingShape">
                    <wps:wsp>
                      <wps:cNvSpPr txBox="1"/>
                      <wps:spPr>
                        <a:xfrm>
                          <a:off x="0" y="0"/>
                          <a:ext cx="6201410" cy="1161415"/>
                        </a:xfrm>
                        <a:prstGeom prst="rect">
                          <a:avLst/>
                        </a:prstGeom>
                        <a:ln w="5054">
                          <a:solidFill>
                            <a:srgbClr val="000000"/>
                          </a:solidFill>
                          <a:prstDash val="solid"/>
                        </a:ln>
                      </wps:spPr>
                      <wps:txbx>
                        <w:txbxContent>
                          <w:p w14:paraId="0A11DEEA">
                            <w:pPr>
                              <w:spacing w:before="7"/>
                              <w:ind w:left="59" w:right="0" w:firstLine="0"/>
                              <w:jc w:val="left"/>
                              <w:rPr>
                                <w:b/>
                                <w:spacing w:val="-2"/>
                                <w:w w:val="125"/>
                                <w:sz w:val="20"/>
                              </w:rPr>
                            </w:pPr>
                            <w:r>
                              <w:rPr>
                                <w:b/>
                                <w:spacing w:val="-2"/>
                                <w:w w:val="125"/>
                                <w:sz w:val="20"/>
                              </w:rPr>
                              <w:t>Explain:</w:t>
                            </w:r>
                          </w:p>
                          <w:p w14:paraId="18EAD551">
                            <w:pPr>
                              <w:spacing w:before="7"/>
                              <w:ind w:left="59" w:right="0" w:firstLine="0"/>
                              <w:jc w:val="both"/>
                              <w:rPr>
                                <w:rFonts w:hint="default" w:ascii="Times New Roman" w:hAnsi="Times New Roman" w:cs="Times New Roman"/>
                                <w:b w:val="0"/>
                                <w:bCs/>
                                <w:spacing w:val="-2"/>
                                <w:w w:val="125"/>
                                <w:sz w:val="26"/>
                                <w:szCs w:val="26"/>
                              </w:rPr>
                            </w:pPr>
                            <w:r>
                              <w:rPr>
                                <w:rFonts w:hint="default" w:ascii="Times New Roman" w:hAnsi="Times New Roman" w:cs="Times New Roman"/>
                                <w:b w:val="0"/>
                                <w:bCs/>
                                <w:spacing w:val="-2"/>
                                <w:w w:val="125"/>
                                <w:sz w:val="26"/>
                                <w:szCs w:val="26"/>
                              </w:rPr>
                              <w:t>Phương pháp này sử dụng giá trị ước lượng f(s)</w:t>
                            </w:r>
                            <w:r>
                              <w:rPr>
                                <w:rFonts w:hint="default" w:ascii="Times New Roman" w:hAnsi="Times New Roman" w:cs="Times New Roman"/>
                                <w:b w:val="0"/>
                                <w:bCs/>
                                <w:spacing w:val="-2"/>
                                <w:w w:val="125"/>
                                <w:sz w:val="26"/>
                                <w:szCs w:val="26"/>
                                <w:lang w:val="vi-VN"/>
                              </w:rPr>
                              <w:t xml:space="preserve"> </w:t>
                            </w:r>
                            <w:r>
                              <w:rPr>
                                <w:rFonts w:hint="default" w:ascii="Times New Roman" w:hAnsi="Times New Roman" w:cs="Times New Roman"/>
                                <w:b w:val="0"/>
                                <w:bCs/>
                                <w:spacing w:val="-2"/>
                                <w:w w:val="125"/>
                                <w:sz w:val="26"/>
                                <w:szCs w:val="26"/>
                              </w:rPr>
                              <w:t>từ độ sâu nông hơn để cắt tỉa các nhánh ở độ sâu sâu hơn. Nếu f(s) là sai lệch (inaccurate), việc cắt tỉa có thể loại bỏ nhánh chứa nước đi tối ưu thực sự (dựa trên giá trị lá chính xác). Do đó, nó không được đảm bảo trả về cùng một nước đi với Minimax chuẩn trên cây đầy đủ.</w:t>
                            </w:r>
                          </w:p>
                        </w:txbxContent>
                      </wps:txbx>
                      <wps:bodyPr wrap="square" lIns="0" tIns="0" rIns="0" bIns="0" rtlCol="0">
                        <a:noAutofit/>
                      </wps:bodyPr>
                    </wps:wsp>
                  </a:graphicData>
                </a:graphic>
              </wp:anchor>
            </w:drawing>
          </mc:Choice>
          <mc:Fallback>
            <w:pict>
              <v:shape id="Textbox 61" o:spid="_x0000_s1026" o:spt="202" type="#_x0000_t202" style="position:absolute;left:0pt;margin-left:75.5pt;margin-top:4.45pt;height:91.45pt;width:488.3pt;mso-position-horizontal-relative:page;mso-wrap-distance-bottom:0pt;mso-wrap-distance-top:0pt;z-index:-251648000;mso-width-relative:page;mso-height-relative:page;" filled="f" stroked="t" coordsize="21600,21600" o:gfxdata="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F2y9fYAAAACgEAAA8A&#10;AAAAAAAAAQAgAAAAIgAAAGRycy9kb3ducmV2LnhtbFBLAQIUABQAAAAIAIdO4kAlVsl53gEAANoD&#10;AAAOAAAAAAAAAAEAIAAAACcBAABkcnMvZTJvRG9jLnhtbFBLBQYAAAAABgAGAFkBAAB3BQAAAAA=&#10;">
                <v:fill on="f" focussize="0,0"/>
                <v:stroke weight="0.397952755905512pt" color="#000000" joinstyle="round"/>
                <v:imagedata o:title=""/>
                <o:lock v:ext="edit" aspectratio="f"/>
                <v:textbox inset="0mm,0mm,0mm,0mm">
                  <w:txbxContent>
                    <w:p w14:paraId="0A11DEEA">
                      <w:pPr>
                        <w:spacing w:before="7"/>
                        <w:ind w:left="59" w:right="0" w:firstLine="0"/>
                        <w:jc w:val="left"/>
                        <w:rPr>
                          <w:b/>
                          <w:spacing w:val="-2"/>
                          <w:w w:val="125"/>
                          <w:sz w:val="20"/>
                        </w:rPr>
                      </w:pPr>
                      <w:r>
                        <w:rPr>
                          <w:b/>
                          <w:spacing w:val="-2"/>
                          <w:w w:val="125"/>
                          <w:sz w:val="20"/>
                        </w:rPr>
                        <w:t>Explain:</w:t>
                      </w:r>
                    </w:p>
                    <w:p w14:paraId="18EAD551">
                      <w:pPr>
                        <w:spacing w:before="7"/>
                        <w:ind w:left="59" w:right="0" w:firstLine="0"/>
                        <w:jc w:val="both"/>
                        <w:rPr>
                          <w:rFonts w:hint="default" w:ascii="Times New Roman" w:hAnsi="Times New Roman" w:cs="Times New Roman"/>
                          <w:b w:val="0"/>
                          <w:bCs/>
                          <w:spacing w:val="-2"/>
                          <w:w w:val="125"/>
                          <w:sz w:val="26"/>
                          <w:szCs w:val="26"/>
                        </w:rPr>
                      </w:pPr>
                      <w:r>
                        <w:rPr>
                          <w:rFonts w:hint="default" w:ascii="Times New Roman" w:hAnsi="Times New Roman" w:cs="Times New Roman"/>
                          <w:b w:val="0"/>
                          <w:bCs/>
                          <w:spacing w:val="-2"/>
                          <w:w w:val="125"/>
                          <w:sz w:val="26"/>
                          <w:szCs w:val="26"/>
                        </w:rPr>
                        <w:t>Phương pháp này sử dụng giá trị ước lượng f(s)</w:t>
                      </w:r>
                      <w:r>
                        <w:rPr>
                          <w:rFonts w:hint="default" w:ascii="Times New Roman" w:hAnsi="Times New Roman" w:cs="Times New Roman"/>
                          <w:b w:val="0"/>
                          <w:bCs/>
                          <w:spacing w:val="-2"/>
                          <w:w w:val="125"/>
                          <w:sz w:val="26"/>
                          <w:szCs w:val="26"/>
                          <w:lang w:val="vi-VN"/>
                        </w:rPr>
                        <w:t xml:space="preserve"> </w:t>
                      </w:r>
                      <w:r>
                        <w:rPr>
                          <w:rFonts w:hint="default" w:ascii="Times New Roman" w:hAnsi="Times New Roman" w:cs="Times New Roman"/>
                          <w:b w:val="0"/>
                          <w:bCs/>
                          <w:spacing w:val="-2"/>
                          <w:w w:val="125"/>
                          <w:sz w:val="26"/>
                          <w:szCs w:val="26"/>
                        </w:rPr>
                        <w:t>từ độ sâu nông hơn để cắt tỉa các nhánh ở độ sâu sâu hơn. Nếu f(s) là sai lệch (inaccurate), việc cắt tỉa có thể loại bỏ nhánh chứa nước đi tối ưu thực sự (dựa trên giá trị lá chính xác). Do đó, nó không được đảm bảo trả về cùng một nước đi với Minimax chuẩn trên cây đầy đủ.</w:t>
                      </w:r>
                    </w:p>
                  </w:txbxContent>
                </v:textbox>
                <w10:wrap type="topAndBottom"/>
              </v:shape>
            </w:pict>
          </mc:Fallback>
        </mc:AlternateContent>
      </w:r>
    </w:p>
    <w:sectPr>
      <w:pgSz w:w="12240" w:h="15840"/>
      <w:pgMar w:top="620" w:right="720" w:bottom="280" w:left="720" w:header="338"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1"/>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A2E327">
    <w:pPr>
      <w:pStyle w:val="5"/>
      <w:spacing w:line="14" w:lineRule="auto"/>
    </w:pPr>
    <w:r>
      <mc:AlternateContent>
        <mc:Choice Requires="wps">
          <w:drawing>
            <wp:anchor distT="0" distB="0" distL="0" distR="0" simplePos="0" relativeHeight="251659264" behindDoc="1" locked="0" layoutInCell="1" allowOverlap="1">
              <wp:simplePos x="0" y="0"/>
              <wp:positionH relativeFrom="page">
                <wp:posOffset>6939280</wp:posOffset>
              </wp:positionH>
              <wp:positionV relativeFrom="page">
                <wp:posOffset>201930</wp:posOffset>
              </wp:positionV>
              <wp:extent cx="152400" cy="152400"/>
              <wp:effectExtent l="0" t="0" r="0" b="0"/>
              <wp:wrapNone/>
              <wp:docPr id="2" name="Textbox 2"/>
              <wp:cNvGraphicFramePr/>
              <a:graphic xmlns:a="http://schemas.openxmlformats.org/drawingml/2006/main">
                <a:graphicData uri="http://schemas.microsoft.com/office/word/2010/wordprocessingShape">
                  <wps:wsp>
                    <wps:cNvSpPr txBox="1"/>
                    <wps:spPr>
                      <a:xfrm>
                        <a:off x="0" y="0"/>
                        <a:ext cx="152400" cy="152400"/>
                      </a:xfrm>
                      <a:prstGeom prst="rect">
                        <a:avLst/>
                      </a:prstGeom>
                    </wps:spPr>
                    <wps:txbx>
                      <w:txbxContent>
                        <w:p w14:paraId="555EC552">
                          <w:pPr>
                            <w:pStyle w:val="5"/>
                            <w:spacing w:line="223" w:lineRule="exact"/>
                            <w:ind w:left="60"/>
                          </w:pP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wps:txbx>
                    <wps:bodyPr wrap="square" lIns="0" tIns="0" rIns="0" bIns="0" rtlCol="0">
                      <a:noAutofit/>
                    </wps:bodyPr>
                  </wps:wsp>
                </a:graphicData>
              </a:graphic>
            </wp:anchor>
          </w:drawing>
        </mc:Choice>
        <mc:Fallback>
          <w:pict>
            <v:shape id="Textbox 2" o:spid="_x0000_s1026" o:spt="202" type="#_x0000_t202" style="position:absolute;left:0pt;margin-left:546.4pt;margin-top:15.9pt;height:12pt;width:12pt;mso-position-horizontal-relative:page;mso-position-vertical-relative:page;z-index:-251657216;mso-width-relative:page;mso-height-relative:page;" filled="f" stroked="f" coordsize="21600,21600" o:gfxdata="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PuFnv2QAA&#10;AAsBAAAPAAAAAAAAAAEAIAAAACIAAABkcnMvZG93bnJldi54bWxQSwECFAAUAAAACACHTuJAjmGG&#10;s6sBAABzAwAADgAAAAAAAAABACAAAAAoAQAAZHJzL2Uyb0RvYy54bWxQSwUGAAAAAAYABgBZAQAA&#10;RQUAAAAA&#10;">
              <v:fill on="f" focussize="0,0"/>
              <v:stroke on="f"/>
              <v:imagedata o:title=""/>
              <o:lock v:ext="edit" aspectratio="f"/>
              <v:textbox inset="0mm,0mm,0mm,0mm">
                <w:txbxContent>
                  <w:p w14:paraId="555EC552">
                    <w:pPr>
                      <w:pStyle w:val="5"/>
                      <w:spacing w:line="223" w:lineRule="exact"/>
                      <w:ind w:left="60"/>
                    </w:pP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051414">
    <w:pPr>
      <w:pStyle w:val="5"/>
      <w:spacing w:line="14" w:lineRule="auto"/>
    </w:pPr>
    <w:r>
      <mc:AlternateContent>
        <mc:Choice Requires="wps">
          <w:drawing>
            <wp:anchor distT="0" distB="0" distL="0" distR="0" simplePos="0" relativeHeight="251659264" behindDoc="1" locked="0" layoutInCell="1" allowOverlap="1">
              <wp:simplePos x="0" y="0"/>
              <wp:positionH relativeFrom="page">
                <wp:posOffset>601980</wp:posOffset>
              </wp:positionH>
              <wp:positionV relativeFrom="page">
                <wp:posOffset>201930</wp:posOffset>
              </wp:positionV>
              <wp:extent cx="152400" cy="152400"/>
              <wp:effectExtent l="0" t="0" r="0" b="0"/>
              <wp:wrapNone/>
              <wp:docPr id="1" name="Textbox 1"/>
              <wp:cNvGraphicFramePr/>
              <a:graphic xmlns:a="http://schemas.openxmlformats.org/drawingml/2006/main">
                <a:graphicData uri="http://schemas.microsoft.com/office/word/2010/wordprocessingShape">
                  <wps:wsp>
                    <wps:cNvSpPr txBox="1"/>
                    <wps:spPr>
                      <a:xfrm>
                        <a:off x="0" y="0"/>
                        <a:ext cx="152400" cy="152400"/>
                      </a:xfrm>
                      <a:prstGeom prst="rect">
                        <a:avLst/>
                      </a:prstGeom>
                    </wps:spPr>
                    <wps:txbx>
                      <w:txbxContent>
                        <w:p w14:paraId="22314A9F">
                          <w:pPr>
                            <w:pStyle w:val="5"/>
                            <w:spacing w:line="223" w:lineRule="exact"/>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 id="Textbox 1" o:spid="_x0000_s1026" o:spt="202" type="#_x0000_t202" style="position:absolute;left:0pt;margin-left:47.4pt;margin-top:15.9pt;height:12pt;width:12pt;mso-position-horizontal-relative:page;mso-position-vertical-relative:page;z-index:-251657216;mso-width-relative:page;mso-height-relative:page;" filled="f" stroked="f" coordsize="21600,21600" o:gfxdata="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ET36BLYAAAA&#10;CAEAAA8AAAAAAAAAAQAgAAAAIgAAAGRycy9kb3ducmV2LnhtbFBLAQIUABQAAAAIAIdO4kAmioAP&#10;qwEAAHMDAAAOAAAAAAAAAAEAIAAAACcBAABkcnMvZTJvRG9jLnhtbFBLBQYAAAAABgAGAFkBAABE&#10;BQAAAAA=&#10;">
              <v:fill on="f" focussize="0,0"/>
              <v:stroke on="f"/>
              <v:imagedata o:title=""/>
              <o:lock v:ext="edit" aspectratio="f"/>
              <v:textbox inset="0mm,0mm,0mm,0mm">
                <w:txbxContent>
                  <w:p w14:paraId="22314A9F">
                    <w:pPr>
                      <w:pStyle w:val="5"/>
                      <w:spacing w:line="223" w:lineRule="exact"/>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FFC79D"/>
    <w:multiLevelType w:val="singleLevel"/>
    <w:tmpl w:val="8DFFC7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5E306ED"/>
    <w:multiLevelType w:val="multilevel"/>
    <w:tmpl w:val="B5E306ED"/>
    <w:lvl w:ilvl="0" w:tentative="0">
      <w:start w:val="1"/>
      <w:numFmt w:val="lowerLetter"/>
      <w:lvlText w:val="(%1)"/>
      <w:lvlJc w:val="left"/>
      <w:pPr>
        <w:ind w:left="786" w:hanging="390"/>
        <w:jc w:val="left"/>
      </w:pPr>
      <w:rPr>
        <w:rFonts w:hint="default" w:ascii="Calibri" w:hAnsi="Calibri" w:eastAsia="Calibri" w:cs="Calibri"/>
        <w:b/>
        <w:bCs/>
        <w:i w:val="0"/>
        <w:iCs w:val="0"/>
        <w:spacing w:val="0"/>
        <w:w w:val="129"/>
        <w:sz w:val="20"/>
        <w:szCs w:val="20"/>
        <w:lang w:val="en-US" w:eastAsia="en-US" w:bidi="ar-SA"/>
      </w:rPr>
    </w:lvl>
    <w:lvl w:ilvl="1" w:tentative="0">
      <w:start w:val="0"/>
      <w:numFmt w:val="bullet"/>
      <w:lvlText w:val="•"/>
      <w:lvlJc w:val="left"/>
      <w:pPr>
        <w:ind w:left="1782" w:hanging="390"/>
      </w:pPr>
      <w:rPr>
        <w:rFonts w:hint="default"/>
        <w:lang w:val="en-US" w:eastAsia="en-US" w:bidi="ar-SA"/>
      </w:rPr>
    </w:lvl>
    <w:lvl w:ilvl="2" w:tentative="0">
      <w:start w:val="0"/>
      <w:numFmt w:val="bullet"/>
      <w:lvlText w:val="•"/>
      <w:lvlJc w:val="left"/>
      <w:pPr>
        <w:ind w:left="2784" w:hanging="390"/>
      </w:pPr>
      <w:rPr>
        <w:rFonts w:hint="default"/>
        <w:lang w:val="en-US" w:eastAsia="en-US" w:bidi="ar-SA"/>
      </w:rPr>
    </w:lvl>
    <w:lvl w:ilvl="3" w:tentative="0">
      <w:start w:val="0"/>
      <w:numFmt w:val="bullet"/>
      <w:lvlText w:val="•"/>
      <w:lvlJc w:val="left"/>
      <w:pPr>
        <w:ind w:left="3786" w:hanging="390"/>
      </w:pPr>
      <w:rPr>
        <w:rFonts w:hint="default"/>
        <w:lang w:val="en-US" w:eastAsia="en-US" w:bidi="ar-SA"/>
      </w:rPr>
    </w:lvl>
    <w:lvl w:ilvl="4" w:tentative="0">
      <w:start w:val="0"/>
      <w:numFmt w:val="bullet"/>
      <w:lvlText w:val="•"/>
      <w:lvlJc w:val="left"/>
      <w:pPr>
        <w:ind w:left="4788" w:hanging="390"/>
      </w:pPr>
      <w:rPr>
        <w:rFonts w:hint="default"/>
        <w:lang w:val="en-US" w:eastAsia="en-US" w:bidi="ar-SA"/>
      </w:rPr>
    </w:lvl>
    <w:lvl w:ilvl="5" w:tentative="0">
      <w:start w:val="0"/>
      <w:numFmt w:val="bullet"/>
      <w:lvlText w:val="•"/>
      <w:lvlJc w:val="left"/>
      <w:pPr>
        <w:ind w:left="5790" w:hanging="390"/>
      </w:pPr>
      <w:rPr>
        <w:rFonts w:hint="default"/>
        <w:lang w:val="en-US" w:eastAsia="en-US" w:bidi="ar-SA"/>
      </w:rPr>
    </w:lvl>
    <w:lvl w:ilvl="6" w:tentative="0">
      <w:start w:val="0"/>
      <w:numFmt w:val="bullet"/>
      <w:lvlText w:val="•"/>
      <w:lvlJc w:val="left"/>
      <w:pPr>
        <w:ind w:left="6792" w:hanging="390"/>
      </w:pPr>
      <w:rPr>
        <w:rFonts w:hint="default"/>
        <w:lang w:val="en-US" w:eastAsia="en-US" w:bidi="ar-SA"/>
      </w:rPr>
    </w:lvl>
    <w:lvl w:ilvl="7" w:tentative="0">
      <w:start w:val="0"/>
      <w:numFmt w:val="bullet"/>
      <w:lvlText w:val="•"/>
      <w:lvlJc w:val="left"/>
      <w:pPr>
        <w:ind w:left="7794" w:hanging="390"/>
      </w:pPr>
      <w:rPr>
        <w:rFonts w:hint="default"/>
        <w:lang w:val="en-US" w:eastAsia="en-US" w:bidi="ar-SA"/>
      </w:rPr>
    </w:lvl>
    <w:lvl w:ilvl="8" w:tentative="0">
      <w:start w:val="0"/>
      <w:numFmt w:val="bullet"/>
      <w:lvlText w:val="•"/>
      <w:lvlJc w:val="left"/>
      <w:pPr>
        <w:ind w:left="8796" w:hanging="390"/>
      </w:pPr>
      <w:rPr>
        <w:rFonts w:hint="default"/>
        <w:lang w:val="en-US" w:eastAsia="en-US" w:bidi="ar-SA"/>
      </w:rPr>
    </w:lvl>
  </w:abstractNum>
  <w:abstractNum w:abstractNumId="2">
    <w:nsid w:val="BF205925"/>
    <w:multiLevelType w:val="multilevel"/>
    <w:tmpl w:val="BF205925"/>
    <w:lvl w:ilvl="0" w:tentative="0">
      <w:start w:val="1"/>
      <w:numFmt w:val="lowerLetter"/>
      <w:lvlText w:val="(%1)"/>
      <w:lvlJc w:val="left"/>
      <w:pPr>
        <w:ind w:left="786" w:hanging="390"/>
        <w:jc w:val="left"/>
      </w:pPr>
      <w:rPr>
        <w:rFonts w:hint="default" w:ascii="Calibri" w:hAnsi="Calibri" w:eastAsia="Calibri" w:cs="Calibri"/>
        <w:b/>
        <w:bCs/>
        <w:i w:val="0"/>
        <w:iCs w:val="0"/>
        <w:spacing w:val="0"/>
        <w:w w:val="129"/>
        <w:sz w:val="20"/>
        <w:szCs w:val="20"/>
        <w:lang w:val="en-US" w:eastAsia="en-US" w:bidi="ar-SA"/>
      </w:rPr>
    </w:lvl>
    <w:lvl w:ilvl="1" w:tentative="0">
      <w:start w:val="0"/>
      <w:numFmt w:val="bullet"/>
      <w:lvlText w:val="•"/>
      <w:lvlJc w:val="left"/>
      <w:pPr>
        <w:ind w:left="1782" w:hanging="390"/>
      </w:pPr>
      <w:rPr>
        <w:rFonts w:hint="default"/>
        <w:lang w:val="en-US" w:eastAsia="en-US" w:bidi="ar-SA"/>
      </w:rPr>
    </w:lvl>
    <w:lvl w:ilvl="2" w:tentative="0">
      <w:start w:val="0"/>
      <w:numFmt w:val="bullet"/>
      <w:lvlText w:val="•"/>
      <w:lvlJc w:val="left"/>
      <w:pPr>
        <w:ind w:left="2784" w:hanging="390"/>
      </w:pPr>
      <w:rPr>
        <w:rFonts w:hint="default"/>
        <w:lang w:val="en-US" w:eastAsia="en-US" w:bidi="ar-SA"/>
      </w:rPr>
    </w:lvl>
    <w:lvl w:ilvl="3" w:tentative="0">
      <w:start w:val="0"/>
      <w:numFmt w:val="bullet"/>
      <w:lvlText w:val="•"/>
      <w:lvlJc w:val="left"/>
      <w:pPr>
        <w:ind w:left="3786" w:hanging="390"/>
      </w:pPr>
      <w:rPr>
        <w:rFonts w:hint="default"/>
        <w:lang w:val="en-US" w:eastAsia="en-US" w:bidi="ar-SA"/>
      </w:rPr>
    </w:lvl>
    <w:lvl w:ilvl="4" w:tentative="0">
      <w:start w:val="0"/>
      <w:numFmt w:val="bullet"/>
      <w:lvlText w:val="•"/>
      <w:lvlJc w:val="left"/>
      <w:pPr>
        <w:ind w:left="4788" w:hanging="390"/>
      </w:pPr>
      <w:rPr>
        <w:rFonts w:hint="default"/>
        <w:lang w:val="en-US" w:eastAsia="en-US" w:bidi="ar-SA"/>
      </w:rPr>
    </w:lvl>
    <w:lvl w:ilvl="5" w:tentative="0">
      <w:start w:val="0"/>
      <w:numFmt w:val="bullet"/>
      <w:lvlText w:val="•"/>
      <w:lvlJc w:val="left"/>
      <w:pPr>
        <w:ind w:left="5790" w:hanging="390"/>
      </w:pPr>
      <w:rPr>
        <w:rFonts w:hint="default"/>
        <w:lang w:val="en-US" w:eastAsia="en-US" w:bidi="ar-SA"/>
      </w:rPr>
    </w:lvl>
    <w:lvl w:ilvl="6" w:tentative="0">
      <w:start w:val="0"/>
      <w:numFmt w:val="bullet"/>
      <w:lvlText w:val="•"/>
      <w:lvlJc w:val="left"/>
      <w:pPr>
        <w:ind w:left="6792" w:hanging="390"/>
      </w:pPr>
      <w:rPr>
        <w:rFonts w:hint="default"/>
        <w:lang w:val="en-US" w:eastAsia="en-US" w:bidi="ar-SA"/>
      </w:rPr>
    </w:lvl>
    <w:lvl w:ilvl="7" w:tentative="0">
      <w:start w:val="0"/>
      <w:numFmt w:val="bullet"/>
      <w:lvlText w:val="•"/>
      <w:lvlJc w:val="left"/>
      <w:pPr>
        <w:ind w:left="7794" w:hanging="390"/>
      </w:pPr>
      <w:rPr>
        <w:rFonts w:hint="default"/>
        <w:lang w:val="en-US" w:eastAsia="en-US" w:bidi="ar-SA"/>
      </w:rPr>
    </w:lvl>
    <w:lvl w:ilvl="8" w:tentative="0">
      <w:start w:val="0"/>
      <w:numFmt w:val="bullet"/>
      <w:lvlText w:val="•"/>
      <w:lvlJc w:val="left"/>
      <w:pPr>
        <w:ind w:left="8796" w:hanging="390"/>
      </w:pPr>
      <w:rPr>
        <w:rFonts w:hint="default"/>
        <w:lang w:val="en-US" w:eastAsia="en-US" w:bidi="ar-SA"/>
      </w:rPr>
    </w:lvl>
  </w:abstractNum>
  <w:abstractNum w:abstractNumId="3">
    <w:nsid w:val="CF092B84"/>
    <w:multiLevelType w:val="multilevel"/>
    <w:tmpl w:val="CF092B84"/>
    <w:lvl w:ilvl="0" w:tentative="0">
      <w:start w:val="1"/>
      <w:numFmt w:val="lowerLetter"/>
      <w:lvlText w:val="(%1)"/>
      <w:lvlJc w:val="left"/>
      <w:pPr>
        <w:ind w:left="786" w:hanging="390"/>
        <w:jc w:val="left"/>
      </w:pPr>
      <w:rPr>
        <w:rFonts w:hint="default" w:ascii="Calibri" w:hAnsi="Calibri" w:eastAsia="Calibri" w:cs="Calibri"/>
        <w:b/>
        <w:bCs/>
        <w:i w:val="0"/>
        <w:iCs w:val="0"/>
        <w:spacing w:val="0"/>
        <w:w w:val="129"/>
        <w:sz w:val="20"/>
        <w:szCs w:val="20"/>
        <w:lang w:val="en-US" w:eastAsia="en-US" w:bidi="ar-SA"/>
      </w:rPr>
    </w:lvl>
    <w:lvl w:ilvl="1" w:tentative="0">
      <w:start w:val="0"/>
      <w:numFmt w:val="bullet"/>
      <w:lvlText w:val="•"/>
      <w:lvlJc w:val="left"/>
      <w:pPr>
        <w:ind w:left="1782" w:hanging="390"/>
      </w:pPr>
      <w:rPr>
        <w:rFonts w:hint="default"/>
        <w:lang w:val="en-US" w:eastAsia="en-US" w:bidi="ar-SA"/>
      </w:rPr>
    </w:lvl>
    <w:lvl w:ilvl="2" w:tentative="0">
      <w:start w:val="0"/>
      <w:numFmt w:val="bullet"/>
      <w:lvlText w:val="•"/>
      <w:lvlJc w:val="left"/>
      <w:pPr>
        <w:ind w:left="2784" w:hanging="390"/>
      </w:pPr>
      <w:rPr>
        <w:rFonts w:hint="default"/>
        <w:lang w:val="en-US" w:eastAsia="en-US" w:bidi="ar-SA"/>
      </w:rPr>
    </w:lvl>
    <w:lvl w:ilvl="3" w:tentative="0">
      <w:start w:val="0"/>
      <w:numFmt w:val="bullet"/>
      <w:lvlText w:val="•"/>
      <w:lvlJc w:val="left"/>
      <w:pPr>
        <w:ind w:left="3786" w:hanging="390"/>
      </w:pPr>
      <w:rPr>
        <w:rFonts w:hint="default"/>
        <w:lang w:val="en-US" w:eastAsia="en-US" w:bidi="ar-SA"/>
      </w:rPr>
    </w:lvl>
    <w:lvl w:ilvl="4" w:tentative="0">
      <w:start w:val="0"/>
      <w:numFmt w:val="bullet"/>
      <w:lvlText w:val="•"/>
      <w:lvlJc w:val="left"/>
      <w:pPr>
        <w:ind w:left="4788" w:hanging="390"/>
      </w:pPr>
      <w:rPr>
        <w:rFonts w:hint="default"/>
        <w:lang w:val="en-US" w:eastAsia="en-US" w:bidi="ar-SA"/>
      </w:rPr>
    </w:lvl>
    <w:lvl w:ilvl="5" w:tentative="0">
      <w:start w:val="0"/>
      <w:numFmt w:val="bullet"/>
      <w:lvlText w:val="•"/>
      <w:lvlJc w:val="left"/>
      <w:pPr>
        <w:ind w:left="5790" w:hanging="390"/>
      </w:pPr>
      <w:rPr>
        <w:rFonts w:hint="default"/>
        <w:lang w:val="en-US" w:eastAsia="en-US" w:bidi="ar-SA"/>
      </w:rPr>
    </w:lvl>
    <w:lvl w:ilvl="6" w:tentative="0">
      <w:start w:val="0"/>
      <w:numFmt w:val="bullet"/>
      <w:lvlText w:val="•"/>
      <w:lvlJc w:val="left"/>
      <w:pPr>
        <w:ind w:left="6792" w:hanging="390"/>
      </w:pPr>
      <w:rPr>
        <w:rFonts w:hint="default"/>
        <w:lang w:val="en-US" w:eastAsia="en-US" w:bidi="ar-SA"/>
      </w:rPr>
    </w:lvl>
    <w:lvl w:ilvl="7" w:tentative="0">
      <w:start w:val="0"/>
      <w:numFmt w:val="bullet"/>
      <w:lvlText w:val="•"/>
      <w:lvlJc w:val="left"/>
      <w:pPr>
        <w:ind w:left="7794" w:hanging="390"/>
      </w:pPr>
      <w:rPr>
        <w:rFonts w:hint="default"/>
        <w:lang w:val="en-US" w:eastAsia="en-US" w:bidi="ar-SA"/>
      </w:rPr>
    </w:lvl>
    <w:lvl w:ilvl="8" w:tentative="0">
      <w:start w:val="0"/>
      <w:numFmt w:val="bullet"/>
      <w:lvlText w:val="•"/>
      <w:lvlJc w:val="left"/>
      <w:pPr>
        <w:ind w:left="8796" w:hanging="390"/>
      </w:pPr>
      <w:rPr>
        <w:rFonts w:hint="default"/>
        <w:lang w:val="en-US" w:eastAsia="en-US" w:bidi="ar-SA"/>
      </w:rPr>
    </w:lvl>
  </w:abstractNum>
  <w:abstractNum w:abstractNumId="4">
    <w:nsid w:val="E0219D4A"/>
    <w:multiLevelType w:val="multilevel"/>
    <w:tmpl w:val="E0219D4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0053208E"/>
    <w:multiLevelType w:val="multilevel"/>
    <w:tmpl w:val="0053208E"/>
    <w:lvl w:ilvl="0" w:tentative="0">
      <w:start w:val="0"/>
      <w:numFmt w:val="bullet"/>
      <w:lvlText w:val="•"/>
      <w:lvlJc w:val="left"/>
      <w:pPr>
        <w:ind w:left="786" w:hanging="200"/>
      </w:pPr>
      <w:rPr>
        <w:rFonts w:hint="default" w:ascii="Arial MT" w:hAnsi="Arial MT" w:eastAsia="Arial MT" w:cs="Arial MT"/>
        <w:b w:val="0"/>
        <w:bCs w:val="0"/>
        <w:i w:val="0"/>
        <w:iCs w:val="0"/>
        <w:spacing w:val="0"/>
        <w:w w:val="142"/>
        <w:sz w:val="20"/>
        <w:szCs w:val="20"/>
        <w:lang w:val="en-US" w:eastAsia="en-US" w:bidi="ar-SA"/>
      </w:rPr>
    </w:lvl>
    <w:lvl w:ilvl="1" w:tentative="0">
      <w:start w:val="0"/>
      <w:numFmt w:val="bullet"/>
      <w:lvlText w:val="•"/>
      <w:lvlJc w:val="left"/>
      <w:pPr>
        <w:ind w:left="1782" w:hanging="200"/>
      </w:pPr>
      <w:rPr>
        <w:rFonts w:hint="default"/>
        <w:lang w:val="en-US" w:eastAsia="en-US" w:bidi="ar-SA"/>
      </w:rPr>
    </w:lvl>
    <w:lvl w:ilvl="2" w:tentative="0">
      <w:start w:val="0"/>
      <w:numFmt w:val="bullet"/>
      <w:lvlText w:val="•"/>
      <w:lvlJc w:val="left"/>
      <w:pPr>
        <w:ind w:left="2784" w:hanging="200"/>
      </w:pPr>
      <w:rPr>
        <w:rFonts w:hint="default"/>
        <w:lang w:val="en-US" w:eastAsia="en-US" w:bidi="ar-SA"/>
      </w:rPr>
    </w:lvl>
    <w:lvl w:ilvl="3" w:tentative="0">
      <w:start w:val="0"/>
      <w:numFmt w:val="bullet"/>
      <w:lvlText w:val="•"/>
      <w:lvlJc w:val="left"/>
      <w:pPr>
        <w:ind w:left="3786" w:hanging="200"/>
      </w:pPr>
      <w:rPr>
        <w:rFonts w:hint="default"/>
        <w:lang w:val="en-US" w:eastAsia="en-US" w:bidi="ar-SA"/>
      </w:rPr>
    </w:lvl>
    <w:lvl w:ilvl="4" w:tentative="0">
      <w:start w:val="0"/>
      <w:numFmt w:val="bullet"/>
      <w:lvlText w:val="•"/>
      <w:lvlJc w:val="left"/>
      <w:pPr>
        <w:ind w:left="4788" w:hanging="200"/>
      </w:pPr>
      <w:rPr>
        <w:rFonts w:hint="default"/>
        <w:lang w:val="en-US" w:eastAsia="en-US" w:bidi="ar-SA"/>
      </w:rPr>
    </w:lvl>
    <w:lvl w:ilvl="5" w:tentative="0">
      <w:start w:val="0"/>
      <w:numFmt w:val="bullet"/>
      <w:lvlText w:val="•"/>
      <w:lvlJc w:val="left"/>
      <w:pPr>
        <w:ind w:left="5790" w:hanging="200"/>
      </w:pPr>
      <w:rPr>
        <w:rFonts w:hint="default"/>
        <w:lang w:val="en-US" w:eastAsia="en-US" w:bidi="ar-SA"/>
      </w:rPr>
    </w:lvl>
    <w:lvl w:ilvl="6" w:tentative="0">
      <w:start w:val="0"/>
      <w:numFmt w:val="bullet"/>
      <w:lvlText w:val="•"/>
      <w:lvlJc w:val="left"/>
      <w:pPr>
        <w:ind w:left="6792" w:hanging="200"/>
      </w:pPr>
      <w:rPr>
        <w:rFonts w:hint="default"/>
        <w:lang w:val="en-US" w:eastAsia="en-US" w:bidi="ar-SA"/>
      </w:rPr>
    </w:lvl>
    <w:lvl w:ilvl="7" w:tentative="0">
      <w:start w:val="0"/>
      <w:numFmt w:val="bullet"/>
      <w:lvlText w:val="•"/>
      <w:lvlJc w:val="left"/>
      <w:pPr>
        <w:ind w:left="7794" w:hanging="200"/>
      </w:pPr>
      <w:rPr>
        <w:rFonts w:hint="default"/>
        <w:lang w:val="en-US" w:eastAsia="en-US" w:bidi="ar-SA"/>
      </w:rPr>
    </w:lvl>
    <w:lvl w:ilvl="8" w:tentative="0">
      <w:start w:val="0"/>
      <w:numFmt w:val="bullet"/>
      <w:lvlText w:val="•"/>
      <w:lvlJc w:val="left"/>
      <w:pPr>
        <w:ind w:left="8796" w:hanging="200"/>
      </w:pPr>
      <w:rPr>
        <w:rFonts w:hint="default"/>
        <w:lang w:val="en-US" w:eastAsia="en-US" w:bidi="ar-SA"/>
      </w:rPr>
    </w:lvl>
  </w:abstractNum>
  <w:abstractNum w:abstractNumId="6">
    <w:nsid w:val="03D62ECE"/>
    <w:multiLevelType w:val="multilevel"/>
    <w:tmpl w:val="03D62ECE"/>
    <w:lvl w:ilvl="0" w:tentative="0">
      <w:start w:val="1"/>
      <w:numFmt w:val="decimal"/>
      <w:lvlText w:val="%1."/>
      <w:lvlJc w:val="left"/>
      <w:pPr>
        <w:ind w:left="786" w:hanging="255"/>
        <w:jc w:val="left"/>
      </w:pPr>
      <w:rPr>
        <w:rFonts w:hint="default" w:ascii="Calibri" w:hAnsi="Calibri" w:eastAsia="Calibri" w:cs="Calibri"/>
        <w:b w:val="0"/>
        <w:bCs w:val="0"/>
        <w:i w:val="0"/>
        <w:iCs w:val="0"/>
        <w:spacing w:val="0"/>
        <w:w w:val="101"/>
        <w:sz w:val="20"/>
        <w:szCs w:val="20"/>
        <w:lang w:val="en-US" w:eastAsia="en-US" w:bidi="ar-SA"/>
      </w:rPr>
    </w:lvl>
    <w:lvl w:ilvl="1" w:tentative="0">
      <w:start w:val="1"/>
      <w:numFmt w:val="lowerLetter"/>
      <w:lvlText w:val="(%2)"/>
      <w:lvlJc w:val="left"/>
      <w:pPr>
        <w:ind w:left="786" w:hanging="390"/>
        <w:jc w:val="left"/>
      </w:pPr>
      <w:rPr>
        <w:rFonts w:hint="default" w:ascii="Calibri" w:hAnsi="Calibri" w:eastAsia="Calibri" w:cs="Calibri"/>
        <w:b/>
        <w:bCs/>
        <w:i w:val="0"/>
        <w:iCs w:val="0"/>
        <w:spacing w:val="0"/>
        <w:w w:val="129"/>
        <w:sz w:val="20"/>
        <w:szCs w:val="20"/>
        <w:lang w:val="en-US" w:eastAsia="en-US" w:bidi="ar-SA"/>
      </w:rPr>
    </w:lvl>
    <w:lvl w:ilvl="2" w:tentative="0">
      <w:start w:val="0"/>
      <w:numFmt w:val="bullet"/>
      <w:lvlText w:val="•"/>
      <w:lvlJc w:val="left"/>
      <w:pPr>
        <w:ind w:left="2784" w:hanging="390"/>
      </w:pPr>
      <w:rPr>
        <w:rFonts w:hint="default"/>
        <w:lang w:val="en-US" w:eastAsia="en-US" w:bidi="ar-SA"/>
      </w:rPr>
    </w:lvl>
    <w:lvl w:ilvl="3" w:tentative="0">
      <w:start w:val="0"/>
      <w:numFmt w:val="bullet"/>
      <w:lvlText w:val="•"/>
      <w:lvlJc w:val="left"/>
      <w:pPr>
        <w:ind w:left="3786" w:hanging="390"/>
      </w:pPr>
      <w:rPr>
        <w:rFonts w:hint="default"/>
        <w:lang w:val="en-US" w:eastAsia="en-US" w:bidi="ar-SA"/>
      </w:rPr>
    </w:lvl>
    <w:lvl w:ilvl="4" w:tentative="0">
      <w:start w:val="0"/>
      <w:numFmt w:val="bullet"/>
      <w:lvlText w:val="•"/>
      <w:lvlJc w:val="left"/>
      <w:pPr>
        <w:ind w:left="4788" w:hanging="390"/>
      </w:pPr>
      <w:rPr>
        <w:rFonts w:hint="default"/>
        <w:lang w:val="en-US" w:eastAsia="en-US" w:bidi="ar-SA"/>
      </w:rPr>
    </w:lvl>
    <w:lvl w:ilvl="5" w:tentative="0">
      <w:start w:val="0"/>
      <w:numFmt w:val="bullet"/>
      <w:lvlText w:val="•"/>
      <w:lvlJc w:val="left"/>
      <w:pPr>
        <w:ind w:left="5790" w:hanging="390"/>
      </w:pPr>
      <w:rPr>
        <w:rFonts w:hint="default"/>
        <w:lang w:val="en-US" w:eastAsia="en-US" w:bidi="ar-SA"/>
      </w:rPr>
    </w:lvl>
    <w:lvl w:ilvl="6" w:tentative="0">
      <w:start w:val="0"/>
      <w:numFmt w:val="bullet"/>
      <w:lvlText w:val="•"/>
      <w:lvlJc w:val="left"/>
      <w:pPr>
        <w:ind w:left="6792" w:hanging="390"/>
      </w:pPr>
      <w:rPr>
        <w:rFonts w:hint="default"/>
        <w:lang w:val="en-US" w:eastAsia="en-US" w:bidi="ar-SA"/>
      </w:rPr>
    </w:lvl>
    <w:lvl w:ilvl="7" w:tentative="0">
      <w:start w:val="0"/>
      <w:numFmt w:val="bullet"/>
      <w:lvlText w:val="•"/>
      <w:lvlJc w:val="left"/>
      <w:pPr>
        <w:ind w:left="7794" w:hanging="390"/>
      </w:pPr>
      <w:rPr>
        <w:rFonts w:hint="default"/>
        <w:lang w:val="en-US" w:eastAsia="en-US" w:bidi="ar-SA"/>
      </w:rPr>
    </w:lvl>
    <w:lvl w:ilvl="8" w:tentative="0">
      <w:start w:val="0"/>
      <w:numFmt w:val="bullet"/>
      <w:lvlText w:val="•"/>
      <w:lvlJc w:val="left"/>
      <w:pPr>
        <w:ind w:left="8796" w:hanging="390"/>
      </w:pPr>
      <w:rPr>
        <w:rFonts w:hint="default"/>
        <w:lang w:val="en-US" w:eastAsia="en-US" w:bidi="ar-SA"/>
      </w:rPr>
    </w:lvl>
  </w:abstractNum>
  <w:abstractNum w:abstractNumId="7">
    <w:nsid w:val="59ADCABA"/>
    <w:multiLevelType w:val="multilevel"/>
    <w:tmpl w:val="59ADCABA"/>
    <w:lvl w:ilvl="0" w:tentative="0">
      <w:start w:val="1"/>
      <w:numFmt w:val="lowerLetter"/>
      <w:lvlText w:val="(%1)"/>
      <w:lvlJc w:val="left"/>
      <w:pPr>
        <w:ind w:left="786" w:hanging="390"/>
        <w:jc w:val="left"/>
      </w:pPr>
      <w:rPr>
        <w:rFonts w:hint="default" w:ascii="Calibri" w:hAnsi="Calibri" w:eastAsia="Calibri" w:cs="Calibri"/>
        <w:b/>
        <w:bCs/>
        <w:i w:val="0"/>
        <w:iCs w:val="0"/>
        <w:spacing w:val="0"/>
        <w:w w:val="129"/>
        <w:sz w:val="20"/>
        <w:szCs w:val="20"/>
        <w:lang w:val="en-US" w:eastAsia="en-US" w:bidi="ar-SA"/>
      </w:rPr>
    </w:lvl>
    <w:lvl w:ilvl="1" w:tentative="0">
      <w:start w:val="0"/>
      <w:numFmt w:val="bullet"/>
      <w:lvlText w:val="•"/>
      <w:lvlJc w:val="left"/>
      <w:pPr>
        <w:ind w:left="1782" w:hanging="390"/>
      </w:pPr>
      <w:rPr>
        <w:rFonts w:hint="default"/>
        <w:lang w:val="en-US" w:eastAsia="en-US" w:bidi="ar-SA"/>
      </w:rPr>
    </w:lvl>
    <w:lvl w:ilvl="2" w:tentative="0">
      <w:start w:val="0"/>
      <w:numFmt w:val="bullet"/>
      <w:lvlText w:val="•"/>
      <w:lvlJc w:val="left"/>
      <w:pPr>
        <w:ind w:left="2784" w:hanging="390"/>
      </w:pPr>
      <w:rPr>
        <w:rFonts w:hint="default"/>
        <w:lang w:val="en-US" w:eastAsia="en-US" w:bidi="ar-SA"/>
      </w:rPr>
    </w:lvl>
    <w:lvl w:ilvl="3" w:tentative="0">
      <w:start w:val="0"/>
      <w:numFmt w:val="bullet"/>
      <w:lvlText w:val="•"/>
      <w:lvlJc w:val="left"/>
      <w:pPr>
        <w:ind w:left="3786" w:hanging="390"/>
      </w:pPr>
      <w:rPr>
        <w:rFonts w:hint="default"/>
        <w:lang w:val="en-US" w:eastAsia="en-US" w:bidi="ar-SA"/>
      </w:rPr>
    </w:lvl>
    <w:lvl w:ilvl="4" w:tentative="0">
      <w:start w:val="0"/>
      <w:numFmt w:val="bullet"/>
      <w:lvlText w:val="•"/>
      <w:lvlJc w:val="left"/>
      <w:pPr>
        <w:ind w:left="4788" w:hanging="390"/>
      </w:pPr>
      <w:rPr>
        <w:rFonts w:hint="default"/>
        <w:lang w:val="en-US" w:eastAsia="en-US" w:bidi="ar-SA"/>
      </w:rPr>
    </w:lvl>
    <w:lvl w:ilvl="5" w:tentative="0">
      <w:start w:val="0"/>
      <w:numFmt w:val="bullet"/>
      <w:lvlText w:val="•"/>
      <w:lvlJc w:val="left"/>
      <w:pPr>
        <w:ind w:left="5790" w:hanging="390"/>
      </w:pPr>
      <w:rPr>
        <w:rFonts w:hint="default"/>
        <w:lang w:val="en-US" w:eastAsia="en-US" w:bidi="ar-SA"/>
      </w:rPr>
    </w:lvl>
    <w:lvl w:ilvl="6" w:tentative="0">
      <w:start w:val="0"/>
      <w:numFmt w:val="bullet"/>
      <w:lvlText w:val="•"/>
      <w:lvlJc w:val="left"/>
      <w:pPr>
        <w:ind w:left="6792" w:hanging="390"/>
      </w:pPr>
      <w:rPr>
        <w:rFonts w:hint="default"/>
        <w:lang w:val="en-US" w:eastAsia="en-US" w:bidi="ar-SA"/>
      </w:rPr>
    </w:lvl>
    <w:lvl w:ilvl="7" w:tentative="0">
      <w:start w:val="0"/>
      <w:numFmt w:val="bullet"/>
      <w:lvlText w:val="•"/>
      <w:lvlJc w:val="left"/>
      <w:pPr>
        <w:ind w:left="7794" w:hanging="390"/>
      </w:pPr>
      <w:rPr>
        <w:rFonts w:hint="default"/>
        <w:lang w:val="en-US" w:eastAsia="en-US" w:bidi="ar-SA"/>
      </w:rPr>
    </w:lvl>
    <w:lvl w:ilvl="8" w:tentative="0">
      <w:start w:val="0"/>
      <w:numFmt w:val="bullet"/>
      <w:lvlText w:val="•"/>
      <w:lvlJc w:val="left"/>
      <w:pPr>
        <w:ind w:left="8796" w:hanging="390"/>
      </w:pPr>
      <w:rPr>
        <w:rFonts w:hint="default"/>
        <w:lang w:val="en-US" w:eastAsia="en-US" w:bidi="ar-SA"/>
      </w:rPr>
    </w:lvl>
  </w:abstractNum>
  <w:num w:numId="1">
    <w:abstractNumId w:val="5"/>
  </w:num>
  <w:num w:numId="2">
    <w:abstractNumId w:val="3"/>
  </w:num>
  <w:num w:numId="3">
    <w:abstractNumId w:val="4"/>
  </w:num>
  <w:num w:numId="4">
    <w:abstractNumId w:val="0"/>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evenAndOddHeaders w:val="1"/>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2AB513D2"/>
    <w:rsid w:val="2B791892"/>
    <w:rsid w:val="64AD004A"/>
    <w:rsid w:val="67D30D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qFormat/>
    <w:uiPriority w:val="1"/>
    <w:pPr>
      <w:spacing w:before="38"/>
      <w:ind w:left="287"/>
      <w:outlineLvl w:val="1"/>
    </w:pPr>
    <w:rPr>
      <w:rFonts w:ascii="Calibri" w:hAnsi="Calibri" w:eastAsia="Calibri" w:cs="Calibri"/>
      <w:sz w:val="28"/>
      <w:szCs w:val="28"/>
      <w:lang w:val="en-US" w:eastAsia="en-US" w:bidi="ar-SA"/>
    </w:rPr>
  </w:style>
  <w:style w:type="character" w:default="1" w:styleId="3">
    <w:name w:val="Default Paragraph Font"/>
    <w:semiHidden/>
    <w:unhideWhenUsed/>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Calibri" w:hAnsi="Calibri" w:eastAsia="Calibri" w:cs="Calibri"/>
      <w:sz w:val="20"/>
      <w:szCs w:val="20"/>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786" w:hanging="198"/>
    </w:pPr>
    <w:rPr>
      <w:rFonts w:ascii="Calibri" w:hAnsi="Calibri" w:eastAsia="Calibri" w:cs="Calibri"/>
      <w:lang w:val="en-US" w:eastAsia="en-US" w:bidi="ar-SA"/>
    </w:rPr>
  </w:style>
  <w:style w:type="paragraph" w:customStyle="1" w:styleId="8">
    <w:name w:val="Table Paragraph"/>
    <w:basedOn w:val="1"/>
    <w:qFormat/>
    <w:uiPriority w:val="1"/>
    <w:pPr>
      <w:ind w:left="118"/>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9.svg"/><Relationship Id="rId25" Type="http://schemas.openxmlformats.org/officeDocument/2006/relationships/image" Target="media/image18.png"/><Relationship Id="rId24" Type="http://schemas.openxmlformats.org/officeDocument/2006/relationships/image" Target="media/image17.svg"/><Relationship Id="rId23" Type="http://schemas.openxmlformats.org/officeDocument/2006/relationships/image" Target="media/image16.png"/><Relationship Id="rId22" Type="http://schemas.openxmlformats.org/officeDocument/2006/relationships/image" Target="media/image15.svg"/><Relationship Id="rId21" Type="http://schemas.openxmlformats.org/officeDocument/2006/relationships/image" Target="media/image14.png"/><Relationship Id="rId20" Type="http://schemas.openxmlformats.org/officeDocument/2006/relationships/image" Target="media/image13.sv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sv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svg"/><Relationship Id="rId13" Type="http://schemas.openxmlformats.org/officeDocument/2006/relationships/image" Target="media/image6.png"/><Relationship Id="rId12" Type="http://schemas.openxmlformats.org/officeDocument/2006/relationships/image" Target="media/image5.svg"/><Relationship Id="rId11" Type="http://schemas.openxmlformats.org/officeDocument/2006/relationships/image" Target="media/image4.png"/><Relationship Id="rId10" Type="http://schemas.openxmlformats.org/officeDocument/2006/relationships/image" Target="media/image3.sv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extobjs>
    <extobj name="2384804F-3998-4D57-9195-F3826E402611-1">
      <extobjdata type="2384804F-3998-4D57-9195-F3826E402611" data="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5D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"/>
    </extobj>
    <extobj name="2384804F-3998-4D57-9195-F3826E402611-1">
      <extobjdata type="2384804F-3998-4D57-9195-F3826E402611" data="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5D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"/>
    </extobj>
    <extobj name="2384804F-3998-4D57-9195-F3826E402611-2">
      <extobjdata type="2384804F-3998-4D57-9195-F3826E402611" data="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k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"/>
    </extobj>
    <extobj name="2384804F-3998-4D57-9195-F3826E402611-2">
      <extobjdata type="2384804F-3998-4D57-9195-F3826E402611" data="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k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"/>
    </extobj>
    <extobj name="2384804F-3998-4D57-9195-F3826E402611-3">
      <extobjdata type="2384804F-3998-4D57-9195-F3826E402611" data="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y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mk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"/>
    </extobj>
    <extobj name="2384804F-3998-4D57-9195-F3826E402611-3">
      <extobjdata type="2384804F-3998-4D57-9195-F3826E402611" data="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y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mk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"/>
    </extobj>
    <extobj name="2384804F-3998-4D57-9195-F3826E402611-14">
      <extobjdata type="2384804F-3998-4D57-9195-F3826E402611" data="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ME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D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"/>
    </extobj>
    <extobj name="2384804F-3998-4D57-9195-F3826E402611-15">
      <extobjdata type="2384804F-3998-4D57-9195-F3826E402611" data="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lM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V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"/>
    </extobj>
    <extobj name="2384804F-3998-4D57-9195-F3826E402611-16">
      <extobjdata type="2384804F-3998-4D57-9195-F3826E402611" data="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"/>
    </extobj>
    <extobj name="2384804F-3998-4D57-9195-F3826E402611-17">
      <extobjdata type="2384804F-3998-4D57-9195-F3826E402611" data="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DB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"/>
    </extobj>
    <extobj name="2384804F-3998-4D57-9195-F3826E402611-18">
      <extobjdata type="2384804F-3998-4D57-9195-F3826E402611" data="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"/>
    </extobj>
    <extobj name="2384804F-3998-4D57-9195-F3826E402611-14">
      <extobjdata type="2384804F-3998-4D57-9195-F3826E402611" data="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ME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D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"/>
    </extobj>
    <extobj name="2384804F-3998-4D57-9195-F3826E402611-15">
      <extobjdata type="2384804F-3998-4D57-9195-F3826E402611" data="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lM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V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"/>
    </extobj>
    <extobj name="2384804F-3998-4D57-9195-F3826E402611-16">
      <extobjdata type="2384804F-3998-4D57-9195-F3826E402611" data="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"/>
    </extobj>
    <extobj name="2384804F-3998-4D57-9195-F3826E402611-17">
      <extobjdata type="2384804F-3998-4D57-9195-F3826E402611" data="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DB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"/>
    </extobj>
    <extobj name="2384804F-3998-4D57-9195-F3826E402611-18">
      <extobjdata type="2384804F-3998-4D57-9195-F3826E402611" data="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TotalTime>14</TotalTime>
  <ScaleCrop>false</ScaleCrop>
  <LinksUpToDate>false</LinksUpToDate>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2025-10-20T01:13:00Z</dcterms:created>
  <dc:creator>Windows 11</dc:creator>
  <cp:lastModifiedBy>Nguyễn Anh Khoa</cp:lastModifiedBy>
  <dcterms:modified xsi:type="dcterms:W3CDTF">2025-10-21T11:17:48Z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2025-01-23T00:00:00Z</vt:filetime>
  </property>
  <property fmtid="{D5CDD505-2E9C-101B-9397-08002B2CF9AE}" pid="3" name="Creator">
    <vt:lpwstr>TeX</vt:lpwstr>
  </property>
  <property fmtid="{D5CDD505-2E9C-101B-9397-08002B2CF9AE}" pid="4" name="LastSaved">
    <vt:filetime>2025-10-20T00:00:00Z</vt:filetime>
  </property>
  <property fmtid="{D5CDD505-2E9C-101B-9397-08002B2CF9AE}" pid="5" name="PTEX.Fullbanner">
    <vt:lpwstr>This is pdfTeX, Version 3.141592653-2.6-1.40.22 (TeX Live 2021) kpathsea version 6.3.3</vt:lpwstr>
  </property>
  <property fmtid="{D5CDD505-2E9C-101B-9397-08002B2CF9AE}" pid="6" name="Producer">
    <vt:lpwstr>pdfTeX-1.40.22</vt:lpwstr>
  </property>
  <property fmtid="{D5CDD505-2E9C-101B-9397-08002B2CF9AE}" pid="7" name="KSOProductBuildVer">
    <vt:lpwstr>1033-12.2.0.23131</vt:lpwstr>
  </property>
  <property fmtid="{D5CDD505-2E9C-101B-9397-08002B2CF9AE}" pid="8" name="ICV">
    <vt:lpwstr>C48DCE988ED44DDCB9750374D7450072_12</vt:lpwstr>
  </property>
</Properties>
</file>